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C1F4A" w14:textId="58F1AD07" w:rsidR="007E3C88" w:rsidRPr="007E3C88" w:rsidRDefault="007E3C88" w:rsidP="00E45FB3">
      <w:pPr>
        <w:rPr>
          <w:rFonts w:ascii="Times New Roman" w:hAnsi="Times New Roman" w:cs="Times New Roman"/>
          <w:b/>
          <w:bCs/>
          <w:color w:val="000000" w:themeColor="text1"/>
          <w:sz w:val="24"/>
          <w:szCs w:val="24"/>
        </w:rPr>
      </w:pPr>
      <w:r w:rsidRPr="007E3C88">
        <w:rPr>
          <w:rFonts w:ascii="Times New Roman" w:hAnsi="Times New Roman" w:cs="Times New Roman"/>
          <w:b/>
          <w:bCs/>
          <w:color w:val="000000" w:themeColor="text1"/>
          <w:sz w:val="24"/>
          <w:szCs w:val="24"/>
        </w:rPr>
        <w:t>Bounded Angle, Boundless Pi</w:t>
      </w:r>
    </w:p>
    <w:p w14:paraId="445295A8" w14:textId="0CA109A8"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Jeerapat Saisuwan</w:t>
      </w:r>
    </w:p>
    <w:p w14:paraId="2F441630"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Abstract</w:t>
      </w:r>
    </w:p>
    <w:p w14:paraId="6F0B74FD" w14:textId="77777777" w:rsidR="00C05B55" w:rsidRPr="00C05B55" w:rsidRDefault="00C05B55" w:rsidP="00C05B55">
      <w:pPr>
        <w:spacing w:after="160" w:line="259" w:lineRule="auto"/>
        <w:rPr>
          <w:rFonts w:ascii="Times New Roman" w:hAnsi="Times New Roman" w:cs="Times New Roman"/>
          <w:color w:val="000000" w:themeColor="text1"/>
          <w:sz w:val="24"/>
          <w:szCs w:val="24"/>
        </w:rPr>
      </w:pPr>
      <w:r w:rsidRPr="00C05B55">
        <w:rPr>
          <w:rFonts w:ascii="Times New Roman" w:hAnsi="Times New Roman" w:cs="Times New Roman"/>
          <w:color w:val="000000" w:themeColor="text1"/>
          <w:sz w:val="24"/>
          <w:szCs w:val="24"/>
        </w:rPr>
        <w:t>The polygonal method for π approximation, using inscribed and circumscribed polygons, provides a geometrically intuitive approach to high-precision computation. Its main challenge is selecting the angle α to achieve a specified number of correct decimal digits, historically hindered by ambiguity. This research introduces a rigorous framework to resolve this issue, enhancing the method’s applicability for extreme-precision tasks.</w:t>
      </w:r>
    </w:p>
    <w:p w14:paraId="67610DBB" w14:textId="77777777" w:rsidR="00C05B55" w:rsidRPr="00C05B55" w:rsidRDefault="00C05B55" w:rsidP="00C05B55">
      <w:pPr>
        <w:spacing w:after="160" w:line="259" w:lineRule="auto"/>
        <w:rPr>
          <w:rFonts w:ascii="Times New Roman" w:hAnsi="Times New Roman" w:cs="Times New Roman"/>
          <w:color w:val="000000" w:themeColor="text1"/>
          <w:sz w:val="24"/>
          <w:szCs w:val="24"/>
        </w:rPr>
      </w:pPr>
      <w:r w:rsidRPr="00C05B55">
        <w:rPr>
          <w:rFonts w:ascii="Times New Roman" w:hAnsi="Times New Roman" w:cs="Times New Roman"/>
          <w:color w:val="000000" w:themeColor="text1"/>
          <w:sz w:val="24"/>
          <w:szCs w:val="24"/>
        </w:rPr>
        <w:t>We propose the Matching-Digit Approximation (MDA), a novel technique deriving a lower bound for α to ensure desired precision. By analyzing the Taylor series’ second term and employing a probabilistic model assuming π’s digits are uniformly distributed, MDA mitigates carry propagation errors, ensuring robust accuracy. Additionally, we developed the Complex Degree Sine (CDS) expression, leveraging Euler’s formula to optimize sine calculations for small angles.</w:t>
      </w:r>
    </w:p>
    <w:p w14:paraId="25F70442" w14:textId="67E5E6BB" w:rsidR="00E45FB3" w:rsidRPr="00E45FB3" w:rsidRDefault="00C05B55">
      <w:pPr>
        <w:spacing w:after="160" w:line="259" w:lineRule="auto"/>
        <w:rPr>
          <w:rFonts w:ascii="Times New Roman" w:hAnsi="Times New Roman" w:cs="Times New Roman"/>
          <w:color w:val="000000" w:themeColor="text1"/>
          <w:sz w:val="24"/>
          <w:szCs w:val="24"/>
        </w:rPr>
      </w:pPr>
      <w:r w:rsidRPr="00C05B55">
        <w:rPr>
          <w:rFonts w:ascii="Times New Roman" w:hAnsi="Times New Roman" w:cs="Times New Roman"/>
          <w:color w:val="000000" w:themeColor="text1"/>
          <w:sz w:val="24"/>
          <w:szCs w:val="24"/>
        </w:rPr>
        <w:t>Integrated into a three-step algorithm—specifying precision, estimating carry propagation, and computing π—this approach was implemented in C using MPFR and MPC libraries with dual-thread parallelization. On an Intel i7-4770 (3.4 GHz, 32 GB RAM), it computed π to 14,369,420 digits in 131.1 seconds, verified against the MIT π database. With O(d² log d) complexity, comparable to the Chudnovsky algorithm, our method offers a trigonometric alternative to series-based approaches. Its geometric clarity and parallelization potential make it appealing for numerical analysis. Future enhancements, such as increased parallelization or modern hardware, could further reduce runtimes, establishing this method as a valuable tool for high-precision computations.</w:t>
      </w:r>
      <w:r w:rsidR="00E45FB3" w:rsidRPr="00E45FB3">
        <w:rPr>
          <w:rFonts w:ascii="Times New Roman" w:hAnsi="Times New Roman" w:cs="Times New Roman"/>
          <w:color w:val="000000" w:themeColor="text1"/>
          <w:sz w:val="24"/>
          <w:szCs w:val="24"/>
        </w:rPr>
        <w:br w:type="page"/>
      </w:r>
    </w:p>
    <w:p w14:paraId="22FE406B" w14:textId="5FC841ED" w:rsidR="00DF0F4A" w:rsidRDefault="00DF0F4A" w:rsidP="00DF0F4A">
      <w:pPr>
        <w:rPr>
          <w:rFonts w:ascii="Times New Roman" w:hAnsi="Times New Roman" w:cs="Times New Roman"/>
          <w:color w:val="000000" w:themeColor="text1"/>
          <w:sz w:val="24"/>
          <w:szCs w:val="24"/>
        </w:rPr>
      </w:pPr>
      <w:r w:rsidRPr="00DF0F4A">
        <w:rPr>
          <w:rFonts w:ascii="Times New Roman" w:hAnsi="Times New Roman" w:cs="Times New Roman"/>
          <w:color w:val="000000" w:themeColor="text1"/>
          <w:sz w:val="24"/>
          <w:szCs w:val="24"/>
        </w:rPr>
        <w:lastRenderedPageBreak/>
        <w:t>Acknowledgments</w:t>
      </w:r>
    </w:p>
    <w:p w14:paraId="37A486A2" w14:textId="1E4F51A6" w:rsidR="00DF0F4A" w:rsidRPr="00DF0F4A" w:rsidRDefault="00DF0F4A" w:rsidP="00DF0F4A">
      <w:pPr>
        <w:rPr>
          <w:rFonts w:ascii="Times New Roman" w:hAnsi="Times New Roman" w:cs="Times New Roman"/>
          <w:color w:val="000000" w:themeColor="text1"/>
          <w:sz w:val="24"/>
          <w:szCs w:val="24"/>
        </w:rPr>
      </w:pPr>
      <w:r w:rsidRPr="00DF0F4A">
        <w:rPr>
          <w:rFonts w:ascii="Times New Roman" w:hAnsi="Times New Roman" w:cs="Times New Roman"/>
          <w:color w:val="000000" w:themeColor="text1"/>
          <w:sz w:val="24"/>
          <w:szCs w:val="24"/>
        </w:rPr>
        <w:t>This project presents a novel trigonometric-based approach for computing π to high precision by combining the Complex Degree Sine (CDS) expression with a rigorously derived error bound. A three-step methodology was developed and successfully implemented</w:t>
      </w:r>
      <w:r w:rsidR="00710AFC">
        <w:rPr>
          <w:rFonts w:ascii="Times New Roman" w:hAnsi="Times New Roman" w:cs="Times New Roman"/>
          <w:color w:val="000000" w:themeColor="text1"/>
          <w:sz w:val="24"/>
          <w:szCs w:val="24"/>
        </w:rPr>
        <w:t xml:space="preserve"> in</w:t>
      </w:r>
      <w:r w:rsidRPr="00DF0F4A">
        <w:rPr>
          <w:rFonts w:ascii="Times New Roman" w:hAnsi="Times New Roman" w:cs="Times New Roman"/>
          <w:color w:val="000000" w:themeColor="text1"/>
          <w:sz w:val="24"/>
          <w:szCs w:val="24"/>
        </w:rPr>
        <w:t xml:space="preserve"> C (using </w:t>
      </w:r>
      <w:r w:rsidRPr="00DF0F4A">
        <w:rPr>
          <w:rFonts w:ascii="Times New Roman" w:hAnsi="Times New Roman" w:cs="Times New Roman"/>
          <w:i/>
          <w:iCs/>
          <w:color w:val="000000" w:themeColor="text1"/>
          <w:sz w:val="24"/>
          <w:szCs w:val="24"/>
        </w:rPr>
        <w:t>MPFR</w:t>
      </w:r>
      <w:r w:rsidRPr="00DF0F4A">
        <w:rPr>
          <w:rFonts w:ascii="Times New Roman" w:hAnsi="Times New Roman" w:cs="Times New Roman"/>
          <w:color w:val="000000" w:themeColor="text1"/>
          <w:sz w:val="24"/>
          <w:szCs w:val="24"/>
        </w:rPr>
        <w:t xml:space="preserve"> and </w:t>
      </w:r>
      <w:r w:rsidRPr="00DF0F4A">
        <w:rPr>
          <w:rFonts w:ascii="Times New Roman" w:hAnsi="Times New Roman" w:cs="Times New Roman"/>
          <w:i/>
          <w:iCs/>
          <w:color w:val="000000" w:themeColor="text1"/>
          <w:sz w:val="24"/>
          <w:szCs w:val="24"/>
        </w:rPr>
        <w:t>MPC</w:t>
      </w:r>
      <w:r w:rsidRPr="00DF0F4A">
        <w:rPr>
          <w:rFonts w:ascii="Times New Roman" w:hAnsi="Times New Roman" w:cs="Times New Roman"/>
          <w:color w:val="000000" w:themeColor="text1"/>
          <w:sz w:val="24"/>
          <w:szCs w:val="24"/>
        </w:rPr>
        <w:t>).</w:t>
      </w:r>
    </w:p>
    <w:p w14:paraId="3DCDB42B" w14:textId="77777777" w:rsidR="00DF0F4A" w:rsidRPr="00DF0F4A" w:rsidRDefault="00DF0F4A" w:rsidP="00DF0F4A">
      <w:pPr>
        <w:rPr>
          <w:rFonts w:ascii="Times New Roman" w:hAnsi="Times New Roman" w:cs="Times New Roman"/>
          <w:color w:val="000000" w:themeColor="text1"/>
          <w:sz w:val="24"/>
          <w:szCs w:val="24"/>
        </w:rPr>
      </w:pPr>
      <w:r w:rsidRPr="00DF0F4A">
        <w:rPr>
          <w:rFonts w:ascii="Times New Roman" w:hAnsi="Times New Roman" w:cs="Times New Roman"/>
          <w:color w:val="000000" w:themeColor="text1"/>
          <w:sz w:val="24"/>
          <w:szCs w:val="24"/>
        </w:rPr>
        <w:t>I would like to express my sincere thanks to Florian Booneiam for his generous assistance with revising and proofreading this work. His detailed feedback significantly improved the clarity and accuracy of the manuscript.</w:t>
      </w:r>
    </w:p>
    <w:p w14:paraId="17859BC2" w14:textId="77777777" w:rsidR="00DF0F4A" w:rsidRPr="00DF0F4A" w:rsidRDefault="00DF0F4A" w:rsidP="00DF0F4A">
      <w:pPr>
        <w:rPr>
          <w:rFonts w:ascii="Times New Roman" w:hAnsi="Times New Roman" w:cs="Times New Roman"/>
          <w:color w:val="000000" w:themeColor="text1"/>
          <w:sz w:val="24"/>
          <w:szCs w:val="24"/>
        </w:rPr>
      </w:pPr>
      <w:r w:rsidRPr="00DF0F4A">
        <w:rPr>
          <w:rFonts w:ascii="Times New Roman" w:hAnsi="Times New Roman" w:cs="Times New Roman"/>
          <w:color w:val="000000" w:themeColor="text1"/>
          <w:sz w:val="24"/>
          <w:szCs w:val="24"/>
        </w:rPr>
        <w:t>I am also grateful to Xiao Jingda for his insightful comments on refining the research idea, his guidance on the C implementation, and his thoughtful proofreading. His support—both academically and through our shared moments of relaxation on Roblox—is genuinely appreciated.</w:t>
      </w:r>
    </w:p>
    <w:p w14:paraId="7BB5158C" w14:textId="77777777" w:rsidR="00DF0F4A" w:rsidRPr="00DF0F4A" w:rsidRDefault="00DF0F4A" w:rsidP="00DF0F4A">
      <w:pPr>
        <w:rPr>
          <w:rFonts w:ascii="Times New Roman" w:hAnsi="Times New Roman" w:cs="Times New Roman"/>
          <w:color w:val="000000" w:themeColor="text1"/>
          <w:sz w:val="24"/>
          <w:szCs w:val="24"/>
        </w:rPr>
      </w:pPr>
      <w:r w:rsidRPr="00DF0F4A">
        <w:rPr>
          <w:rFonts w:ascii="Times New Roman" w:hAnsi="Times New Roman" w:cs="Times New Roman"/>
          <w:color w:val="000000" w:themeColor="text1"/>
          <w:sz w:val="24"/>
          <w:szCs w:val="24"/>
        </w:rPr>
        <w:t>Lastly, I am deeply thankful to my parents for their unwavering encouragement, support, and belief in me throughout this journey.</w:t>
      </w:r>
    </w:p>
    <w:p w14:paraId="6D08A547" w14:textId="77777777" w:rsidR="00DF0F4A" w:rsidRPr="00DF0F4A" w:rsidRDefault="00DF0F4A" w:rsidP="00DF0F4A">
      <w:pPr>
        <w:rPr>
          <w:rFonts w:ascii="Times New Roman" w:hAnsi="Times New Roman" w:cs="Times New Roman"/>
          <w:color w:val="000000" w:themeColor="text1"/>
          <w:sz w:val="24"/>
          <w:szCs w:val="24"/>
        </w:rPr>
      </w:pPr>
      <w:r w:rsidRPr="00DF0F4A">
        <w:rPr>
          <w:rFonts w:ascii="Times New Roman" w:hAnsi="Times New Roman" w:cs="Times New Roman"/>
          <w:color w:val="000000" w:themeColor="text1"/>
          <w:sz w:val="24"/>
          <w:szCs w:val="24"/>
        </w:rPr>
        <w:t>Jeerapat Saisuwan</w:t>
      </w:r>
    </w:p>
    <w:p w14:paraId="0A83B80F" w14:textId="559B0891"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br w:type="page"/>
      </w:r>
    </w:p>
    <w:p w14:paraId="059EC33F"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b/>
          <w:bCs/>
          <w:color w:val="000000" w:themeColor="text1"/>
          <w:sz w:val="24"/>
          <w:szCs w:val="24"/>
        </w:rPr>
        <w:lastRenderedPageBreak/>
        <w:t>Table of Contents</w:t>
      </w:r>
    </w:p>
    <w:p w14:paraId="7628E977"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Abstract </w:t>
      </w:r>
    </w:p>
    <w:p w14:paraId="564451D6"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Acknowledgments </w:t>
      </w:r>
    </w:p>
    <w:p w14:paraId="421A2308"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Chapter 1: Introduction </w:t>
      </w:r>
    </w:p>
    <w:p w14:paraId="52FB387B"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1.1 Background and Significance </w:t>
      </w:r>
    </w:p>
    <w:p w14:paraId="05685C74"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1.2 Objectives </w:t>
      </w:r>
    </w:p>
    <w:p w14:paraId="5C1A8FEA"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1.3 Scope of Study </w:t>
      </w:r>
    </w:p>
    <w:p w14:paraId="351DA6BF"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1.4 Definition of Terms Chapter </w:t>
      </w:r>
    </w:p>
    <w:p w14:paraId="12F7A47D"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2: Related Mathematical Concepts </w:t>
      </w:r>
    </w:p>
    <w:p w14:paraId="37880C93"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2.1 Trigonometric Foundations </w:t>
      </w:r>
    </w:p>
    <w:p w14:paraId="1FA7C9CC"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2.1.1 Trigonometric Ratios </w:t>
      </w:r>
    </w:p>
    <w:p w14:paraId="197A144D"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2.1.2 Taylor Series Related to Trigonometric Functions </w:t>
      </w:r>
    </w:p>
    <w:p w14:paraId="1C7DA017"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2.2 Limit and Differentiation Tools </w:t>
      </w:r>
    </w:p>
    <w:p w14:paraId="53844B77"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2.2.1 Theorems Related to Limits </w:t>
      </w:r>
    </w:p>
    <w:p w14:paraId="358144D1"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2.2.2 L’Hôpital’s Rule </w:t>
      </w:r>
    </w:p>
    <w:p w14:paraId="351F4153"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2.3 Complex Numbers in Trigonometry </w:t>
      </w:r>
    </w:p>
    <w:p w14:paraId="7CAB2556"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2.3.1 Euler’s Formula and Trigonometric Identities </w:t>
      </w:r>
    </w:p>
    <w:p w14:paraId="23F0DF44"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2.3.2 Complex Logarithm and Exponentiation </w:t>
      </w:r>
    </w:p>
    <w:p w14:paraId="47A52E5F"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2.4 Polygon-Based Approximation of π </w:t>
      </w:r>
    </w:p>
    <w:p w14:paraId="7FFEBD4D"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2.4.1 Perimeter of Regular Polygons in the Unit Circle </w:t>
      </w:r>
    </w:p>
    <w:p w14:paraId="2BD12DFD"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2.4.2 Limit Evaluation Using Radians Chapter </w:t>
      </w:r>
    </w:p>
    <w:p w14:paraId="6C6C75A8"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3: Methodology </w:t>
      </w:r>
    </w:p>
    <w:p w14:paraId="1C319EC3"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3.1 Tools Used </w:t>
      </w:r>
    </w:p>
    <w:p w14:paraId="5C46B8F2"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3.1.1 C Programming Language </w:t>
      </w:r>
    </w:p>
    <w:p w14:paraId="39658B00"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3.1.2 GNU MPFR Library </w:t>
      </w:r>
    </w:p>
    <w:p w14:paraId="11D4BF65"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3.1.3 GNU MPC Library </w:t>
      </w:r>
    </w:p>
    <w:p w14:paraId="2B62315E"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3.1.4 POSIX Threads (pthreads) </w:t>
      </w:r>
    </w:p>
    <w:p w14:paraId="3D44FD73" w14:textId="77777777" w:rsidR="0059310A" w:rsidRDefault="0059310A">
      <w:p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EBE3E7A" w14:textId="59EB91CB"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lastRenderedPageBreak/>
        <w:t xml:space="preserve">3.2 Steps of Implementation </w:t>
      </w:r>
    </w:p>
    <w:p w14:paraId="57D90085"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3.2.1 Derive a Formula for Correct Decimal Digits </w:t>
      </w:r>
    </w:p>
    <w:p w14:paraId="067EC4FE"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3.2.2 Modify the Trigonometric Expression </w:t>
      </w:r>
    </w:p>
    <w:p w14:paraId="745D74AD"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3.2.3 Compute π to High Precision </w:t>
      </w:r>
    </w:p>
    <w:p w14:paraId="23432110"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3.2.4 Algorithm Overview Chapter </w:t>
      </w:r>
    </w:p>
    <w:p w14:paraId="0F63D821"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4: Results 4.1 Deriving the Formula for Correct Decimal Places </w:t>
      </w:r>
    </w:p>
    <w:p w14:paraId="0551F3D8"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4.2 Applying Complex Function for π Calculation </w:t>
      </w:r>
    </w:p>
    <w:p w14:paraId="23FAC2ED"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4.3 Applying CDS Expression for π Calculation Chapter </w:t>
      </w:r>
    </w:p>
    <w:p w14:paraId="470656DF"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5: Conclusion, Discussion, and Recommendations </w:t>
      </w:r>
    </w:p>
    <w:p w14:paraId="7346E57A"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5.1 Conclusion </w:t>
      </w:r>
    </w:p>
    <w:p w14:paraId="4FA3B2F2" w14:textId="77777777" w:rsid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 xml:space="preserve">5.2 Discussion </w:t>
      </w:r>
    </w:p>
    <w:p w14:paraId="784C89D4" w14:textId="01DE7E66" w:rsidR="00EE2ECD" w:rsidRP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5.3 Recommendations References Appendix A: C Code Used for π Calculation</w:t>
      </w:r>
    </w:p>
    <w:p w14:paraId="79A2EC24" w14:textId="77777777" w:rsidR="00EE2ECD" w:rsidRPr="00EE2ECD" w:rsidRDefault="00EE2ECD" w:rsidP="00EE2ECD">
      <w:pPr>
        <w:spacing w:after="160" w:line="259" w:lineRule="auto"/>
        <w:rPr>
          <w:rFonts w:ascii="Times New Roman" w:hAnsi="Times New Roman" w:cs="Times New Roman"/>
          <w:color w:val="000000" w:themeColor="text1"/>
          <w:sz w:val="24"/>
          <w:szCs w:val="24"/>
        </w:rPr>
      </w:pPr>
      <w:r w:rsidRPr="00EE2ECD">
        <w:rPr>
          <w:rFonts w:ascii="Times New Roman" w:hAnsi="Times New Roman" w:cs="Times New Roman"/>
          <w:color w:val="000000" w:themeColor="text1"/>
          <w:sz w:val="24"/>
          <w:szCs w:val="24"/>
        </w:rPr>
        <w:t>Appendix A: C Code Used for π Calculation</w:t>
      </w:r>
    </w:p>
    <w:p w14:paraId="710ABF3E" w14:textId="77777777" w:rsidR="00B27DB3" w:rsidRDefault="00B27DB3">
      <w:pPr>
        <w:spacing w:after="160" w:line="259"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51413B41" w14:textId="2DA6BF6F" w:rsidR="00E45FB3" w:rsidRPr="00E45FB3" w:rsidRDefault="00E45FB3" w:rsidP="00E45FB3">
      <w:pPr>
        <w:rPr>
          <w:rFonts w:ascii="Times New Roman" w:hAnsi="Times New Roman" w:cs="Times New Roman"/>
          <w:b/>
          <w:bCs/>
          <w:color w:val="000000" w:themeColor="text1"/>
          <w:sz w:val="24"/>
          <w:szCs w:val="24"/>
        </w:rPr>
      </w:pPr>
      <w:r w:rsidRPr="00E45FB3">
        <w:rPr>
          <w:rFonts w:ascii="Times New Roman" w:hAnsi="Times New Roman" w:cs="Times New Roman"/>
          <w:b/>
          <w:bCs/>
          <w:color w:val="000000" w:themeColor="text1"/>
          <w:sz w:val="24"/>
          <w:szCs w:val="24"/>
        </w:rPr>
        <w:lastRenderedPageBreak/>
        <w:t>Chapter 1: Introduction</w:t>
      </w:r>
    </w:p>
    <w:p w14:paraId="4B6400BA" w14:textId="77777777" w:rsidR="00D66E2C" w:rsidRPr="00D66E2C" w:rsidRDefault="00D66E2C" w:rsidP="00D66E2C">
      <w:pPr>
        <w:rPr>
          <w:rFonts w:ascii="Times New Roman" w:hAnsi="Times New Roman" w:cs="Times New Roman"/>
          <w:b/>
          <w:bCs/>
          <w:color w:val="000000" w:themeColor="text1"/>
          <w:sz w:val="24"/>
          <w:szCs w:val="24"/>
        </w:rPr>
      </w:pPr>
      <w:r w:rsidRPr="00D66E2C">
        <w:rPr>
          <w:rFonts w:ascii="Times New Roman" w:hAnsi="Times New Roman" w:cs="Times New Roman"/>
          <w:b/>
          <w:bCs/>
          <w:color w:val="000000" w:themeColor="text1"/>
          <w:sz w:val="24"/>
          <w:szCs w:val="24"/>
        </w:rPr>
        <w:t>1.1 Background and Significance</w:t>
      </w:r>
    </w:p>
    <w:p w14:paraId="567CC446" w14:textId="77777777" w:rsidR="00D66E2C" w:rsidRPr="00D66E2C" w:rsidRDefault="00D66E2C" w:rsidP="00D66E2C">
      <w:pPr>
        <w:rPr>
          <w:rFonts w:ascii="Times New Roman" w:hAnsi="Times New Roman" w:cs="Times New Roman"/>
          <w:color w:val="000000" w:themeColor="text1"/>
          <w:sz w:val="24"/>
          <w:szCs w:val="24"/>
        </w:rPr>
      </w:pPr>
      <w:r w:rsidRPr="00D66E2C">
        <w:rPr>
          <w:rFonts w:ascii="Times New Roman" w:hAnsi="Times New Roman" w:cs="Times New Roman"/>
          <w:color w:val="000000" w:themeColor="text1"/>
          <w:sz w:val="24"/>
          <w:szCs w:val="24"/>
        </w:rPr>
        <w:t>Background</w:t>
      </w:r>
    </w:p>
    <w:p w14:paraId="0B829011" w14:textId="525AAF73" w:rsidR="00D66E2C" w:rsidRPr="00D66E2C" w:rsidRDefault="00D66E2C" w:rsidP="00D66E2C">
      <w:pPr>
        <w:rPr>
          <w:rFonts w:ascii="Times New Roman" w:hAnsi="Times New Roman" w:cs="Times New Roman"/>
          <w:color w:val="000000" w:themeColor="text1"/>
          <w:sz w:val="24"/>
          <w:szCs w:val="24"/>
        </w:rPr>
      </w:pPr>
      <w:r w:rsidRPr="00D66E2C">
        <w:rPr>
          <w:rFonts w:ascii="Times New Roman" w:hAnsi="Times New Roman" w:cs="Times New Roman"/>
          <w:color w:val="000000" w:themeColor="text1"/>
          <w:sz w:val="24"/>
          <w:szCs w:val="24"/>
        </w:rPr>
        <w:t>The pursuit of π, the ratio of a circle’s circumference to its diameter, has shaped mathematical history for centuries. Early approaches employed the polygonal method of π approximation, using inscribed and circumscribed regular polygons to estimate π’s value, offering geometric simplicity but limited by imprecise angle selection for high accuracy.</w:t>
      </w:r>
    </w:p>
    <w:p w14:paraId="2ADD9F77" w14:textId="7C09A684" w:rsidR="00D66E2C" w:rsidRPr="00D66E2C" w:rsidRDefault="00D66E2C" w:rsidP="00D66E2C">
      <w:pPr>
        <w:rPr>
          <w:rFonts w:ascii="Times New Roman" w:hAnsi="Times New Roman" w:cs="Times New Roman"/>
          <w:color w:val="000000" w:themeColor="text1"/>
          <w:sz w:val="24"/>
          <w:szCs w:val="24"/>
        </w:rPr>
      </w:pPr>
      <w:r w:rsidRPr="00D66E2C">
        <w:rPr>
          <w:rFonts w:ascii="Times New Roman" w:hAnsi="Times New Roman" w:cs="Times New Roman"/>
          <w:color w:val="000000" w:themeColor="text1"/>
          <w:sz w:val="24"/>
          <w:szCs w:val="24"/>
        </w:rPr>
        <w:t>The polygonal method’s challenge lies in determining the angle α to achieve specific precision, often relying on trial-and-error. Over time, infinite series and iterative algorithms surpassed polygonal techniques, enabling computations of π to trillions of digits with methods like Chudnovsky’s, optimized for modern computers.</w:t>
      </w:r>
    </w:p>
    <w:p w14:paraId="133B500E" w14:textId="19460AB2" w:rsidR="00D66E2C" w:rsidRPr="00D66E2C" w:rsidRDefault="00D66E2C" w:rsidP="00D66E2C">
      <w:pPr>
        <w:rPr>
          <w:rFonts w:ascii="Times New Roman" w:hAnsi="Times New Roman" w:cs="Times New Roman"/>
          <w:color w:val="000000" w:themeColor="text1"/>
          <w:sz w:val="24"/>
          <w:szCs w:val="24"/>
        </w:rPr>
      </w:pPr>
      <w:r w:rsidRPr="00D66E2C">
        <w:rPr>
          <w:rFonts w:ascii="Times New Roman" w:hAnsi="Times New Roman" w:cs="Times New Roman"/>
          <w:color w:val="000000" w:themeColor="text1"/>
          <w:sz w:val="24"/>
          <w:szCs w:val="24"/>
        </w:rPr>
        <w:t>Inspired by the polygonal method’s geometric elegance, this project leverages trigonometric functions, complex analysis, and Taylor series to refine π approximation. By investigating patterns in decimal digit matching, we aim to develop a systematic, high-precision computational approach, addressing the historical ambiguity in α selection.</w:t>
      </w:r>
    </w:p>
    <w:p w14:paraId="657AE8EC" w14:textId="77777777" w:rsidR="00D66E2C" w:rsidRPr="00D66E2C" w:rsidRDefault="00D66E2C" w:rsidP="00D66E2C">
      <w:pPr>
        <w:rPr>
          <w:rFonts w:ascii="Times New Roman" w:hAnsi="Times New Roman" w:cs="Times New Roman"/>
          <w:color w:val="000000" w:themeColor="text1"/>
          <w:sz w:val="24"/>
          <w:szCs w:val="24"/>
        </w:rPr>
      </w:pPr>
      <w:r w:rsidRPr="00D66E2C">
        <w:rPr>
          <w:rFonts w:ascii="Times New Roman" w:hAnsi="Times New Roman" w:cs="Times New Roman"/>
          <w:color w:val="000000" w:themeColor="text1"/>
          <w:sz w:val="24"/>
          <w:szCs w:val="24"/>
        </w:rPr>
        <w:t>Significance</w:t>
      </w:r>
    </w:p>
    <w:p w14:paraId="37469CA5" w14:textId="4266090F" w:rsidR="00D66E2C" w:rsidRPr="00D66E2C" w:rsidRDefault="00D66E2C" w:rsidP="00D66E2C">
      <w:pPr>
        <w:rPr>
          <w:rFonts w:ascii="Times New Roman" w:hAnsi="Times New Roman" w:cs="Times New Roman"/>
          <w:color w:val="000000" w:themeColor="text1"/>
          <w:sz w:val="24"/>
          <w:szCs w:val="24"/>
        </w:rPr>
      </w:pPr>
      <w:r w:rsidRPr="00D66E2C">
        <w:rPr>
          <w:rFonts w:ascii="Times New Roman" w:hAnsi="Times New Roman" w:cs="Times New Roman"/>
          <w:color w:val="000000" w:themeColor="text1"/>
          <w:sz w:val="24"/>
          <w:szCs w:val="24"/>
        </w:rPr>
        <w:t>Innovative Methodology (MDA): This research introduces the Matching-Digit Approximation (MDA), which derives a lower bound for α using Taylor series and a probabilistic model to manage carry propagation. This ensures precise digit matching, enhancing the polygonal method’s reliability for extreme-precision tasks.</w:t>
      </w:r>
    </w:p>
    <w:p w14:paraId="2AF449E6" w14:textId="215A5C1F" w:rsidR="00D66E2C" w:rsidRPr="00D66E2C" w:rsidRDefault="00D66E2C" w:rsidP="00D66E2C">
      <w:pPr>
        <w:rPr>
          <w:rFonts w:ascii="Times New Roman" w:hAnsi="Times New Roman" w:cs="Times New Roman"/>
          <w:color w:val="000000" w:themeColor="text1"/>
          <w:sz w:val="24"/>
          <w:szCs w:val="24"/>
        </w:rPr>
      </w:pPr>
      <w:r w:rsidRPr="00D66E2C">
        <w:rPr>
          <w:rFonts w:ascii="Times New Roman" w:hAnsi="Times New Roman" w:cs="Times New Roman"/>
          <w:color w:val="000000" w:themeColor="text1"/>
          <w:sz w:val="24"/>
          <w:szCs w:val="24"/>
        </w:rPr>
        <w:t>Computational Achievement: Utilizing the Complex Degree Sine (C</w:t>
      </w:r>
      <w:r w:rsidR="00B63142">
        <w:rPr>
          <w:rFonts w:ascii="Times New Roman" w:hAnsi="Times New Roman" w:cs="Times New Roman"/>
          <w:color w:val="000000" w:themeColor="text1"/>
          <w:sz w:val="24"/>
          <w:szCs w:val="24"/>
        </w:rPr>
        <w:t>D</w:t>
      </w:r>
      <w:r w:rsidRPr="00D66E2C">
        <w:rPr>
          <w:rFonts w:ascii="Times New Roman" w:hAnsi="Times New Roman" w:cs="Times New Roman"/>
          <w:color w:val="000000" w:themeColor="text1"/>
          <w:sz w:val="24"/>
          <w:szCs w:val="24"/>
        </w:rPr>
        <w:t>S) expression, implemented in C with MPFR and MPC libraries and dual-thread parallelization, our algorithm computed π to 14,369,420 digits in 1</w:t>
      </w:r>
      <w:r w:rsidR="00613049">
        <w:rPr>
          <w:rFonts w:ascii="Times New Roman" w:hAnsi="Times New Roman" w:cs="Times New Roman"/>
          <w:color w:val="000000" w:themeColor="text1"/>
          <w:sz w:val="24"/>
          <w:szCs w:val="24"/>
        </w:rPr>
        <w:t>31</w:t>
      </w:r>
      <w:r w:rsidRPr="00D66E2C">
        <w:rPr>
          <w:rFonts w:ascii="Times New Roman" w:hAnsi="Times New Roman" w:cs="Times New Roman"/>
          <w:color w:val="000000" w:themeColor="text1"/>
          <w:sz w:val="24"/>
          <w:szCs w:val="24"/>
        </w:rPr>
        <w:t>.</w:t>
      </w:r>
      <w:r w:rsidR="00613049">
        <w:rPr>
          <w:rFonts w:ascii="Times New Roman" w:hAnsi="Times New Roman" w:cs="Times New Roman"/>
          <w:color w:val="000000" w:themeColor="text1"/>
          <w:sz w:val="24"/>
          <w:szCs w:val="24"/>
        </w:rPr>
        <w:t>1</w:t>
      </w:r>
      <w:r w:rsidRPr="00D66E2C">
        <w:rPr>
          <w:rFonts w:ascii="Times New Roman" w:hAnsi="Times New Roman" w:cs="Times New Roman"/>
          <w:color w:val="000000" w:themeColor="text1"/>
          <w:sz w:val="24"/>
          <w:szCs w:val="24"/>
        </w:rPr>
        <w:t xml:space="preserve"> seconds on an Intel i7-4770 (3.4 GHz, 32 GB DDR3 RAM). Verified against the MIT π database, this result confirms the method’s accuracy.</w:t>
      </w:r>
    </w:p>
    <w:p w14:paraId="78C3BBDE" w14:textId="77777777" w:rsidR="00D66E2C" w:rsidRPr="00D66E2C" w:rsidRDefault="00D66E2C" w:rsidP="00D66E2C">
      <w:pPr>
        <w:rPr>
          <w:rFonts w:ascii="Times New Roman" w:hAnsi="Times New Roman" w:cs="Times New Roman"/>
          <w:color w:val="000000" w:themeColor="text1"/>
          <w:sz w:val="24"/>
          <w:szCs w:val="24"/>
        </w:rPr>
      </w:pPr>
      <w:r w:rsidRPr="00D66E2C">
        <w:rPr>
          <w:rFonts w:ascii="Times New Roman" w:hAnsi="Times New Roman" w:cs="Times New Roman"/>
          <w:color w:val="000000" w:themeColor="text1"/>
          <w:sz w:val="24"/>
          <w:szCs w:val="24"/>
        </w:rPr>
        <w:t xml:space="preserve">Mathematical and Practical Value: With </w:t>
      </w:r>
      <w:r w:rsidRPr="00146BAB">
        <w:rPr>
          <w:rFonts w:ascii="Times New Roman" w:hAnsi="Times New Roman" w:cs="Times New Roman"/>
          <w:sz w:val="24"/>
          <w:szCs w:val="24"/>
        </w:rPr>
        <w:t xml:space="preserve">O(d² log d) </w:t>
      </w:r>
      <w:r w:rsidRPr="00D66E2C">
        <w:rPr>
          <w:rFonts w:ascii="Times New Roman" w:hAnsi="Times New Roman" w:cs="Times New Roman"/>
          <w:color w:val="000000" w:themeColor="text1"/>
          <w:sz w:val="24"/>
          <w:szCs w:val="24"/>
        </w:rPr>
        <w:t>complexity, comparable to Chudnovsky’s, our trigonometric approach offers a novel alternative to series-based methods, emphasizing geometric intuition and parallelization potential. For mathematicians, this work provides a fresh perspective on π computation, with applications in numerical analysis and opportunities for optimization on advanced hardware.</w:t>
      </w:r>
    </w:p>
    <w:p w14:paraId="5BE3A4DB" w14:textId="77777777" w:rsidR="00A32199" w:rsidRDefault="00A32199">
      <w:pPr>
        <w:spacing w:after="160" w:line="259"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0B8D2778" w14:textId="5F7663E8" w:rsidR="00E45FB3" w:rsidRPr="00E45FB3" w:rsidRDefault="00E45FB3" w:rsidP="00E45FB3">
      <w:pPr>
        <w:rPr>
          <w:rFonts w:ascii="Times New Roman" w:hAnsi="Times New Roman" w:cs="Times New Roman"/>
          <w:b/>
          <w:bCs/>
          <w:color w:val="000000" w:themeColor="text1"/>
          <w:sz w:val="24"/>
          <w:szCs w:val="24"/>
        </w:rPr>
      </w:pPr>
      <w:r w:rsidRPr="00E45FB3">
        <w:rPr>
          <w:rFonts w:ascii="Times New Roman" w:hAnsi="Times New Roman" w:cs="Times New Roman"/>
          <w:b/>
          <w:bCs/>
          <w:color w:val="000000" w:themeColor="text1"/>
          <w:sz w:val="24"/>
          <w:szCs w:val="24"/>
        </w:rPr>
        <w:lastRenderedPageBreak/>
        <w:t>1.2 Objectives</w:t>
      </w:r>
    </w:p>
    <w:p w14:paraId="3A159A27" w14:textId="77777777" w:rsidR="00A32199" w:rsidRPr="00A32199" w:rsidRDefault="00A32199" w:rsidP="00A32199">
      <w:pPr>
        <w:rPr>
          <w:rFonts w:ascii="Times New Roman" w:hAnsi="Times New Roman" w:cs="Times New Roman"/>
          <w:color w:val="000000" w:themeColor="text1"/>
          <w:sz w:val="24"/>
          <w:szCs w:val="24"/>
        </w:rPr>
      </w:pPr>
      <w:r w:rsidRPr="00A32199">
        <w:rPr>
          <w:rFonts w:ascii="Times New Roman" w:hAnsi="Times New Roman" w:cs="Times New Roman"/>
          <w:b/>
          <w:bCs/>
          <w:color w:val="000000" w:themeColor="text1"/>
          <w:sz w:val="24"/>
          <w:szCs w:val="24"/>
        </w:rPr>
        <w:t>1.2.1 Derive a Precision Formula for α</w:t>
      </w:r>
      <w:r w:rsidRPr="00A32199">
        <w:rPr>
          <w:rFonts w:ascii="Times New Roman" w:hAnsi="Times New Roman" w:cs="Times New Roman"/>
          <w:color w:val="000000" w:themeColor="text1"/>
          <w:sz w:val="24"/>
          <w:szCs w:val="24"/>
        </w:rPr>
        <w:t>: Develop a formula to determine the number of correct decimal digits of π achievable for a given angle α in the polygonal method of π approximation. By leveraging the Matching-Digit Approximation (MDA) with Taylor series and probabilistic carry propagation analysis, this formula ensures precise angle selection to meet specified accuracy requirements.</w:t>
      </w:r>
    </w:p>
    <w:p w14:paraId="69C78CC7" w14:textId="118BE87C" w:rsidR="00A32199" w:rsidRPr="00A32199" w:rsidRDefault="00A32199" w:rsidP="00A32199">
      <w:pPr>
        <w:rPr>
          <w:rFonts w:ascii="Times New Roman" w:hAnsi="Times New Roman" w:cs="Times New Roman"/>
          <w:color w:val="000000" w:themeColor="text1"/>
          <w:sz w:val="24"/>
          <w:szCs w:val="24"/>
        </w:rPr>
      </w:pPr>
      <w:r w:rsidRPr="00A32199">
        <w:rPr>
          <w:rFonts w:ascii="Times New Roman" w:hAnsi="Times New Roman" w:cs="Times New Roman"/>
          <w:b/>
          <w:bCs/>
          <w:color w:val="000000" w:themeColor="text1"/>
          <w:sz w:val="24"/>
          <w:szCs w:val="24"/>
        </w:rPr>
        <w:t>1.2.2 Create an Efficient Sine Computation Algorithm</w:t>
      </w:r>
      <w:r w:rsidRPr="00A32199">
        <w:rPr>
          <w:rFonts w:ascii="Times New Roman" w:hAnsi="Times New Roman" w:cs="Times New Roman"/>
          <w:color w:val="000000" w:themeColor="text1"/>
          <w:sz w:val="24"/>
          <w:szCs w:val="24"/>
        </w:rPr>
        <w:t>: Design an algorithm to compute sin(α) for small α in a high-precision environment, optimizing performance for the polygonal method. Utilizing the Complex Degree Sine (C</w:t>
      </w:r>
      <w:r w:rsidR="00B63142">
        <w:rPr>
          <w:rFonts w:ascii="Times New Roman" w:hAnsi="Times New Roman" w:cs="Times New Roman"/>
          <w:color w:val="000000" w:themeColor="text1"/>
          <w:sz w:val="24"/>
          <w:szCs w:val="24"/>
        </w:rPr>
        <w:t>D</w:t>
      </w:r>
      <w:r w:rsidRPr="00A32199">
        <w:rPr>
          <w:rFonts w:ascii="Times New Roman" w:hAnsi="Times New Roman" w:cs="Times New Roman"/>
          <w:color w:val="000000" w:themeColor="text1"/>
          <w:sz w:val="24"/>
          <w:szCs w:val="24"/>
        </w:rPr>
        <w:t>S) expression based on Euler’s formula, implemented in C with MPFR and MPC libraries, this algorithm enhances computational efficiency for extreme-precision π calculations.</w:t>
      </w:r>
    </w:p>
    <w:p w14:paraId="27709A7E" w14:textId="44B3A651" w:rsidR="00A32199" w:rsidRPr="00A32199" w:rsidRDefault="00A32199" w:rsidP="00A32199">
      <w:pPr>
        <w:rPr>
          <w:rFonts w:ascii="Times New Roman" w:hAnsi="Times New Roman" w:cs="Times New Roman"/>
          <w:color w:val="000000" w:themeColor="text1"/>
          <w:sz w:val="24"/>
          <w:szCs w:val="24"/>
        </w:rPr>
      </w:pPr>
      <w:r w:rsidRPr="00A32199">
        <w:rPr>
          <w:rFonts w:ascii="Times New Roman" w:hAnsi="Times New Roman" w:cs="Times New Roman"/>
          <w:b/>
          <w:bCs/>
          <w:color w:val="000000" w:themeColor="text1"/>
          <w:sz w:val="24"/>
          <w:szCs w:val="24"/>
        </w:rPr>
        <w:t>1.2.3 Compute π to High Precision</w:t>
      </w:r>
      <w:r w:rsidRPr="00A32199">
        <w:rPr>
          <w:rFonts w:ascii="Times New Roman" w:hAnsi="Times New Roman" w:cs="Times New Roman"/>
          <w:color w:val="000000" w:themeColor="text1"/>
          <w:sz w:val="24"/>
          <w:szCs w:val="24"/>
        </w:rPr>
        <w:t>: Calculate π to 14,369,420 decimal places using the developed method. By integrating MDA and C</w:t>
      </w:r>
      <w:r w:rsidR="00B63142">
        <w:rPr>
          <w:rFonts w:ascii="Times New Roman" w:hAnsi="Times New Roman" w:cs="Times New Roman"/>
          <w:color w:val="000000" w:themeColor="text1"/>
          <w:sz w:val="24"/>
          <w:szCs w:val="24"/>
        </w:rPr>
        <w:t>D</w:t>
      </w:r>
      <w:r w:rsidRPr="00A32199">
        <w:rPr>
          <w:rFonts w:ascii="Times New Roman" w:hAnsi="Times New Roman" w:cs="Times New Roman"/>
          <w:color w:val="000000" w:themeColor="text1"/>
          <w:sz w:val="24"/>
          <w:szCs w:val="24"/>
        </w:rPr>
        <w:t>S within a parallelized C implementation, this objective achieves high accuracy, validated against the MIT π database, demonstrating the method’s reliability on modest hardware.</w:t>
      </w:r>
    </w:p>
    <w:p w14:paraId="449E0854" w14:textId="77777777" w:rsidR="00E45FB3" w:rsidRPr="00E45FB3" w:rsidRDefault="00E45FB3" w:rsidP="00E45FB3">
      <w:pPr>
        <w:rPr>
          <w:rFonts w:ascii="Times New Roman" w:hAnsi="Times New Roman" w:cs="Times New Roman"/>
          <w:b/>
          <w:bCs/>
          <w:color w:val="000000" w:themeColor="text1"/>
          <w:sz w:val="24"/>
          <w:szCs w:val="24"/>
        </w:rPr>
      </w:pPr>
      <w:r w:rsidRPr="00E45FB3">
        <w:rPr>
          <w:rFonts w:ascii="Times New Roman" w:hAnsi="Times New Roman" w:cs="Times New Roman"/>
          <w:b/>
          <w:bCs/>
          <w:color w:val="000000" w:themeColor="text1"/>
          <w:sz w:val="24"/>
          <w:szCs w:val="24"/>
        </w:rPr>
        <w:t>1.3 Scope of Study</w:t>
      </w:r>
    </w:p>
    <w:p w14:paraId="44FE67C9" w14:textId="77777777" w:rsidR="00195A11" w:rsidRPr="00195A11" w:rsidRDefault="00195A11" w:rsidP="00195A11">
      <w:pPr>
        <w:spacing w:after="160" w:line="259" w:lineRule="auto"/>
        <w:rPr>
          <w:rFonts w:ascii="Times New Roman" w:hAnsi="Times New Roman" w:cs="Times New Roman"/>
          <w:color w:val="000000" w:themeColor="text1"/>
          <w:sz w:val="24"/>
          <w:szCs w:val="24"/>
        </w:rPr>
      </w:pPr>
      <w:r w:rsidRPr="00195A11">
        <w:rPr>
          <w:rFonts w:ascii="Times New Roman" w:hAnsi="Times New Roman" w:cs="Times New Roman"/>
          <w:b/>
          <w:bCs/>
          <w:color w:val="000000" w:themeColor="text1"/>
          <w:sz w:val="24"/>
          <w:szCs w:val="24"/>
        </w:rPr>
        <w:t>1.3.1 Precision Estimation Framework</w:t>
      </w:r>
    </w:p>
    <w:p w14:paraId="6EE056E5" w14:textId="77777777" w:rsidR="00195A11" w:rsidRPr="00195A11" w:rsidRDefault="00195A11" w:rsidP="00195A11">
      <w:pPr>
        <w:numPr>
          <w:ilvl w:val="0"/>
          <w:numId w:val="12"/>
        </w:numPr>
        <w:spacing w:after="160" w:line="259" w:lineRule="auto"/>
        <w:rPr>
          <w:rFonts w:ascii="Times New Roman" w:hAnsi="Times New Roman" w:cs="Times New Roman"/>
          <w:color w:val="000000" w:themeColor="text1"/>
          <w:sz w:val="24"/>
          <w:szCs w:val="24"/>
        </w:rPr>
      </w:pPr>
      <w:r w:rsidRPr="00195A11">
        <w:rPr>
          <w:rFonts w:ascii="Times New Roman" w:hAnsi="Times New Roman" w:cs="Times New Roman"/>
          <w:b/>
          <w:bCs/>
          <w:color w:val="000000" w:themeColor="text1"/>
          <w:sz w:val="24"/>
          <w:szCs w:val="24"/>
        </w:rPr>
        <w:t>1.3.1.1</w:t>
      </w:r>
      <w:r w:rsidRPr="00195A11">
        <w:rPr>
          <w:rFonts w:ascii="Times New Roman" w:hAnsi="Times New Roman" w:cs="Times New Roman"/>
          <w:color w:val="000000" w:themeColor="text1"/>
          <w:sz w:val="24"/>
          <w:szCs w:val="24"/>
        </w:rPr>
        <w:t xml:space="preserve"> Formulate an exact mathematical inequality to estimate the number of correctly matched decimal digits of π based on a given angle α, using the Matching-Digit Approximation (MDA).</w:t>
      </w:r>
    </w:p>
    <w:p w14:paraId="2F7276F8" w14:textId="77777777" w:rsidR="00195A11" w:rsidRPr="00195A11" w:rsidRDefault="00195A11" w:rsidP="00195A11">
      <w:pPr>
        <w:numPr>
          <w:ilvl w:val="0"/>
          <w:numId w:val="12"/>
        </w:numPr>
        <w:spacing w:after="160" w:line="259" w:lineRule="auto"/>
        <w:rPr>
          <w:rFonts w:ascii="Times New Roman" w:hAnsi="Times New Roman" w:cs="Times New Roman"/>
          <w:color w:val="000000" w:themeColor="text1"/>
          <w:sz w:val="24"/>
          <w:szCs w:val="24"/>
        </w:rPr>
      </w:pPr>
      <w:r w:rsidRPr="00195A11">
        <w:rPr>
          <w:rFonts w:ascii="Times New Roman" w:hAnsi="Times New Roman" w:cs="Times New Roman"/>
          <w:b/>
          <w:bCs/>
          <w:color w:val="000000" w:themeColor="text1"/>
          <w:sz w:val="24"/>
          <w:szCs w:val="24"/>
        </w:rPr>
        <w:t>1.3.1.2</w:t>
      </w:r>
      <w:r w:rsidRPr="00195A11">
        <w:rPr>
          <w:rFonts w:ascii="Times New Roman" w:hAnsi="Times New Roman" w:cs="Times New Roman"/>
          <w:color w:val="000000" w:themeColor="text1"/>
          <w:sz w:val="24"/>
          <w:szCs w:val="24"/>
        </w:rPr>
        <w:t xml:space="preserve"> Derive a simplified version of this inequality to provide a practical and conservative bound for selecting α.</w:t>
      </w:r>
    </w:p>
    <w:p w14:paraId="554AD199" w14:textId="77777777" w:rsidR="00195A11" w:rsidRPr="00195A11" w:rsidRDefault="00195A11" w:rsidP="00195A11">
      <w:pPr>
        <w:spacing w:after="160" w:line="259" w:lineRule="auto"/>
        <w:rPr>
          <w:rFonts w:ascii="Times New Roman" w:hAnsi="Times New Roman" w:cs="Times New Roman"/>
          <w:color w:val="000000" w:themeColor="text1"/>
          <w:sz w:val="24"/>
          <w:szCs w:val="24"/>
        </w:rPr>
      </w:pPr>
      <w:r w:rsidRPr="00195A11">
        <w:rPr>
          <w:rFonts w:ascii="Times New Roman" w:hAnsi="Times New Roman" w:cs="Times New Roman"/>
          <w:b/>
          <w:bCs/>
          <w:color w:val="000000" w:themeColor="text1"/>
          <w:sz w:val="24"/>
          <w:szCs w:val="24"/>
        </w:rPr>
        <w:t>1.3.2 Complex Function Optimization</w:t>
      </w:r>
    </w:p>
    <w:p w14:paraId="3257BBB1" w14:textId="77777777" w:rsidR="00195A11" w:rsidRPr="00195A11" w:rsidRDefault="00195A11" w:rsidP="00195A11">
      <w:pPr>
        <w:numPr>
          <w:ilvl w:val="0"/>
          <w:numId w:val="13"/>
        </w:numPr>
        <w:spacing w:after="160" w:line="259" w:lineRule="auto"/>
        <w:rPr>
          <w:rFonts w:ascii="Times New Roman" w:hAnsi="Times New Roman" w:cs="Times New Roman"/>
          <w:color w:val="000000" w:themeColor="text1"/>
          <w:sz w:val="24"/>
          <w:szCs w:val="24"/>
        </w:rPr>
      </w:pPr>
      <w:r w:rsidRPr="00195A11">
        <w:rPr>
          <w:rFonts w:ascii="Times New Roman" w:hAnsi="Times New Roman" w:cs="Times New Roman"/>
          <w:color w:val="000000" w:themeColor="text1"/>
          <w:sz w:val="24"/>
          <w:szCs w:val="24"/>
        </w:rPr>
        <w:t>Develop and apply the Complex Degree Sine (CDS) expression, derived from Euler’s formula, to improve the computation of sin(α) in high-precision environments.</w:t>
      </w:r>
    </w:p>
    <w:p w14:paraId="6AC8385C" w14:textId="77777777" w:rsidR="00195A11" w:rsidRPr="00195A11" w:rsidRDefault="00195A11" w:rsidP="00195A11">
      <w:pPr>
        <w:spacing w:after="160" w:line="259" w:lineRule="auto"/>
        <w:rPr>
          <w:rFonts w:ascii="Times New Roman" w:hAnsi="Times New Roman" w:cs="Times New Roman"/>
          <w:color w:val="000000" w:themeColor="text1"/>
          <w:sz w:val="24"/>
          <w:szCs w:val="24"/>
        </w:rPr>
      </w:pPr>
      <w:r w:rsidRPr="00195A11">
        <w:rPr>
          <w:rFonts w:ascii="Times New Roman" w:hAnsi="Times New Roman" w:cs="Times New Roman"/>
          <w:b/>
          <w:bCs/>
          <w:color w:val="000000" w:themeColor="text1"/>
          <w:sz w:val="24"/>
          <w:szCs w:val="24"/>
        </w:rPr>
        <w:t>1.3.3 High-Precision Implementation</w:t>
      </w:r>
    </w:p>
    <w:p w14:paraId="1E271111" w14:textId="77777777" w:rsidR="00195A11" w:rsidRPr="00195A11" w:rsidRDefault="00195A11" w:rsidP="00195A11">
      <w:pPr>
        <w:numPr>
          <w:ilvl w:val="0"/>
          <w:numId w:val="14"/>
        </w:numPr>
        <w:spacing w:after="160" w:line="259" w:lineRule="auto"/>
        <w:rPr>
          <w:rFonts w:ascii="Times New Roman" w:hAnsi="Times New Roman" w:cs="Times New Roman"/>
          <w:color w:val="000000" w:themeColor="text1"/>
          <w:sz w:val="24"/>
          <w:szCs w:val="24"/>
        </w:rPr>
      </w:pPr>
      <w:r w:rsidRPr="00195A11">
        <w:rPr>
          <w:rFonts w:ascii="Times New Roman" w:hAnsi="Times New Roman" w:cs="Times New Roman"/>
          <w:color w:val="000000" w:themeColor="text1"/>
          <w:sz w:val="24"/>
          <w:szCs w:val="24"/>
        </w:rPr>
        <w:t>Implement a full pipeline—from precision estimation to sine evaluation and π computation—using high-precision libraries (MPFR and MPC) and dual-threaded parallelism in C.</w:t>
      </w:r>
    </w:p>
    <w:p w14:paraId="21E6B259" w14:textId="77777777" w:rsidR="004654E8" w:rsidRDefault="004654E8">
      <w:pPr>
        <w:spacing w:after="160" w:line="259"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3E06F297" w14:textId="5370B643" w:rsidR="002C7425" w:rsidRDefault="002C7425" w:rsidP="00195A11">
      <w:pPr>
        <w:rPr>
          <w:rFonts w:ascii="Times New Roman" w:hAnsi="Times New Roman" w:cs="Times New Roman"/>
          <w:color w:val="000000" w:themeColor="text1"/>
          <w:sz w:val="24"/>
          <w:szCs w:val="24"/>
        </w:rPr>
      </w:pPr>
      <w:r w:rsidRPr="002C7425">
        <w:rPr>
          <w:rFonts w:ascii="Times New Roman" w:hAnsi="Times New Roman" w:cs="Times New Roman"/>
          <w:color w:val="000000" w:themeColor="text1"/>
          <w:sz w:val="24"/>
          <w:szCs w:val="24"/>
        </w:rPr>
        <w:lastRenderedPageBreak/>
        <w:t>1.4 Definition of Terms</w:t>
      </w:r>
    </w:p>
    <w:p w14:paraId="1D0CF552" w14:textId="68B3350C" w:rsidR="00195A11" w:rsidRPr="00195A11" w:rsidRDefault="00195A11" w:rsidP="00195A11">
      <w:pPr>
        <w:rPr>
          <w:rFonts w:ascii="Times New Roman" w:hAnsi="Times New Roman" w:cs="Times New Roman"/>
          <w:color w:val="000000" w:themeColor="text1"/>
          <w:sz w:val="24"/>
          <w:szCs w:val="24"/>
        </w:rPr>
      </w:pPr>
      <w:r w:rsidRPr="00195A11">
        <w:rPr>
          <w:rFonts w:ascii="Times New Roman" w:hAnsi="Times New Roman" w:cs="Times New Roman"/>
          <w:color w:val="000000" w:themeColor="text1"/>
          <w:sz w:val="24"/>
          <w:szCs w:val="24"/>
        </w:rPr>
        <w:t>1.4.1 Pi (π):</w:t>
      </w:r>
      <w:r w:rsidRPr="00195A11">
        <w:rPr>
          <w:rFonts w:ascii="Times New Roman" w:hAnsi="Times New Roman" w:cs="Times New Roman"/>
          <w:color w:val="000000" w:themeColor="text1"/>
          <w:sz w:val="24"/>
          <w:szCs w:val="24"/>
        </w:rPr>
        <w:br/>
        <w:t>A mathematical constant defined as the ratio of a circle’s circumference to its diameter. Its decimal representation is non-terminating and non-repeating, and it appears frequently in geometry, trigonometry, and complex analysis.</w:t>
      </w:r>
    </w:p>
    <w:p w14:paraId="152C0B01" w14:textId="77777777" w:rsidR="00195A11" w:rsidRPr="00195A11" w:rsidRDefault="00195A11" w:rsidP="00195A11">
      <w:pPr>
        <w:rPr>
          <w:rFonts w:ascii="Times New Roman" w:hAnsi="Times New Roman" w:cs="Times New Roman"/>
          <w:color w:val="000000" w:themeColor="text1"/>
          <w:sz w:val="24"/>
          <w:szCs w:val="24"/>
        </w:rPr>
      </w:pPr>
      <w:r w:rsidRPr="00195A11">
        <w:rPr>
          <w:rFonts w:ascii="Times New Roman" w:hAnsi="Times New Roman" w:cs="Times New Roman"/>
          <w:color w:val="000000" w:themeColor="text1"/>
          <w:sz w:val="24"/>
          <w:szCs w:val="24"/>
        </w:rPr>
        <w:t>1.4.2 n-gon:</w:t>
      </w:r>
      <w:r w:rsidRPr="00195A11">
        <w:rPr>
          <w:rFonts w:ascii="Times New Roman" w:hAnsi="Times New Roman" w:cs="Times New Roman"/>
          <w:color w:val="000000" w:themeColor="text1"/>
          <w:sz w:val="24"/>
          <w:szCs w:val="24"/>
        </w:rPr>
        <w:br/>
        <w:t xml:space="preserve">A regular polygon with </w:t>
      </w:r>
      <w:r w:rsidRPr="00195A11">
        <w:rPr>
          <w:rFonts w:ascii="Times New Roman" w:hAnsi="Times New Roman" w:cs="Times New Roman"/>
          <w:i/>
          <w:iCs/>
          <w:color w:val="000000" w:themeColor="text1"/>
          <w:sz w:val="24"/>
          <w:szCs w:val="24"/>
        </w:rPr>
        <w:t>n</w:t>
      </w:r>
      <w:r w:rsidRPr="00195A11">
        <w:rPr>
          <w:rFonts w:ascii="Times New Roman" w:hAnsi="Times New Roman" w:cs="Times New Roman"/>
          <w:color w:val="000000" w:themeColor="text1"/>
          <w:sz w:val="24"/>
          <w:szCs w:val="24"/>
        </w:rPr>
        <w:t xml:space="preserve"> equal sides and </w:t>
      </w:r>
      <w:r w:rsidRPr="00195A11">
        <w:rPr>
          <w:rFonts w:ascii="Times New Roman" w:hAnsi="Times New Roman" w:cs="Times New Roman"/>
          <w:i/>
          <w:iCs/>
          <w:color w:val="000000" w:themeColor="text1"/>
          <w:sz w:val="24"/>
          <w:szCs w:val="24"/>
        </w:rPr>
        <w:t>n</w:t>
      </w:r>
      <w:r w:rsidRPr="00195A11">
        <w:rPr>
          <w:rFonts w:ascii="Times New Roman" w:hAnsi="Times New Roman" w:cs="Times New Roman"/>
          <w:color w:val="000000" w:themeColor="text1"/>
          <w:sz w:val="24"/>
          <w:szCs w:val="24"/>
        </w:rPr>
        <w:t xml:space="preserve"> equal interior angles. In the context of π approximation, increasing the number of sides of the inscribed or circumscribed </w:t>
      </w:r>
      <w:r w:rsidRPr="00195A11">
        <w:rPr>
          <w:rFonts w:ascii="Times New Roman" w:hAnsi="Times New Roman" w:cs="Times New Roman"/>
          <w:i/>
          <w:iCs/>
          <w:color w:val="000000" w:themeColor="text1"/>
          <w:sz w:val="24"/>
          <w:szCs w:val="24"/>
        </w:rPr>
        <w:t>n</w:t>
      </w:r>
      <w:r w:rsidRPr="00195A11">
        <w:rPr>
          <w:rFonts w:ascii="Times New Roman" w:hAnsi="Times New Roman" w:cs="Times New Roman"/>
          <w:color w:val="000000" w:themeColor="text1"/>
          <w:sz w:val="24"/>
          <w:szCs w:val="24"/>
        </w:rPr>
        <w:t>-gon improves the accuracy of the π estimate.</w:t>
      </w:r>
    </w:p>
    <w:p w14:paraId="55AEF263" w14:textId="77777777" w:rsidR="00195A11" w:rsidRPr="00195A11" w:rsidRDefault="00195A11" w:rsidP="00195A11">
      <w:pPr>
        <w:rPr>
          <w:rFonts w:ascii="Times New Roman" w:hAnsi="Times New Roman" w:cs="Times New Roman"/>
          <w:color w:val="000000" w:themeColor="text1"/>
          <w:sz w:val="24"/>
          <w:szCs w:val="24"/>
        </w:rPr>
      </w:pPr>
      <w:r w:rsidRPr="00195A11">
        <w:rPr>
          <w:rFonts w:ascii="Times New Roman" w:hAnsi="Times New Roman" w:cs="Times New Roman"/>
          <w:color w:val="000000" w:themeColor="text1"/>
          <w:sz w:val="24"/>
          <w:szCs w:val="24"/>
        </w:rPr>
        <w:t>1.4.3 α (Alpha):</w:t>
      </w:r>
      <w:r w:rsidRPr="00195A11">
        <w:rPr>
          <w:rFonts w:ascii="Times New Roman" w:hAnsi="Times New Roman" w:cs="Times New Roman"/>
          <w:color w:val="000000" w:themeColor="text1"/>
          <w:sz w:val="24"/>
          <w:szCs w:val="24"/>
        </w:rPr>
        <w:br/>
        <w:t>The central angle in degrees or radians used in polygonal π approximation. Selecting an appropriate α is critical for achieving the desired number of matching decimal digits.</w:t>
      </w:r>
    </w:p>
    <w:p w14:paraId="3395B5AE" w14:textId="7CE79618" w:rsidR="00195A11" w:rsidRPr="00195A11" w:rsidRDefault="00195A11" w:rsidP="00195A11">
      <w:pPr>
        <w:rPr>
          <w:rFonts w:ascii="Times New Roman" w:hAnsi="Times New Roman" w:cs="Times New Roman"/>
          <w:color w:val="000000" w:themeColor="text1"/>
          <w:sz w:val="24"/>
          <w:szCs w:val="24"/>
        </w:rPr>
      </w:pPr>
      <w:r w:rsidRPr="00195A11">
        <w:rPr>
          <w:rFonts w:ascii="Times New Roman" w:hAnsi="Times New Roman" w:cs="Times New Roman"/>
          <w:color w:val="000000" w:themeColor="text1"/>
          <w:sz w:val="24"/>
          <w:szCs w:val="24"/>
        </w:rPr>
        <w:t>1.4.4 Matching-Digit Approximation (MDA):</w:t>
      </w:r>
      <w:r w:rsidRPr="00195A11">
        <w:rPr>
          <w:rFonts w:ascii="Times New Roman" w:hAnsi="Times New Roman" w:cs="Times New Roman"/>
          <w:color w:val="000000" w:themeColor="text1"/>
          <w:sz w:val="24"/>
          <w:szCs w:val="24"/>
        </w:rPr>
        <w:br/>
        <w:t>A derived inequality that provides a lower bound for α to ensure a specific number of correct decimal digits in the computed value of π. It incorporates probabilistic modeling of carry propagation in decimal addition.</w:t>
      </w:r>
      <w:r w:rsidR="002C7425">
        <w:rPr>
          <w:rFonts w:ascii="Times New Roman" w:hAnsi="Times New Roman" w:cs="Times New Roman"/>
          <w:color w:val="000000" w:themeColor="text1"/>
          <w:sz w:val="24"/>
          <w:szCs w:val="24"/>
        </w:rPr>
        <w:t>D</w:t>
      </w:r>
    </w:p>
    <w:p w14:paraId="11679567" w14:textId="77777777" w:rsidR="00195A11" w:rsidRPr="00195A11" w:rsidRDefault="00195A11" w:rsidP="00195A11">
      <w:pPr>
        <w:rPr>
          <w:rFonts w:ascii="Times New Roman" w:hAnsi="Times New Roman" w:cs="Times New Roman"/>
          <w:color w:val="000000" w:themeColor="text1"/>
          <w:sz w:val="24"/>
          <w:szCs w:val="24"/>
        </w:rPr>
      </w:pPr>
      <w:r w:rsidRPr="00195A11">
        <w:rPr>
          <w:rFonts w:ascii="Times New Roman" w:hAnsi="Times New Roman" w:cs="Times New Roman"/>
          <w:color w:val="000000" w:themeColor="text1"/>
          <w:sz w:val="24"/>
          <w:szCs w:val="24"/>
        </w:rPr>
        <w:t>1.4.5 Carry Propagation:</w:t>
      </w:r>
      <w:r w:rsidRPr="00195A11">
        <w:rPr>
          <w:rFonts w:ascii="Times New Roman" w:hAnsi="Times New Roman" w:cs="Times New Roman"/>
          <w:color w:val="000000" w:themeColor="text1"/>
          <w:sz w:val="24"/>
          <w:szCs w:val="24"/>
        </w:rPr>
        <w:br/>
        <w:t>A phenomenon in arithmetic where the addition of decimal digits may affect adjacent digits through overflow (i.e., when a digit exceeds 9). It plays a key role in the precision analysis of numerical computations involving π.</w:t>
      </w:r>
    </w:p>
    <w:p w14:paraId="4DDB44F1" w14:textId="77777777" w:rsidR="00195A11" w:rsidRPr="00195A11" w:rsidRDefault="00195A11" w:rsidP="00195A11">
      <w:pPr>
        <w:rPr>
          <w:rFonts w:ascii="Times New Roman" w:hAnsi="Times New Roman" w:cs="Times New Roman"/>
          <w:color w:val="000000" w:themeColor="text1"/>
          <w:sz w:val="24"/>
          <w:szCs w:val="24"/>
        </w:rPr>
      </w:pPr>
      <w:r w:rsidRPr="00195A11">
        <w:rPr>
          <w:rFonts w:ascii="Times New Roman" w:hAnsi="Times New Roman" w:cs="Times New Roman"/>
          <w:color w:val="000000" w:themeColor="text1"/>
          <w:sz w:val="24"/>
          <w:szCs w:val="24"/>
        </w:rPr>
        <w:t>1.4.6 Complex Degree Sine (CDS):</w:t>
      </w:r>
      <w:r w:rsidRPr="00195A11">
        <w:rPr>
          <w:rFonts w:ascii="Times New Roman" w:hAnsi="Times New Roman" w:cs="Times New Roman"/>
          <w:color w:val="000000" w:themeColor="text1"/>
          <w:sz w:val="24"/>
          <w:szCs w:val="24"/>
        </w:rPr>
        <w:br/>
        <w:t>A trigonometric expression derived from Euler’s formula and complex exponentials, optimized for computing sin(α) when α is a small angle expressed in degrees. It is designed for use in high-precision arithmetic.</w:t>
      </w:r>
    </w:p>
    <w:p w14:paraId="6FF0B80D" w14:textId="77777777" w:rsidR="00195A11" w:rsidRPr="00195A11" w:rsidRDefault="00195A11" w:rsidP="00195A11">
      <w:pPr>
        <w:rPr>
          <w:rFonts w:ascii="Times New Roman" w:hAnsi="Times New Roman" w:cs="Times New Roman"/>
          <w:color w:val="000000" w:themeColor="text1"/>
          <w:sz w:val="24"/>
          <w:szCs w:val="24"/>
        </w:rPr>
      </w:pPr>
      <w:r w:rsidRPr="00195A11">
        <w:rPr>
          <w:rFonts w:ascii="Times New Roman" w:hAnsi="Times New Roman" w:cs="Times New Roman"/>
          <w:color w:val="000000" w:themeColor="text1"/>
          <w:sz w:val="24"/>
          <w:szCs w:val="24"/>
        </w:rPr>
        <w:t>1.4.7 MPFR and MPC:</w:t>
      </w:r>
      <w:r w:rsidRPr="00195A11">
        <w:rPr>
          <w:rFonts w:ascii="Times New Roman" w:hAnsi="Times New Roman" w:cs="Times New Roman"/>
          <w:color w:val="000000" w:themeColor="text1"/>
          <w:sz w:val="24"/>
          <w:szCs w:val="24"/>
        </w:rPr>
        <w:br/>
        <w:t>High-precision arithmetic libraries used in C. MPFR handles arbitrary-precision real numbers, while MPC extends this to complex numbers, both with correct rounding behavior.</w:t>
      </w:r>
    </w:p>
    <w:p w14:paraId="00D1B726" w14:textId="77777777" w:rsidR="00195A11" w:rsidRPr="00195A11" w:rsidRDefault="00195A11" w:rsidP="00195A11">
      <w:pPr>
        <w:rPr>
          <w:rFonts w:ascii="Times New Roman" w:hAnsi="Times New Roman" w:cs="Times New Roman"/>
          <w:color w:val="000000" w:themeColor="text1"/>
          <w:sz w:val="24"/>
          <w:szCs w:val="24"/>
        </w:rPr>
      </w:pPr>
      <w:r w:rsidRPr="00195A11">
        <w:rPr>
          <w:rFonts w:ascii="Times New Roman" w:hAnsi="Times New Roman" w:cs="Times New Roman"/>
          <w:color w:val="000000" w:themeColor="text1"/>
          <w:sz w:val="24"/>
          <w:szCs w:val="24"/>
        </w:rPr>
        <w:t>1.4.8 Precision (d):</w:t>
      </w:r>
      <w:r w:rsidRPr="00195A11">
        <w:rPr>
          <w:rFonts w:ascii="Times New Roman" w:hAnsi="Times New Roman" w:cs="Times New Roman"/>
          <w:color w:val="000000" w:themeColor="text1"/>
          <w:sz w:val="24"/>
          <w:szCs w:val="24"/>
        </w:rPr>
        <w:br/>
        <w:t xml:space="preserve">The number of decimal digits of π that are targeted in the computation. Higher values of </w:t>
      </w:r>
      <w:r w:rsidRPr="00195A11">
        <w:rPr>
          <w:rFonts w:ascii="Times New Roman" w:hAnsi="Times New Roman" w:cs="Times New Roman"/>
          <w:i/>
          <w:iCs/>
          <w:color w:val="000000" w:themeColor="text1"/>
          <w:sz w:val="24"/>
          <w:szCs w:val="24"/>
        </w:rPr>
        <w:t>d</w:t>
      </w:r>
      <w:r w:rsidRPr="00195A11">
        <w:rPr>
          <w:rFonts w:ascii="Times New Roman" w:hAnsi="Times New Roman" w:cs="Times New Roman"/>
          <w:color w:val="000000" w:themeColor="text1"/>
          <w:sz w:val="24"/>
          <w:szCs w:val="24"/>
        </w:rPr>
        <w:t xml:space="preserve"> require smaller α and more computational effort.</w:t>
      </w:r>
    </w:p>
    <w:p w14:paraId="086BD9FD" w14:textId="2236DAC9" w:rsidR="00195A11" w:rsidRPr="00195A11" w:rsidRDefault="00195A11" w:rsidP="00195A11">
      <w:pPr>
        <w:rPr>
          <w:rFonts w:ascii="Times New Roman" w:hAnsi="Times New Roman" w:cs="Times New Roman"/>
          <w:color w:val="000000" w:themeColor="text1"/>
          <w:sz w:val="24"/>
          <w:szCs w:val="24"/>
        </w:rPr>
      </w:pPr>
      <w:r w:rsidRPr="00195A11">
        <w:rPr>
          <w:rFonts w:ascii="Times New Roman" w:hAnsi="Times New Roman" w:cs="Times New Roman"/>
          <w:color w:val="000000" w:themeColor="text1"/>
          <w:sz w:val="24"/>
          <w:szCs w:val="24"/>
        </w:rPr>
        <w:t>1.4.9 m:</w:t>
      </w:r>
      <w:r w:rsidRPr="00195A11">
        <w:rPr>
          <w:rFonts w:ascii="Times New Roman" w:hAnsi="Times New Roman" w:cs="Times New Roman"/>
          <w:color w:val="000000" w:themeColor="text1"/>
          <w:sz w:val="24"/>
          <w:szCs w:val="24"/>
        </w:rPr>
        <w:br/>
        <w:t xml:space="preserve">An auxiliary integer parameter derived from the desired precision </w:t>
      </w:r>
      <w:r w:rsidRPr="00195A11">
        <w:rPr>
          <w:rFonts w:ascii="Times New Roman" w:hAnsi="Times New Roman" w:cs="Times New Roman"/>
          <w:i/>
          <w:iCs/>
          <w:color w:val="000000" w:themeColor="text1"/>
          <w:sz w:val="24"/>
          <w:szCs w:val="24"/>
        </w:rPr>
        <w:t>d</w:t>
      </w:r>
      <w:r w:rsidRPr="00195A11">
        <w:rPr>
          <w:rFonts w:ascii="Times New Roman" w:hAnsi="Times New Roman" w:cs="Times New Roman"/>
          <w:color w:val="000000" w:themeColor="text1"/>
          <w:sz w:val="24"/>
          <w:szCs w:val="24"/>
        </w:rPr>
        <w:t xml:space="preserve">, used to calculate the angle α via the formula ​. A larger </w:t>
      </w:r>
      <w:r w:rsidRPr="00195A11">
        <w:rPr>
          <w:rFonts w:ascii="Times New Roman" w:hAnsi="Times New Roman" w:cs="Times New Roman"/>
          <w:i/>
          <w:iCs/>
          <w:color w:val="000000" w:themeColor="text1"/>
          <w:sz w:val="24"/>
          <w:szCs w:val="24"/>
        </w:rPr>
        <w:t>m</w:t>
      </w:r>
      <w:r w:rsidRPr="00195A11">
        <w:rPr>
          <w:rFonts w:ascii="Times New Roman" w:hAnsi="Times New Roman" w:cs="Times New Roman"/>
          <w:color w:val="000000" w:themeColor="text1"/>
          <w:sz w:val="24"/>
          <w:szCs w:val="24"/>
        </w:rPr>
        <w:t xml:space="preserve"> implies a smaller α and greater accuracy.</w:t>
      </w:r>
    </w:p>
    <w:p w14:paraId="0ADAAD01" w14:textId="77777777" w:rsidR="002C7425" w:rsidRPr="002C7425" w:rsidRDefault="002C7425" w:rsidP="002C7425">
      <w:pPr>
        <w:rPr>
          <w:rFonts w:ascii="Times New Roman" w:hAnsi="Times New Roman" w:cs="Times New Roman"/>
          <w:b/>
          <w:bCs/>
          <w:color w:val="000000" w:themeColor="text1"/>
          <w:sz w:val="24"/>
          <w:szCs w:val="24"/>
        </w:rPr>
      </w:pPr>
      <w:r w:rsidRPr="002C7425">
        <w:rPr>
          <w:rFonts w:ascii="Times New Roman" w:hAnsi="Times New Roman" w:cs="Times New Roman"/>
          <w:b/>
          <w:bCs/>
          <w:color w:val="000000" w:themeColor="text1"/>
          <w:sz w:val="24"/>
          <w:szCs w:val="24"/>
        </w:rPr>
        <w:lastRenderedPageBreak/>
        <w:t>Chapter 2: Related Mathematical Concepts</w:t>
      </w:r>
    </w:p>
    <w:p w14:paraId="022BC2F4" w14:textId="2137F875" w:rsidR="002C7425" w:rsidRDefault="007609A2" w:rsidP="007609A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2.1 </w:t>
      </w:r>
      <w:r w:rsidR="002C7425" w:rsidRPr="002C7425">
        <w:rPr>
          <w:rFonts w:ascii="Times New Roman" w:hAnsi="Times New Roman" w:cs="Times New Roman"/>
          <w:b/>
          <w:bCs/>
          <w:color w:val="000000" w:themeColor="text1"/>
          <w:sz w:val="24"/>
          <w:szCs w:val="24"/>
        </w:rPr>
        <w:t>Trigonometric Foundations</w:t>
      </w:r>
    </w:p>
    <w:p w14:paraId="63E2B7F8" w14:textId="4AA2BDA6" w:rsidR="002C7425" w:rsidRPr="002C7425" w:rsidRDefault="007609A2" w:rsidP="007609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2C7425" w:rsidRPr="002C7425">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.1</w:t>
      </w:r>
      <w:r w:rsidR="002C7425" w:rsidRPr="002C7425">
        <w:rPr>
          <w:rFonts w:ascii="Times New Roman" w:hAnsi="Times New Roman" w:cs="Times New Roman"/>
          <w:color w:val="000000" w:themeColor="text1"/>
          <w:sz w:val="24"/>
          <w:szCs w:val="24"/>
        </w:rPr>
        <w:t xml:space="preserve"> Trigonometric Ratios</w:t>
      </w:r>
    </w:p>
    <w:p w14:paraId="55FD4BE1" w14:textId="77777777" w:rsidR="007609A2" w:rsidRPr="002C7425" w:rsidRDefault="007609A2" w:rsidP="007609A2">
      <w:pPr>
        <w:rPr>
          <w:rFonts w:ascii="Times New Roman" w:hAnsi="Times New Roman" w:cs="Times New Roman"/>
          <w:color w:val="000000" w:themeColor="text1"/>
          <w:sz w:val="24"/>
          <w:szCs w:val="24"/>
        </w:rPr>
      </w:pPr>
      <w:r w:rsidRPr="007609A2">
        <w:rPr>
          <w:rFonts w:ascii="Times New Roman" w:hAnsi="Times New Roman" w:cs="Times New Roman"/>
          <w:color w:val="000000" w:themeColor="text1"/>
          <w:sz w:val="24"/>
          <w:szCs w:val="24"/>
        </w:rPr>
        <w:t>Trigonometric ratios form the basis of polygonal approximations of π, particularly in the use of sine functions to approximate arc lengths.</w:t>
      </w:r>
    </w:p>
    <w:p w14:paraId="11D61A50" w14:textId="7D20C3D0" w:rsidR="007609A2" w:rsidRPr="007609A2" w:rsidRDefault="007609A2" w:rsidP="007609A2">
      <w:pPr>
        <w:rPr>
          <w:rFonts w:ascii="Times New Roman" w:hAnsi="Times New Roman" w:cs="Times New Roman"/>
          <w:color w:val="000000" w:themeColor="text1"/>
          <w:sz w:val="24"/>
          <w:szCs w:val="24"/>
        </w:rPr>
      </w:pPr>
      <w:r w:rsidRPr="007609A2">
        <w:rPr>
          <w:rFonts w:ascii="Times New Roman" w:hAnsi="Times New Roman" w:cs="Times New Roman"/>
          <w:color w:val="000000" w:themeColor="text1"/>
          <w:sz w:val="24"/>
          <w:szCs w:val="24"/>
        </w:rPr>
        <w:t xml:space="preserve">Consider a right triangle </w:t>
      </w:r>
      <w:r w:rsidRPr="007609A2">
        <w:rPr>
          <w:rFonts w:ascii="Cambria Math" w:hAnsi="Cambria Math" w:cs="Cambria Math"/>
          <w:color w:val="000000" w:themeColor="text1"/>
          <w:sz w:val="24"/>
          <w:szCs w:val="24"/>
        </w:rPr>
        <w:t>△</w:t>
      </w:r>
      <w:r w:rsidRPr="007609A2">
        <w:rPr>
          <w:rFonts w:ascii="Times New Roman" w:hAnsi="Times New Roman" w:cs="Times New Roman"/>
          <w:color w:val="000000" w:themeColor="text1"/>
          <w:sz w:val="24"/>
          <w:szCs w:val="24"/>
        </w:rPr>
        <w:t>ABC, with angle A and the standard labeling:</w:t>
      </w:r>
    </w:p>
    <w:p w14:paraId="136BF8F7" w14:textId="63261665" w:rsidR="007609A2" w:rsidRPr="00E45FB3" w:rsidRDefault="001F5B58" w:rsidP="007609A2">
      <w:pPr>
        <w:rPr>
          <w:rFonts w:ascii="Times New Roman" w:hAnsi="Times New Roman" w:cs="Times New Roman"/>
          <w:color w:val="000000" w:themeColor="text1"/>
          <w:sz w:val="24"/>
          <w:szCs w:val="24"/>
        </w:rPr>
      </w:pPr>
      <w:r>
        <w:rPr>
          <w:noProof/>
          <w:color w:val="000000" w:themeColor="text1"/>
          <w:kern w:val="24"/>
          <w:sz w:val="36"/>
          <w:szCs w:val="36"/>
        </w:rPr>
        <w:drawing>
          <wp:inline distT="0" distB="0" distL="0" distR="0" wp14:anchorId="3DE1CCA6" wp14:editId="4736131B">
            <wp:extent cx="2619375" cy="1638300"/>
            <wp:effectExtent l="0" t="0" r="0" b="0"/>
            <wp:docPr id="985629942"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1638300"/>
                    </a:xfrm>
                    <a:prstGeom prst="rect">
                      <a:avLst/>
                    </a:prstGeom>
                    <a:noFill/>
                    <a:ln>
                      <a:noFill/>
                    </a:ln>
                  </pic:spPr>
                </pic:pic>
              </a:graphicData>
            </a:graphic>
          </wp:inline>
        </w:drawing>
      </w:r>
    </w:p>
    <w:p w14:paraId="173D81E7" w14:textId="2B6FDA91" w:rsidR="007609A2" w:rsidRDefault="007609A2" w:rsidP="007609A2">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Figure: 1 Triangle ABC</w:t>
      </w:r>
    </w:p>
    <w:p w14:paraId="5DBC3BCA" w14:textId="75B4FA99" w:rsidR="007609A2" w:rsidRPr="007609A2" w:rsidRDefault="007609A2" w:rsidP="007609A2">
      <w:pPr>
        <w:rPr>
          <w:rFonts w:ascii="Times New Roman" w:hAnsi="Times New Roman" w:cs="Times New Roman"/>
          <w:color w:val="000000" w:themeColor="text1"/>
          <w:sz w:val="24"/>
          <w:szCs w:val="24"/>
        </w:rPr>
      </w:pPr>
      <w:r w:rsidRPr="007609A2">
        <w:rPr>
          <w:rFonts w:ascii="Times New Roman" w:hAnsi="Times New Roman" w:cs="Times New Roman"/>
          <w:color w:val="000000" w:themeColor="text1"/>
          <w:sz w:val="24"/>
          <w:szCs w:val="24"/>
        </w:rPr>
        <w:t>Adjacent side to angle A: AC</w:t>
      </w:r>
    </w:p>
    <w:p w14:paraId="194E8E39" w14:textId="7EB52EBD" w:rsidR="007609A2" w:rsidRPr="007609A2" w:rsidRDefault="007609A2" w:rsidP="007609A2">
      <w:pPr>
        <w:rPr>
          <w:rFonts w:ascii="Times New Roman" w:hAnsi="Times New Roman" w:cs="Times New Roman"/>
          <w:color w:val="000000" w:themeColor="text1"/>
          <w:sz w:val="24"/>
          <w:szCs w:val="24"/>
        </w:rPr>
      </w:pPr>
      <w:r w:rsidRPr="007609A2">
        <w:rPr>
          <w:rFonts w:ascii="Times New Roman" w:hAnsi="Times New Roman" w:cs="Times New Roman"/>
          <w:color w:val="000000" w:themeColor="text1"/>
          <w:sz w:val="24"/>
          <w:szCs w:val="24"/>
        </w:rPr>
        <w:t>Opposite side to angle A: BC</w:t>
      </w:r>
    </w:p>
    <w:p w14:paraId="75B2F260" w14:textId="07CF0E69" w:rsidR="007609A2" w:rsidRPr="007609A2" w:rsidRDefault="007609A2" w:rsidP="007609A2">
      <w:pPr>
        <w:rPr>
          <w:rFonts w:ascii="Times New Roman" w:hAnsi="Times New Roman" w:cs="Times New Roman"/>
          <w:color w:val="000000" w:themeColor="text1"/>
          <w:sz w:val="24"/>
          <w:szCs w:val="24"/>
        </w:rPr>
      </w:pPr>
      <w:r w:rsidRPr="007609A2">
        <w:rPr>
          <w:rFonts w:ascii="Times New Roman" w:hAnsi="Times New Roman" w:cs="Times New Roman"/>
          <w:color w:val="000000" w:themeColor="text1"/>
          <w:sz w:val="24"/>
          <w:szCs w:val="24"/>
        </w:rPr>
        <w:t>Hypotenuse: AB</w:t>
      </w:r>
    </w:p>
    <w:p w14:paraId="380C96AD" w14:textId="0265C7B7" w:rsidR="007609A2" w:rsidRDefault="007609A2" w:rsidP="007609A2">
      <w:pPr>
        <w:rPr>
          <w:rFonts w:ascii="Times New Roman" w:hAnsi="Times New Roman" w:cs="Times New Roman"/>
          <w:color w:val="000000" w:themeColor="text1"/>
          <w:sz w:val="24"/>
          <w:szCs w:val="24"/>
        </w:rPr>
      </w:pPr>
      <w:r w:rsidRPr="007609A2">
        <w:rPr>
          <w:rFonts w:ascii="Times New Roman" w:hAnsi="Times New Roman" w:cs="Times New Roman"/>
          <w:color w:val="000000" w:themeColor="text1"/>
          <w:sz w:val="24"/>
          <w:szCs w:val="24"/>
        </w:rPr>
        <w:t>The fundamental trigonometric ratios are:</w:t>
      </w:r>
    </w:p>
    <w:p w14:paraId="766EE5ED" w14:textId="0A66274B" w:rsidR="007609A2" w:rsidRPr="007609A2" w:rsidRDefault="00000000" w:rsidP="007609A2">
      <w:pPr>
        <w:rPr>
          <w:rFonts w:ascii="Cambria Math" w:hAnsi="Cambria Math" w:cs="Times New Roman"/>
          <w:color w:val="000000" w:themeColor="text1"/>
          <w:sz w:val="24"/>
          <w:szCs w:val="24"/>
          <w:oMath/>
        </w:rPr>
      </w:pPr>
      <m:oMathPara>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A</m:t>
              </m:r>
            </m:e>
          </m:func>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BC</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AB</m:t>
              </m:r>
              <m:ctrlPr>
                <w:rPr>
                  <w:rFonts w:ascii="Cambria Math" w:hAnsi="Cambria Math" w:cs="Times New Roman"/>
                  <w:i/>
                  <w:color w:val="000000" w:themeColor="text1"/>
                  <w:sz w:val="24"/>
                  <w:szCs w:val="24"/>
                </w:rPr>
              </m:ctrlPr>
            </m:den>
          </m:f>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  csc</m:t>
              </m:r>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A</m:t>
              </m:r>
            </m:e>
          </m:func>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m:t>
              </m:r>
              <m:ctrlPr>
                <w:rPr>
                  <w:rFonts w:ascii="Cambria Math" w:hAnsi="Cambria Math" w:cs="Times New Roman"/>
                  <w:i/>
                  <w:color w:val="000000" w:themeColor="text1"/>
                  <w:sz w:val="24"/>
                  <w:szCs w:val="24"/>
                </w:rPr>
              </m:ctrlPr>
            </m:num>
            <m:den>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func>
              <m:ctrlPr>
                <w:rPr>
                  <w:rFonts w:ascii="Cambria Math" w:hAnsi="Cambria Math" w:cs="Times New Roman"/>
                  <w:i/>
                  <w:color w:val="000000" w:themeColor="text1"/>
                  <w:sz w:val="24"/>
                  <w:szCs w:val="24"/>
                </w:rPr>
              </m:ctrlPr>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AB</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BC</m:t>
              </m:r>
              <m:ctrlPr>
                <w:rPr>
                  <w:rFonts w:ascii="Cambria Math" w:hAnsi="Cambria Math" w:cs="Times New Roman"/>
                  <w:i/>
                  <w:color w:val="000000" w:themeColor="text1"/>
                  <w:sz w:val="24"/>
                  <w:szCs w:val="24"/>
                </w:rPr>
              </m:ctrlPr>
            </m:den>
          </m:f>
        </m:oMath>
      </m:oMathPara>
    </w:p>
    <w:p w14:paraId="1777AD36" w14:textId="3E84DEDA" w:rsidR="007609A2" w:rsidRPr="007609A2" w:rsidRDefault="00000000" w:rsidP="007609A2">
      <w:pPr>
        <w:rPr>
          <w:rFonts w:ascii="Cambria Math" w:hAnsi="Cambria Math" w:cs="Times New Roman"/>
          <w:color w:val="000000" w:themeColor="text1"/>
          <w:sz w:val="24"/>
          <w:szCs w:val="24"/>
          <w:oMath/>
        </w:rPr>
      </w:pPr>
      <m:oMathPara>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cos</m:t>
              </m:r>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A</m:t>
              </m:r>
            </m:e>
          </m:func>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AC</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AB</m:t>
              </m:r>
              <m:ctrlPr>
                <w:rPr>
                  <w:rFonts w:ascii="Cambria Math" w:hAnsi="Cambria Math" w:cs="Times New Roman"/>
                  <w:i/>
                  <w:color w:val="000000" w:themeColor="text1"/>
                  <w:sz w:val="24"/>
                  <w:szCs w:val="24"/>
                </w:rPr>
              </m:ctrlPr>
            </m:den>
          </m:f>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  sec</m:t>
              </m:r>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A</m:t>
              </m:r>
            </m:e>
          </m:func>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m:t>
              </m:r>
              <m:ctrlPr>
                <w:rPr>
                  <w:rFonts w:ascii="Cambria Math" w:hAnsi="Cambria Math" w:cs="Times New Roman"/>
                  <w:i/>
                  <w:color w:val="000000" w:themeColor="text1"/>
                  <w:sz w:val="24"/>
                  <w:szCs w:val="24"/>
                </w:rPr>
              </m:ctrlPr>
            </m:num>
            <m:den>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cos</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func>
              <m:ctrlPr>
                <w:rPr>
                  <w:rFonts w:ascii="Cambria Math" w:hAnsi="Cambria Math" w:cs="Times New Roman"/>
                  <w:i/>
                  <w:color w:val="000000" w:themeColor="text1"/>
                  <w:sz w:val="24"/>
                  <w:szCs w:val="24"/>
                </w:rPr>
              </m:ctrlPr>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AB</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AC</m:t>
              </m:r>
              <m:ctrlPr>
                <w:rPr>
                  <w:rFonts w:ascii="Cambria Math" w:hAnsi="Cambria Math" w:cs="Times New Roman"/>
                  <w:i/>
                  <w:color w:val="000000" w:themeColor="text1"/>
                  <w:sz w:val="24"/>
                  <w:szCs w:val="24"/>
                </w:rPr>
              </m:ctrlPr>
            </m:den>
          </m:f>
        </m:oMath>
      </m:oMathPara>
    </w:p>
    <w:p w14:paraId="653CAAAF" w14:textId="097DE9F4" w:rsidR="007609A2" w:rsidRPr="007609A2" w:rsidRDefault="00000000" w:rsidP="007609A2">
      <w:pPr>
        <w:rPr>
          <w:rFonts w:ascii="Cambria Math" w:hAnsi="Cambria Math" w:cs="Times New Roman"/>
          <w:color w:val="000000" w:themeColor="text1"/>
          <w:sz w:val="24"/>
          <w:szCs w:val="24"/>
          <w:oMath/>
        </w:rPr>
      </w:pPr>
      <m:oMathPara>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tan</m:t>
              </m:r>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A</m:t>
              </m:r>
            </m:e>
          </m:func>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BC</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AC</m:t>
              </m:r>
              <m:ctrlPr>
                <w:rPr>
                  <w:rFonts w:ascii="Cambria Math" w:hAnsi="Cambria Math" w:cs="Times New Roman"/>
                  <w:i/>
                  <w:color w:val="000000" w:themeColor="text1"/>
                  <w:sz w:val="24"/>
                  <w:szCs w:val="24"/>
                </w:rPr>
              </m:ctrlPr>
            </m:den>
          </m:f>
          <m:r>
            <w:rPr>
              <w:rFonts w:ascii="Cambria Math" w:hAnsi="Cambria Math" w:cs="Times New Roman"/>
              <w:color w:val="000000" w:themeColor="text1"/>
              <w:sz w:val="24"/>
              <w:szCs w:val="24"/>
            </w:rPr>
            <m:t xml:space="preserve">,  </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cot</m:t>
              </m:r>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A</m:t>
              </m:r>
            </m:e>
          </m:func>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m:t>
              </m:r>
              <m:ctrlPr>
                <w:rPr>
                  <w:rFonts w:ascii="Cambria Math" w:hAnsi="Cambria Math" w:cs="Times New Roman"/>
                  <w:i/>
                  <w:color w:val="000000" w:themeColor="text1"/>
                  <w:sz w:val="24"/>
                  <w:szCs w:val="24"/>
                </w:rPr>
              </m:ctrlPr>
            </m:num>
            <m:den>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tan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func>
              <m:ctrlPr>
                <w:rPr>
                  <w:rFonts w:ascii="Cambria Math" w:hAnsi="Cambria Math" w:cs="Times New Roman"/>
                  <w:i/>
                  <w:color w:val="000000" w:themeColor="text1"/>
                  <w:sz w:val="24"/>
                  <w:szCs w:val="24"/>
                </w:rPr>
              </m:ctrlPr>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AC</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BC</m:t>
              </m:r>
              <m:ctrlPr>
                <w:rPr>
                  <w:rFonts w:ascii="Cambria Math" w:hAnsi="Cambria Math" w:cs="Times New Roman"/>
                  <w:i/>
                  <w:color w:val="000000" w:themeColor="text1"/>
                  <w:sz w:val="24"/>
                  <w:szCs w:val="24"/>
                </w:rPr>
              </m:ctrlPr>
            </m:den>
          </m:f>
        </m:oMath>
      </m:oMathPara>
    </w:p>
    <w:p w14:paraId="51A65DF2" w14:textId="32E77822" w:rsidR="007609A2" w:rsidRDefault="007609A2" w:rsidP="007609A2">
      <w:pPr>
        <w:rPr>
          <w:rFonts w:ascii="Times New Roman" w:hAnsi="Times New Roman" w:cs="Times New Roman"/>
          <w:color w:val="000000" w:themeColor="text1"/>
          <w:sz w:val="24"/>
          <w:szCs w:val="24"/>
        </w:rPr>
      </w:pPr>
      <w:r w:rsidRPr="007609A2">
        <w:rPr>
          <w:rFonts w:ascii="Times New Roman" w:hAnsi="Times New Roman" w:cs="Times New Roman"/>
          <w:color w:val="000000" w:themeColor="text1"/>
          <w:sz w:val="24"/>
          <w:szCs w:val="24"/>
        </w:rPr>
        <w:t>These identities are essential when analyzing geometric methods for π approximation and when connecting real-angle trigonometry to complex representations later in this study.</w:t>
      </w:r>
    </w:p>
    <w:p w14:paraId="2CC84D69" w14:textId="77777777" w:rsidR="007609A2" w:rsidRDefault="007609A2">
      <w:p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BB8A12E" w14:textId="0BFE1069" w:rsidR="002C7425" w:rsidRDefault="007609A2" w:rsidP="007609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2.1.1</w:t>
      </w:r>
      <w:r w:rsidR="002C7425" w:rsidRPr="002C7425">
        <w:rPr>
          <w:rFonts w:ascii="Times New Roman" w:hAnsi="Times New Roman" w:cs="Times New Roman"/>
          <w:color w:val="000000" w:themeColor="text1"/>
          <w:sz w:val="24"/>
          <w:szCs w:val="24"/>
        </w:rPr>
        <w:t xml:space="preserve"> Taylor Series Related to Trigonometric Functions</w:t>
      </w:r>
    </w:p>
    <w:p w14:paraId="0A449DD4" w14:textId="3F400D3E" w:rsidR="00E36F0B" w:rsidRDefault="0032538B" w:rsidP="007609A2">
      <w:pPr>
        <w:rPr>
          <w:rFonts w:ascii="Times New Roman" w:hAnsi="Times New Roman" w:cs="Times New Roman"/>
          <w:color w:val="000000" w:themeColor="text1"/>
          <w:sz w:val="24"/>
          <w:szCs w:val="24"/>
        </w:rPr>
      </w:pPr>
      <w:r w:rsidRPr="0032538B">
        <w:rPr>
          <w:rFonts w:ascii="Times New Roman" w:hAnsi="Times New Roman" w:cs="Times New Roman"/>
          <w:color w:val="000000" w:themeColor="text1"/>
          <w:sz w:val="24"/>
          <w:szCs w:val="24"/>
        </w:rPr>
        <w:t>The first four terms of the Taylor series expansions of common trigonometric functions around</w:t>
      </w:r>
      <w:r>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x=0</m:t>
        </m:r>
      </m:oMath>
      <w:r w:rsidR="00E36F0B">
        <w:rPr>
          <w:rFonts w:ascii="Times New Roman" w:hAnsi="Times New Roman" w:cs="Times New Roman"/>
          <w:color w:val="000000" w:themeColor="text1"/>
          <w:sz w:val="24"/>
          <w:szCs w:val="24"/>
        </w:rPr>
        <w:t xml:space="preserve"> </w:t>
      </w:r>
      <w:r w:rsidR="00E36F0B" w:rsidRPr="00E36F0B">
        <w:rPr>
          <w:rFonts w:ascii="Times New Roman" w:hAnsi="Times New Roman" w:cs="Times New Roman"/>
          <w:color w:val="000000" w:themeColor="text1"/>
          <w:sz w:val="24"/>
          <w:szCs w:val="24"/>
        </w:rPr>
        <w:t>are given as follows:</w:t>
      </w:r>
    </w:p>
    <w:p w14:paraId="08D3D592" w14:textId="4116298B" w:rsidR="007609A2" w:rsidRPr="00E45FB3" w:rsidRDefault="00000000" w:rsidP="007609A2">
      <w:pPr>
        <w:rPr>
          <w:rFonts w:ascii="Cambria Math" w:hAnsi="Cambria Math" w:cs="Times New Roman"/>
          <w:color w:val="000000" w:themeColor="text1"/>
          <w:sz w:val="24"/>
          <w:szCs w:val="24"/>
          <w:oMath/>
        </w:rPr>
      </w:pPr>
      <m:oMathPara>
        <m:oMathParaPr>
          <m:jc m:val="left"/>
        </m:oMathPara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e>
          </m:func>
          <m:r>
            <w:rPr>
              <w:rFonts w:ascii="Cambria Math" w:hAnsi="Cambria Math" w:cs="Times New Roman"/>
              <w:color w:val="000000" w:themeColor="text1"/>
              <w:sz w:val="24"/>
              <w:szCs w:val="24"/>
            </w:rPr>
            <m:t>=x-</m:t>
          </m:r>
          <m:f>
            <m:fPr>
              <m:ctrlPr>
                <w:rPr>
                  <w:rFonts w:ascii="Cambria Math" w:hAnsi="Cambria Math" w:cs="Times New Roman"/>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3</m:t>
                  </m:r>
                </m:sup>
              </m:sSup>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3!</m:t>
              </m:r>
              <m:ctrlPr>
                <w:rPr>
                  <w:rFonts w:ascii="Cambria Math" w:hAnsi="Cambria Math" w:cs="Times New Roman"/>
                  <w:i/>
                  <w:color w:val="000000" w:themeColor="text1"/>
                  <w:sz w:val="24"/>
                  <w:szCs w:val="24"/>
                </w:rPr>
              </m:ctrlPr>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5</m:t>
                  </m:r>
                </m:sup>
              </m:sSup>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5!</m:t>
              </m:r>
              <m:ctrlPr>
                <w:rPr>
                  <w:rFonts w:ascii="Cambria Math" w:hAnsi="Cambria Math" w:cs="Times New Roman"/>
                  <w:i/>
                  <w:color w:val="000000" w:themeColor="text1"/>
                  <w:sz w:val="24"/>
                  <w:szCs w:val="24"/>
                </w:rPr>
              </m:ctrlPr>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7</m:t>
                  </m:r>
                </m:sup>
              </m:sSup>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7!</m:t>
              </m:r>
              <m:ctrlPr>
                <w:rPr>
                  <w:rFonts w:ascii="Cambria Math" w:hAnsi="Cambria Math" w:cs="Times New Roman"/>
                  <w:i/>
                  <w:color w:val="000000" w:themeColor="text1"/>
                  <w:sz w:val="24"/>
                  <w:szCs w:val="24"/>
                </w:rPr>
              </m:ctrlPr>
            </m:den>
          </m:f>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⋯ </m:t>
          </m:r>
          <m:r>
            <m:rPr>
              <m:nor/>
            </m:rPr>
            <w:rPr>
              <w:rFonts w:ascii="Times New Roman" w:hAnsi="Times New Roman" w:cs="Times New Roman"/>
              <w:color w:val="000000" w:themeColor="text1"/>
              <w:sz w:val="24"/>
              <w:szCs w:val="24"/>
            </w:rPr>
            <m:t xml:space="preserve">for all </m:t>
          </m:r>
          <m:r>
            <w:rPr>
              <w:rFonts w:ascii="Cambria Math" w:hAnsi="Cambria Math" w:cs="Times New Roman"/>
              <w:color w:val="000000" w:themeColor="text1"/>
              <w:sz w:val="24"/>
              <w:szCs w:val="24"/>
            </w:rPr>
            <m:t>x</m:t>
          </m:r>
        </m:oMath>
      </m:oMathPara>
    </w:p>
    <w:p w14:paraId="41B4F91D" w14:textId="77777777" w:rsidR="007609A2" w:rsidRPr="00E45FB3" w:rsidRDefault="00000000" w:rsidP="007609A2">
      <w:pPr>
        <w:rPr>
          <w:rFonts w:ascii="Cambria Math" w:hAnsi="Cambria Math" w:cs="Times New Roman"/>
          <w:color w:val="000000" w:themeColor="text1"/>
          <w:sz w:val="24"/>
          <w:szCs w:val="24"/>
          <w:oMath/>
        </w:rPr>
      </w:pPr>
      <m:oMathPara>
        <m:oMathParaPr>
          <m:jc m:val="left"/>
        </m:oMathPara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cos</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e>
          </m:func>
          <m:r>
            <w:rPr>
              <w:rFonts w:ascii="Cambria Math" w:hAnsi="Cambria Math" w:cs="Times New Roman"/>
              <w:color w:val="000000" w:themeColor="text1"/>
              <w:sz w:val="24"/>
              <w:szCs w:val="24"/>
            </w:rPr>
            <m:t>=1-</m:t>
          </m:r>
          <m:f>
            <m:fPr>
              <m:ctrlPr>
                <w:rPr>
                  <w:rFonts w:ascii="Cambria Math" w:hAnsi="Cambria Math" w:cs="Times New Roman"/>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2</m:t>
                  </m:r>
                </m:sup>
              </m:sSup>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2!</m:t>
              </m:r>
              <m:ctrlPr>
                <w:rPr>
                  <w:rFonts w:ascii="Cambria Math" w:hAnsi="Cambria Math" w:cs="Times New Roman"/>
                  <w:i/>
                  <w:color w:val="000000" w:themeColor="text1"/>
                  <w:sz w:val="24"/>
                  <w:szCs w:val="24"/>
                </w:rPr>
              </m:ctrlPr>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4</m:t>
                  </m:r>
                </m:sup>
              </m:sSup>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4!</m:t>
              </m:r>
              <m:ctrlPr>
                <w:rPr>
                  <w:rFonts w:ascii="Cambria Math" w:hAnsi="Cambria Math" w:cs="Times New Roman"/>
                  <w:i/>
                  <w:color w:val="000000" w:themeColor="text1"/>
                  <w:sz w:val="24"/>
                  <w:szCs w:val="24"/>
                </w:rPr>
              </m:ctrlPr>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6</m:t>
                  </m:r>
                </m:sup>
              </m:sSup>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6!</m:t>
              </m:r>
              <m:ctrlPr>
                <w:rPr>
                  <w:rFonts w:ascii="Cambria Math" w:hAnsi="Cambria Math" w:cs="Times New Roman"/>
                  <w:i/>
                  <w:color w:val="000000" w:themeColor="text1"/>
                  <w:sz w:val="24"/>
                  <w:szCs w:val="24"/>
                </w:rPr>
              </m:ctrlPr>
            </m:den>
          </m:f>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⋯ </m:t>
          </m:r>
          <m:r>
            <m:rPr>
              <m:nor/>
            </m:rPr>
            <w:rPr>
              <w:rFonts w:ascii="Times New Roman" w:hAnsi="Times New Roman" w:cs="Times New Roman"/>
              <w:color w:val="000000" w:themeColor="text1"/>
              <w:sz w:val="24"/>
              <w:szCs w:val="24"/>
            </w:rPr>
            <m:t xml:space="preserve">for all </m:t>
          </m:r>
          <m:r>
            <w:rPr>
              <w:rFonts w:ascii="Cambria Math" w:hAnsi="Cambria Math" w:cs="Times New Roman"/>
              <w:color w:val="000000" w:themeColor="text1"/>
              <w:sz w:val="24"/>
              <w:szCs w:val="24"/>
            </w:rPr>
            <m:t>x</m:t>
          </m:r>
        </m:oMath>
      </m:oMathPara>
    </w:p>
    <w:p w14:paraId="56C5946B" w14:textId="47CB843A" w:rsidR="007609A2" w:rsidRPr="00E45FB3" w:rsidRDefault="00000000" w:rsidP="007609A2">
      <w:pPr>
        <w:rPr>
          <w:rFonts w:ascii="Cambria Math" w:hAnsi="Cambria Math" w:cs="Times New Roman"/>
          <w:color w:val="000000" w:themeColor="text1"/>
          <w:sz w:val="24"/>
          <w:szCs w:val="24"/>
          <w:oMath/>
        </w:rPr>
      </w:pPr>
      <m:oMathPara>
        <m:oMathParaPr>
          <m:jc m:val="left"/>
        </m:oMathPara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tan</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e>
          </m:func>
          <m:r>
            <w:rPr>
              <w:rFonts w:ascii="Cambria Math" w:hAnsi="Cambria Math" w:cs="Times New Roman"/>
              <w:color w:val="000000" w:themeColor="text1"/>
              <w:sz w:val="24"/>
              <w:szCs w:val="24"/>
            </w:rPr>
            <m:t>=x+</m:t>
          </m:r>
          <m:f>
            <m:fPr>
              <m:ctrlPr>
                <w:rPr>
                  <w:rFonts w:ascii="Cambria Math" w:hAnsi="Cambria Math" w:cs="Times New Roman"/>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3</m:t>
                  </m:r>
                </m:sup>
              </m:sSup>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3</m:t>
              </m:r>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2</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5</m:t>
                  </m:r>
                </m:sup>
              </m:sSup>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15</m:t>
              </m:r>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17</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7</m:t>
                  </m:r>
                </m:sup>
              </m:sSup>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315</m:t>
              </m:r>
            </m:den>
          </m:f>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⋯ </m:t>
          </m:r>
          <m:r>
            <m:rPr>
              <m:nor/>
            </m:rPr>
            <w:rPr>
              <w:rFonts w:ascii="Cambria Math" w:hAnsi="Cambria Math" w:cs="Times New Roman"/>
              <w:color w:val="000000" w:themeColor="text1"/>
              <w:sz w:val="24"/>
              <w:szCs w:val="24"/>
            </w:rPr>
            <m:t xml:space="preserve">for </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r>
            <w:rPr>
              <w:rFonts w:ascii="Cambria Math" w:hAnsi="Cambria Math" w:cs="Times New Roman"/>
              <w:color w:val="000000" w:themeColor="text1"/>
              <w:sz w:val="24"/>
              <w:szCs w:val="24"/>
            </w:rPr>
            <m:t>&lt;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2</m:t>
              </m:r>
            </m:den>
          </m:f>
        </m:oMath>
      </m:oMathPara>
    </w:p>
    <w:p w14:paraId="76F8994F" w14:textId="625A82E8" w:rsidR="00E36F0B" w:rsidRPr="00E36F0B" w:rsidRDefault="00000000" w:rsidP="007609A2">
      <w:pPr>
        <w:rPr>
          <w:rFonts w:ascii="Times New Roman" w:hAnsi="Times New Roman" w:cs="Times New Roman"/>
          <w:color w:val="000000" w:themeColor="text1"/>
          <w:sz w:val="24"/>
          <w:szCs w:val="24"/>
        </w:rPr>
      </w:pPr>
      <m:oMathPara>
        <m:oMathParaPr>
          <m:jc m:val="left"/>
        </m:oMathPara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csc</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e>
          </m:func>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x</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x</m:t>
              </m:r>
            </m:num>
            <m:den>
              <m:r>
                <w:rPr>
                  <w:rFonts w:ascii="Cambria Math" w:hAnsi="Cambria Math" w:cs="Times New Roman"/>
                  <w:color w:val="000000" w:themeColor="text1"/>
                  <w:sz w:val="24"/>
                  <w:szCs w:val="24"/>
                </w:rPr>
                <m:t>6</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7</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3</m:t>
                  </m:r>
                </m:sup>
              </m:sSup>
            </m:num>
            <m:den>
              <m:r>
                <w:rPr>
                  <w:rFonts w:ascii="Cambria Math" w:hAnsi="Cambria Math" w:cs="Times New Roman"/>
                  <w:color w:val="000000" w:themeColor="text1"/>
                  <w:sz w:val="24"/>
                  <w:szCs w:val="24"/>
                </w:rPr>
                <m:t>360</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31</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5</m:t>
                  </m:r>
                </m:sup>
              </m:sSup>
            </m:num>
            <m:den>
              <m:r>
                <w:rPr>
                  <w:rFonts w:ascii="Cambria Math" w:hAnsi="Cambria Math" w:cs="Times New Roman"/>
                  <w:color w:val="000000" w:themeColor="text1"/>
                  <w:sz w:val="24"/>
                  <w:szCs w:val="24"/>
                </w:rPr>
                <m:t>15120</m:t>
              </m:r>
            </m:den>
          </m:f>
          <m:r>
            <w:rPr>
              <w:rFonts w:ascii="Cambria Math" w:hAnsi="Cambria Math" w:cs="Times New Roman"/>
              <w:color w:val="000000" w:themeColor="text1"/>
              <w:sz w:val="24"/>
              <w:szCs w:val="24"/>
            </w:rPr>
            <m:t xml:space="preserve">+ ⋯   </m:t>
          </m:r>
          <m:r>
            <m:rPr>
              <m:nor/>
            </m:rPr>
            <w:rPr>
              <w:rFonts w:ascii="Cambria Math" w:hAnsi="Cambria Math" w:cs="Times New Roman"/>
              <w:color w:val="000000" w:themeColor="text1"/>
              <w:sz w:val="24"/>
              <w:szCs w:val="24"/>
            </w:rPr>
            <m:t xml:space="preserve">for small </m:t>
          </m:r>
          <m:r>
            <w:rPr>
              <w:rFonts w:ascii="Cambria Math" w:hAnsi="Cambria Math" w:cs="Times New Roman"/>
              <w:color w:val="000000" w:themeColor="text1"/>
              <w:sz w:val="24"/>
              <w:szCs w:val="24"/>
            </w:rPr>
            <m:t>x≠0</m:t>
          </m:r>
        </m:oMath>
      </m:oMathPara>
    </w:p>
    <w:p w14:paraId="6DF41243" w14:textId="77777777" w:rsidR="00E36F0B" w:rsidRPr="00E36F0B" w:rsidRDefault="00000000" w:rsidP="007609A2">
      <w:pPr>
        <w:rPr>
          <w:rFonts w:ascii="Times New Roman" w:hAnsi="Times New Roman" w:cs="Times New Roman"/>
          <w:color w:val="000000" w:themeColor="text1"/>
          <w:sz w:val="24"/>
          <w:szCs w:val="24"/>
        </w:rPr>
      </w:pPr>
      <m:oMathPara>
        <m:oMathParaPr>
          <m:jc m:val="left"/>
        </m:oMathPara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sec</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e>
          </m:func>
          <m:r>
            <w:rPr>
              <w:rFonts w:ascii="Cambria Math" w:hAnsi="Cambria Math" w:cs="Times New Roman"/>
              <w:color w:val="000000" w:themeColor="text1"/>
              <w:sz w:val="24"/>
              <w:szCs w:val="24"/>
            </w:rPr>
            <m:t>= 1 +</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5</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4</m:t>
                  </m:r>
                </m:sup>
              </m:sSup>
            </m:num>
            <m:den>
              <m:r>
                <w:rPr>
                  <w:rFonts w:ascii="Cambria Math" w:hAnsi="Cambria Math" w:cs="Times New Roman"/>
                  <w:color w:val="000000" w:themeColor="text1"/>
                  <w:sz w:val="24"/>
                  <w:szCs w:val="24"/>
                </w:rPr>
                <m:t>24</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61</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6</m:t>
                  </m:r>
                </m:sup>
              </m:sSup>
            </m:num>
            <m:den>
              <m:r>
                <w:rPr>
                  <w:rFonts w:ascii="Cambria Math" w:hAnsi="Cambria Math" w:cs="Times New Roman"/>
                  <w:color w:val="000000" w:themeColor="text1"/>
                  <w:sz w:val="24"/>
                  <w:szCs w:val="24"/>
                </w:rPr>
                <m:t>720</m:t>
              </m:r>
            </m:den>
          </m:f>
          <m:r>
            <w:rPr>
              <w:rFonts w:ascii="Cambria Math" w:hAnsi="Cambria Math" w:cs="Times New Roman"/>
              <w:color w:val="000000" w:themeColor="text1"/>
              <w:sz w:val="24"/>
              <w:szCs w:val="24"/>
            </w:rPr>
            <m:t xml:space="preserve">+ ⋯   </m:t>
          </m:r>
          <m:r>
            <m:rPr>
              <m:nor/>
            </m:rPr>
            <w:rPr>
              <w:rFonts w:ascii="Cambria Math" w:hAnsi="Cambria Math" w:cs="Times New Roman"/>
              <w:color w:val="000000" w:themeColor="text1"/>
              <w:sz w:val="24"/>
              <w:szCs w:val="24"/>
            </w:rPr>
            <m:t>for</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r>
            <w:rPr>
              <w:rFonts w:ascii="Cambria Math" w:hAnsi="Cambria Math" w:cs="Times New Roman"/>
              <w:color w:val="000000" w:themeColor="text1"/>
              <w:sz w:val="24"/>
              <w:szCs w:val="24"/>
            </w:rPr>
            <m:t>&lt;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π</m:t>
              </m:r>
            </m:num>
            <m:den>
              <m:r>
                <w:rPr>
                  <w:rFonts w:ascii="Cambria Math" w:hAnsi="Cambria Math" w:cs="Times New Roman"/>
                  <w:color w:val="000000" w:themeColor="text1"/>
                  <w:sz w:val="24"/>
                  <w:szCs w:val="24"/>
                </w:rPr>
                <m:t>2</m:t>
              </m:r>
            </m:den>
          </m:f>
        </m:oMath>
      </m:oMathPara>
    </w:p>
    <w:p w14:paraId="0A025688" w14:textId="0FA9446B" w:rsidR="00E36F0B" w:rsidRPr="00E36F0B" w:rsidRDefault="00000000" w:rsidP="007609A2">
      <w:pPr>
        <w:rPr>
          <w:rFonts w:ascii="Times New Roman" w:hAnsi="Times New Roman" w:cs="Times New Roman"/>
          <w:color w:val="000000" w:themeColor="text1"/>
          <w:sz w:val="24"/>
          <w:szCs w:val="24"/>
        </w:rPr>
      </w:pPr>
      <m:oMathPara>
        <m:oMathParaPr>
          <m:jc m:val="left"/>
        </m:oMathPara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cot</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e>
          </m:func>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x</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x</m:t>
              </m:r>
            </m:num>
            <m:den>
              <m:r>
                <w:rPr>
                  <w:rFonts w:ascii="Cambria Math" w:hAnsi="Cambria Math" w:cs="Times New Roman"/>
                  <w:color w:val="000000" w:themeColor="text1"/>
                  <w:sz w:val="24"/>
                  <w:szCs w:val="24"/>
                </w:rPr>
                <m:t>3</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3</m:t>
                  </m:r>
                </m:sup>
              </m:sSup>
            </m:num>
            <m:den>
              <m:r>
                <w:rPr>
                  <w:rFonts w:ascii="Cambria Math" w:hAnsi="Cambria Math" w:cs="Times New Roman"/>
                  <w:color w:val="000000" w:themeColor="text1"/>
                  <w:sz w:val="24"/>
                  <w:szCs w:val="24"/>
                </w:rPr>
                <m:t>45</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5</m:t>
                  </m:r>
                </m:sup>
              </m:sSup>
            </m:num>
            <m:den>
              <m:r>
                <w:rPr>
                  <w:rFonts w:ascii="Cambria Math" w:hAnsi="Cambria Math" w:cs="Times New Roman"/>
                  <w:color w:val="000000" w:themeColor="text1"/>
                  <w:sz w:val="24"/>
                  <w:szCs w:val="24"/>
                </w:rPr>
                <m:t>945</m:t>
              </m:r>
            </m:den>
          </m:f>
          <m:r>
            <w:rPr>
              <w:rFonts w:ascii="Cambria Math" w:hAnsi="Cambria Math" w:cs="Times New Roman"/>
              <w:color w:val="000000" w:themeColor="text1"/>
              <w:sz w:val="24"/>
              <w:szCs w:val="24"/>
            </w:rPr>
            <m:t xml:space="preserve">+ </m:t>
          </m:r>
          <m:r>
            <w:rPr>
              <w:rFonts w:ascii="Cambria Math" w:hAnsi="Cambria Math" w:cs="Cambria Math"/>
              <w:color w:val="000000" w:themeColor="text1"/>
              <w:sz w:val="24"/>
              <w:szCs w:val="24"/>
            </w:rPr>
            <m:t>⋯</m:t>
          </m:r>
          <m:r>
            <w:rPr>
              <w:rFonts w:ascii="Cambria Math" w:hAnsi="Cambria Math" w:cs="Times New Roman"/>
              <w:color w:val="000000" w:themeColor="text1"/>
              <w:sz w:val="24"/>
              <w:szCs w:val="24"/>
            </w:rPr>
            <m:t xml:space="preserve">   </m:t>
          </m:r>
          <m:r>
            <m:rPr>
              <m:nor/>
            </m:rPr>
            <w:rPr>
              <w:rFonts w:ascii="Cambria Math" w:hAnsi="Cambria Math" w:cs="Times New Roman"/>
              <w:color w:val="000000" w:themeColor="text1"/>
              <w:sz w:val="24"/>
              <w:szCs w:val="24"/>
            </w:rPr>
            <m:t xml:space="preserve">for </m:t>
          </m:r>
          <m:r>
            <w:rPr>
              <w:rFonts w:ascii="Cambria Math" w:hAnsi="Cambria Math" w:cs="Times New Roman"/>
              <w:color w:val="000000" w:themeColor="text1"/>
              <w:sz w:val="24"/>
              <w:szCs w:val="24"/>
            </w:rPr>
            <m:t>0&lt;</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r>
            <w:rPr>
              <w:rFonts w:ascii="Cambria Math" w:hAnsi="Cambria Math" w:cs="Times New Roman"/>
              <w:color w:val="000000" w:themeColor="text1"/>
              <w:sz w:val="24"/>
              <w:szCs w:val="24"/>
            </w:rPr>
            <m:t>&lt;π</m:t>
          </m:r>
        </m:oMath>
      </m:oMathPara>
    </w:p>
    <w:p w14:paraId="3CB2AC78" w14:textId="3A813606" w:rsidR="007609A2" w:rsidRPr="002C7425" w:rsidRDefault="007609A2" w:rsidP="007609A2">
      <w:pPr>
        <w:rPr>
          <w:rFonts w:ascii="Times New Roman" w:hAnsi="Times New Roman" w:cs="Times New Roman"/>
          <w:color w:val="000000" w:themeColor="text1"/>
          <w:sz w:val="24"/>
          <w:szCs w:val="24"/>
        </w:rPr>
      </w:pPr>
      <w:r w:rsidRPr="007609A2">
        <w:rPr>
          <w:rFonts w:ascii="Times New Roman" w:hAnsi="Times New Roman" w:cs="Times New Roman"/>
          <w:color w:val="000000" w:themeColor="text1"/>
          <w:sz w:val="24"/>
          <w:szCs w:val="24"/>
        </w:rPr>
        <w:t>These series expansions are especially relevant in this research, as they form the analytical basis for the Matching-Digit Approximation (MDA) and the high-precision evaluation of sin(α).</w:t>
      </w:r>
    </w:p>
    <w:p w14:paraId="7044C933" w14:textId="77777777" w:rsidR="007609A2" w:rsidRDefault="007609A2">
      <w:pPr>
        <w:spacing w:after="160" w:line="259"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450C2466" w14:textId="2D8F5F39" w:rsidR="002C7425" w:rsidRPr="002C7425" w:rsidRDefault="007609A2" w:rsidP="007609A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2.2 </w:t>
      </w:r>
      <w:r w:rsidR="002C7425" w:rsidRPr="002C7425">
        <w:rPr>
          <w:rFonts w:ascii="Times New Roman" w:hAnsi="Times New Roman" w:cs="Times New Roman"/>
          <w:b/>
          <w:bCs/>
          <w:color w:val="000000" w:themeColor="text1"/>
          <w:sz w:val="24"/>
          <w:szCs w:val="24"/>
        </w:rPr>
        <w:t>Limit and Differentiation Tools</w:t>
      </w:r>
    </w:p>
    <w:p w14:paraId="7DDD29DA" w14:textId="062CC4A7" w:rsidR="002C7425" w:rsidRPr="002C7425" w:rsidRDefault="007609A2" w:rsidP="007609A2">
      <w:pPr>
        <w:rPr>
          <w:rFonts w:ascii="Times New Roman" w:hAnsi="Times New Roman" w:cs="Times New Roman"/>
          <w:color w:val="000000" w:themeColor="text1"/>
          <w:sz w:val="24"/>
          <w:szCs w:val="24"/>
        </w:rPr>
      </w:pPr>
      <w:r w:rsidRPr="002C7425">
        <w:rPr>
          <w:rFonts w:ascii="Times New Roman" w:hAnsi="Times New Roman" w:cs="Times New Roman"/>
          <w:color w:val="000000" w:themeColor="text1"/>
          <w:sz w:val="24"/>
          <w:szCs w:val="24"/>
        </w:rPr>
        <w:t>2.2</w:t>
      </w:r>
      <w:r>
        <w:rPr>
          <w:rFonts w:ascii="Times New Roman" w:hAnsi="Times New Roman" w:cs="Times New Roman"/>
          <w:color w:val="000000" w:themeColor="text1"/>
          <w:sz w:val="24"/>
          <w:szCs w:val="24"/>
        </w:rPr>
        <w:t>.1</w:t>
      </w:r>
      <w:r w:rsidR="002C7425" w:rsidRPr="002C7425">
        <w:rPr>
          <w:rFonts w:ascii="Times New Roman" w:hAnsi="Times New Roman" w:cs="Times New Roman"/>
          <w:color w:val="000000" w:themeColor="text1"/>
          <w:sz w:val="24"/>
          <w:szCs w:val="24"/>
        </w:rPr>
        <w:t xml:space="preserve"> Theorems </w:t>
      </w:r>
      <w:r w:rsidR="0032538B">
        <w:rPr>
          <w:rFonts w:ascii="Times New Roman" w:hAnsi="Times New Roman" w:cs="Times New Roman"/>
          <w:color w:val="000000" w:themeColor="text1"/>
          <w:sz w:val="24"/>
          <w:szCs w:val="24"/>
        </w:rPr>
        <w:t>related to</w:t>
      </w:r>
      <w:r w:rsidR="002C7425" w:rsidRPr="002C7425">
        <w:rPr>
          <w:rFonts w:ascii="Times New Roman" w:hAnsi="Times New Roman" w:cs="Times New Roman"/>
          <w:color w:val="000000" w:themeColor="text1"/>
          <w:sz w:val="24"/>
          <w:szCs w:val="24"/>
        </w:rPr>
        <w:t xml:space="preserve"> Limits</w:t>
      </w:r>
    </w:p>
    <w:p w14:paraId="3B9E58E6" w14:textId="7194AFCA" w:rsidR="0032538B" w:rsidRDefault="0032538B" w:rsidP="0032538B">
      <w:pPr>
        <w:rPr>
          <w:rFonts w:ascii="Times New Roman" w:hAnsi="Times New Roman" w:cs="Times New Roman"/>
          <w:color w:val="000000" w:themeColor="text1"/>
          <w:sz w:val="24"/>
          <w:szCs w:val="24"/>
        </w:rPr>
      </w:pPr>
      <w:r w:rsidRPr="0032538B">
        <w:rPr>
          <w:rFonts w:ascii="Times New Roman" w:hAnsi="Times New Roman" w:cs="Times New Roman"/>
          <w:color w:val="000000" w:themeColor="text1"/>
          <w:sz w:val="24"/>
          <w:szCs w:val="24"/>
        </w:rPr>
        <w:t>The following are standard limit theorems that are foundational for calculus and analysis, and are frequently applied in the derivation of trigonometric approximations for π:</w:t>
      </w:r>
    </w:p>
    <w:p w14:paraId="7E80E2D3" w14:textId="796BE789" w:rsidR="0032538B" w:rsidRPr="00E45FB3" w:rsidRDefault="00000000" w:rsidP="0032538B">
      <w:pPr>
        <w:rPr>
          <w:rFonts w:ascii="Times New Roman" w:hAnsi="Times New Roman" w:cs="Times New Roman"/>
          <w:color w:val="000000" w:themeColor="text1"/>
          <w:sz w:val="24"/>
          <w:szCs w:val="24"/>
        </w:rPr>
      </w:pPr>
      <m:oMathPara>
        <m:oMathParaPr>
          <m:jc m:val="left"/>
        </m:oMathParaP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c</m:t>
              </m:r>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=c</m:t>
          </m:r>
        </m:oMath>
      </m:oMathPara>
    </w:p>
    <w:p w14:paraId="318AC6A5" w14:textId="77777777" w:rsidR="0032538B" w:rsidRPr="00E45FB3" w:rsidRDefault="00000000" w:rsidP="0032538B">
      <w:pPr>
        <w:rPr>
          <w:rFonts w:ascii="Cambria Math" w:hAnsi="Cambria Math" w:cs="Times New Roman"/>
          <w:color w:val="000000" w:themeColor="text1"/>
          <w:sz w:val="24"/>
          <w:szCs w:val="24"/>
          <w:oMath/>
        </w:rPr>
      </w:pPr>
      <m:oMathPara>
        <m:oMathParaPr>
          <m:jc m:val="left"/>
        </m:oMathParaP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x</m:t>
              </m:r>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=a</m:t>
          </m:r>
        </m:oMath>
      </m:oMathPara>
    </w:p>
    <w:p w14:paraId="33F36383" w14:textId="77777777" w:rsidR="0032538B" w:rsidRPr="00E45FB3" w:rsidRDefault="00000000" w:rsidP="0032538B">
      <w:pPr>
        <w:rPr>
          <w:rFonts w:ascii="Cambria Math" w:hAnsi="Cambria Math" w:cs="Times New Roman"/>
          <w:color w:val="000000" w:themeColor="text1"/>
          <w:sz w:val="24"/>
          <w:szCs w:val="24"/>
          <w:oMath/>
        </w:rPr>
      </w:pPr>
      <m:oMathPara>
        <m:oMathParaPr>
          <m:jc m:val="left"/>
        </m:oMathParaP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n</m:t>
                  </m:r>
                </m:sup>
              </m:sSup>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a</m:t>
              </m:r>
            </m:e>
            <m:sup>
              <m:r>
                <w:rPr>
                  <w:rFonts w:ascii="Cambria Math" w:hAnsi="Cambria Math" w:cs="Times New Roman"/>
                  <w:color w:val="000000" w:themeColor="text1"/>
                  <w:sz w:val="24"/>
                  <w:szCs w:val="24"/>
                </w:rPr>
                <m:t>n</m:t>
              </m:r>
            </m:sup>
          </m:sSup>
        </m:oMath>
      </m:oMathPara>
    </w:p>
    <w:p w14:paraId="1B3D5B94" w14:textId="77777777" w:rsidR="0032538B" w:rsidRPr="00E45FB3" w:rsidRDefault="00000000" w:rsidP="0032538B">
      <w:pPr>
        <w:rPr>
          <w:rFonts w:ascii="Cambria Math" w:hAnsi="Cambria Math" w:cs="Times New Roman"/>
          <w:color w:val="000000" w:themeColor="text1"/>
          <w:sz w:val="24"/>
          <w:szCs w:val="24"/>
          <w:oMath/>
        </w:rPr>
      </w:pPr>
      <m:oMathPara>
        <m:oMathParaPr>
          <m:jc m:val="left"/>
        </m:oMathParaP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rad>
                <m:radPr>
                  <m:ctrlPr>
                    <w:rPr>
                      <w:rFonts w:ascii="Cambria Math" w:hAnsi="Cambria Math" w:cs="Times New Roman"/>
                      <w:color w:val="000000" w:themeColor="text1"/>
                      <w:sz w:val="24"/>
                      <w:szCs w:val="24"/>
                    </w:rPr>
                  </m:ctrlPr>
                </m:radPr>
                <m:deg>
                  <m:r>
                    <w:rPr>
                      <w:rFonts w:ascii="Cambria Math" w:hAnsi="Cambria Math" w:cs="Times New Roman"/>
                      <w:color w:val="000000" w:themeColor="text1"/>
                      <w:sz w:val="24"/>
                      <w:szCs w:val="24"/>
                    </w:rPr>
                    <m:t>n</m:t>
                  </m:r>
                  <m:ctrlPr>
                    <w:rPr>
                      <w:rFonts w:ascii="Cambria Math" w:hAnsi="Cambria Math" w:cs="Times New Roman"/>
                      <w:i/>
                      <w:color w:val="000000" w:themeColor="text1"/>
                      <w:sz w:val="24"/>
                      <w:szCs w:val="24"/>
                    </w:rPr>
                  </m:ctrlPr>
                </m:deg>
                <m:e>
                  <m:r>
                    <w:rPr>
                      <w:rFonts w:ascii="Cambria Math" w:hAnsi="Cambria Math" w:cs="Times New Roman"/>
                      <w:color w:val="000000" w:themeColor="text1"/>
                      <w:sz w:val="24"/>
                      <w:szCs w:val="24"/>
                    </w:rPr>
                    <m:t>x</m:t>
                  </m:r>
                  <m:ctrlPr>
                    <w:rPr>
                      <w:rFonts w:ascii="Cambria Math" w:hAnsi="Cambria Math" w:cs="Times New Roman"/>
                      <w:i/>
                      <w:color w:val="000000" w:themeColor="text1"/>
                      <w:sz w:val="24"/>
                      <w:szCs w:val="24"/>
                    </w:rPr>
                  </m:ctrlPr>
                </m:e>
              </m:rad>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m:t>
          </m:r>
          <m:rad>
            <m:radPr>
              <m:ctrlPr>
                <w:rPr>
                  <w:rFonts w:ascii="Cambria Math" w:hAnsi="Cambria Math" w:cs="Times New Roman"/>
                  <w:color w:val="000000" w:themeColor="text1"/>
                  <w:sz w:val="24"/>
                  <w:szCs w:val="24"/>
                </w:rPr>
              </m:ctrlPr>
            </m:radPr>
            <m:deg>
              <m:r>
                <w:rPr>
                  <w:rFonts w:ascii="Cambria Math" w:hAnsi="Cambria Math" w:cs="Times New Roman"/>
                  <w:color w:val="000000" w:themeColor="text1"/>
                  <w:sz w:val="24"/>
                  <w:szCs w:val="24"/>
                </w:rPr>
                <m:t>n</m:t>
              </m:r>
              <m:ctrlPr>
                <w:rPr>
                  <w:rFonts w:ascii="Cambria Math" w:hAnsi="Cambria Math" w:cs="Times New Roman"/>
                  <w:i/>
                  <w:color w:val="000000" w:themeColor="text1"/>
                  <w:sz w:val="24"/>
                  <w:szCs w:val="24"/>
                </w:rPr>
              </m:ctrlPr>
            </m:deg>
            <m:e>
              <m:r>
                <w:rPr>
                  <w:rFonts w:ascii="Cambria Math" w:hAnsi="Cambria Math" w:cs="Times New Roman"/>
                  <w:color w:val="000000" w:themeColor="text1"/>
                  <w:sz w:val="24"/>
                  <w:szCs w:val="24"/>
                </w:rPr>
                <m:t>a</m:t>
              </m:r>
              <m:ctrlPr>
                <w:rPr>
                  <w:rFonts w:ascii="Cambria Math" w:hAnsi="Cambria Math" w:cs="Times New Roman"/>
                  <w:i/>
                  <w:color w:val="000000" w:themeColor="text1"/>
                  <w:sz w:val="24"/>
                  <w:szCs w:val="24"/>
                </w:rPr>
              </m:ctrlPr>
            </m:e>
          </m:rad>
        </m:oMath>
      </m:oMathPara>
    </w:p>
    <w:p w14:paraId="1BEEFF14" w14:textId="77777777" w:rsidR="0032538B" w:rsidRPr="00E45FB3" w:rsidRDefault="00000000" w:rsidP="0032538B">
      <w:pPr>
        <w:rPr>
          <w:rFonts w:ascii="Cambria Math" w:hAnsi="Cambria Math" w:cs="Times New Roman"/>
          <w:color w:val="000000" w:themeColor="text1"/>
          <w:sz w:val="24"/>
          <w:szCs w:val="24"/>
          <w:oMath/>
        </w:rPr>
      </w:pPr>
      <m:oMathPara>
        <m:oMathParaPr>
          <m:jc m:val="left"/>
        </m:oMathParaP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f</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r>
                    <w:rPr>
                      <w:rFonts w:ascii="Cambria Math" w:hAnsi="Cambria Math" w:cs="Times New Roman"/>
                      <w:color w:val="000000" w:themeColor="text1"/>
                      <w:sz w:val="24"/>
                      <w:szCs w:val="24"/>
                    </w:rPr>
                    <m:t>+g</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e>
              </m:d>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f</m:t>
              </m:r>
              <m:ctrlPr>
                <w:rPr>
                  <w:rFonts w:ascii="Cambria Math" w:hAnsi="Cambria Math" w:cs="Times New Roman"/>
                  <w:i/>
                  <w:color w:val="000000" w:themeColor="text1"/>
                  <w:sz w:val="24"/>
                  <w:szCs w:val="24"/>
                </w:rPr>
              </m:ctrlPr>
            </m:e>
          </m:func>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g</m:t>
              </m:r>
              <m:ctrlPr>
                <w:rPr>
                  <w:rFonts w:ascii="Cambria Math" w:hAnsi="Cambria Math" w:cs="Times New Roman"/>
                  <w:i/>
                  <w:color w:val="000000" w:themeColor="text1"/>
                  <w:sz w:val="24"/>
                  <w:szCs w:val="24"/>
                </w:rPr>
              </m:ctrlPr>
            </m:e>
          </m:func>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oMath>
      </m:oMathPara>
    </w:p>
    <w:p w14:paraId="3ABC7297" w14:textId="77777777" w:rsidR="0032538B" w:rsidRPr="00E45FB3" w:rsidRDefault="00000000" w:rsidP="0032538B">
      <w:pPr>
        <w:rPr>
          <w:rFonts w:ascii="Cambria Math" w:hAnsi="Cambria Math" w:cs="Times New Roman"/>
          <w:color w:val="000000" w:themeColor="text1"/>
          <w:sz w:val="24"/>
          <w:szCs w:val="24"/>
          <w:oMath/>
        </w:rPr>
      </w:pPr>
      <m:oMathPara>
        <m:oMathParaPr>
          <m:jc m:val="left"/>
        </m:oMathParaP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f</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r>
                    <w:rPr>
                      <w:rFonts w:ascii="Cambria Math" w:hAnsi="Cambria Math" w:cs="Times New Roman"/>
                      <w:color w:val="000000" w:themeColor="text1"/>
                      <w:sz w:val="24"/>
                      <w:szCs w:val="24"/>
                    </w:rPr>
                    <m:t>-g</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e>
              </m:d>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f</m:t>
              </m:r>
              <m:ctrlPr>
                <w:rPr>
                  <w:rFonts w:ascii="Cambria Math" w:hAnsi="Cambria Math" w:cs="Times New Roman"/>
                  <w:i/>
                  <w:color w:val="000000" w:themeColor="text1"/>
                  <w:sz w:val="24"/>
                  <w:szCs w:val="24"/>
                </w:rPr>
              </m:ctrlPr>
            </m:e>
          </m:func>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g</m:t>
              </m:r>
              <m:ctrlPr>
                <w:rPr>
                  <w:rFonts w:ascii="Cambria Math" w:hAnsi="Cambria Math" w:cs="Times New Roman"/>
                  <w:i/>
                  <w:color w:val="000000" w:themeColor="text1"/>
                  <w:sz w:val="24"/>
                  <w:szCs w:val="24"/>
                </w:rPr>
              </m:ctrlPr>
            </m:e>
          </m:func>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oMath>
      </m:oMathPara>
    </w:p>
    <w:p w14:paraId="6A84D9E7" w14:textId="77777777" w:rsidR="0032538B" w:rsidRPr="00E45FB3" w:rsidRDefault="00000000" w:rsidP="0032538B">
      <w:pPr>
        <w:rPr>
          <w:rFonts w:ascii="Cambria Math" w:hAnsi="Cambria Math" w:cs="Times New Roman"/>
          <w:color w:val="000000" w:themeColor="text1"/>
          <w:sz w:val="24"/>
          <w:szCs w:val="24"/>
          <w:oMath/>
        </w:rPr>
      </w:pPr>
      <m:oMathPara>
        <m:oMathParaPr>
          <m:jc m:val="left"/>
        </m:oMathParaP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f</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g</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e>
              </m:d>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f</m:t>
              </m:r>
              <m:ctrlPr>
                <w:rPr>
                  <w:rFonts w:ascii="Cambria Math" w:hAnsi="Cambria Math" w:cs="Times New Roman"/>
                  <w:i/>
                  <w:color w:val="000000" w:themeColor="text1"/>
                  <w:sz w:val="24"/>
                  <w:szCs w:val="24"/>
                </w:rPr>
              </m:ctrlPr>
            </m:e>
          </m:func>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r>
            <m:rPr>
              <m:sty m:val="p"/>
            </m:rP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g</m:t>
              </m:r>
              <m:ctrlPr>
                <w:rPr>
                  <w:rFonts w:ascii="Cambria Math" w:hAnsi="Cambria Math" w:cs="Times New Roman"/>
                  <w:i/>
                  <w:color w:val="000000" w:themeColor="text1"/>
                  <w:sz w:val="24"/>
                  <w:szCs w:val="24"/>
                </w:rPr>
              </m:ctrlPr>
            </m:e>
          </m:func>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oMath>
      </m:oMathPara>
    </w:p>
    <w:p w14:paraId="05A864F6" w14:textId="77777777" w:rsidR="0032538B" w:rsidRPr="00E45FB3" w:rsidRDefault="00000000" w:rsidP="0032538B">
      <w:pPr>
        <w:rPr>
          <w:rFonts w:ascii="Cambria Math" w:hAnsi="Cambria Math" w:cs="Times New Roman"/>
          <w:color w:val="000000" w:themeColor="text1"/>
          <w:sz w:val="24"/>
          <w:szCs w:val="24"/>
          <w:oMath/>
        </w:rPr>
      </w:pPr>
      <m:oMathPara>
        <m:oMathParaPr>
          <m:jc m:val="left"/>
        </m:oMathParaP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f</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g</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f</m:t>
                  </m:r>
                  <m:ctrlPr>
                    <w:rPr>
                      <w:rFonts w:ascii="Cambria Math" w:hAnsi="Cambria Math" w:cs="Times New Roman"/>
                      <w:i/>
                      <w:color w:val="000000" w:themeColor="text1"/>
                      <w:sz w:val="24"/>
                      <w:szCs w:val="24"/>
                    </w:rPr>
                  </m:ctrlPr>
                </m:e>
              </m:func>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ctrlPr>
                <w:rPr>
                  <w:rFonts w:ascii="Cambria Math" w:hAnsi="Cambria Math" w:cs="Times New Roman"/>
                  <w:i/>
                  <w:color w:val="000000" w:themeColor="text1"/>
                  <w:sz w:val="24"/>
                  <w:szCs w:val="24"/>
                </w:rPr>
              </m:ctrlPr>
            </m:num>
            <m:den>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g</m:t>
                  </m:r>
                  <m:ctrlPr>
                    <w:rPr>
                      <w:rFonts w:ascii="Cambria Math" w:hAnsi="Cambria Math" w:cs="Times New Roman"/>
                      <w:i/>
                      <w:color w:val="000000" w:themeColor="text1"/>
                      <w:sz w:val="24"/>
                      <w:szCs w:val="24"/>
                    </w:rPr>
                  </m:ctrlPr>
                </m:e>
              </m:func>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ctrlPr>
                <w:rPr>
                  <w:rFonts w:ascii="Cambria Math" w:hAnsi="Cambria Math" w:cs="Times New Roman"/>
                  <w:i/>
                  <w:color w:val="000000" w:themeColor="text1"/>
                  <w:sz w:val="24"/>
                  <w:szCs w:val="24"/>
                </w:rPr>
              </m:ctrlPr>
            </m:den>
          </m:f>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 </m:t>
          </m:r>
          <m:r>
            <m:rPr>
              <m:nor/>
            </m:rPr>
            <w:rPr>
              <w:rFonts w:ascii="Times New Roman" w:hAnsi="Times New Roman" w:cs="Times New Roman"/>
              <w:color w:val="000000" w:themeColor="text1"/>
              <w:sz w:val="24"/>
              <w:szCs w:val="24"/>
            </w:rPr>
            <m:t xml:space="preserve">provided </m:t>
          </m:r>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g</m:t>
              </m:r>
              <m:ctrlPr>
                <w:rPr>
                  <w:rFonts w:ascii="Cambria Math" w:hAnsi="Cambria Math" w:cs="Times New Roman"/>
                  <w:i/>
                  <w:color w:val="000000" w:themeColor="text1"/>
                  <w:sz w:val="24"/>
                  <w:szCs w:val="24"/>
                </w:rPr>
              </m:ctrlPr>
            </m:e>
          </m:func>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oMath>
      </m:oMathPara>
    </w:p>
    <w:p w14:paraId="2835F661" w14:textId="77777777" w:rsidR="0032538B" w:rsidRPr="00E45FB3" w:rsidRDefault="00000000" w:rsidP="0032538B">
      <w:pPr>
        <w:rPr>
          <w:rFonts w:ascii="Cambria Math" w:hAnsi="Cambria Math" w:cs="Times New Roman"/>
          <w:color w:val="000000" w:themeColor="text1"/>
          <w:sz w:val="24"/>
          <w:szCs w:val="24"/>
          <w:oMath/>
        </w:rPr>
      </w:pPr>
      <m:oMathPara>
        <m:oMathParaPr>
          <m:jc m:val="left"/>
        </m:oMathParaPr>
        <m:oMath>
          <m:sSup>
            <m:sSupPr>
              <m:ctrlPr>
                <w:rPr>
                  <w:rFonts w:ascii="Cambria Math" w:hAnsi="Cambria Math" w:cs="Times New Roman"/>
                  <w:i/>
                  <w:color w:val="000000" w:themeColor="text1"/>
                  <w:sz w:val="24"/>
                  <w:szCs w:val="24"/>
                </w:rPr>
              </m:ctrlPr>
            </m:sSupPr>
            <m:e>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f</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e>
                  </m:d>
                  <m:ctrlPr>
                    <w:rPr>
                      <w:rFonts w:ascii="Cambria Math" w:hAnsi="Cambria Math" w:cs="Times New Roman"/>
                      <w:i/>
                      <w:color w:val="000000" w:themeColor="text1"/>
                      <w:sz w:val="24"/>
                      <w:szCs w:val="24"/>
                    </w:rPr>
                  </m:ctrlPr>
                </m:e>
              </m:func>
            </m:e>
            <m:sup>
              <m:r>
                <w:rPr>
                  <w:rFonts w:ascii="Cambria Math" w:hAnsi="Cambria Math" w:cs="Times New Roman"/>
                  <w:color w:val="000000" w:themeColor="text1"/>
                  <w:sz w:val="24"/>
                  <w:szCs w:val="24"/>
                </w:rPr>
                <m:t>n</m:t>
              </m:r>
            </m:sup>
          </m:sSup>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d>
                <m:dPr>
                  <m:begChr m:val="["/>
                  <m:endChr m:val="]"/>
                  <m:ctrlPr>
                    <w:rPr>
                      <w:rFonts w:ascii="Cambria Math" w:hAnsi="Cambria Math" w:cs="Times New Roman"/>
                      <w:color w:val="000000" w:themeColor="text1"/>
                      <w:sz w:val="24"/>
                      <w:szCs w:val="24"/>
                    </w:rPr>
                  </m:ctrlPr>
                </m:dPr>
                <m:e>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f</m:t>
                      </m:r>
                      <m:ctrlPr>
                        <w:rPr>
                          <w:rFonts w:ascii="Cambria Math" w:hAnsi="Cambria Math" w:cs="Times New Roman"/>
                          <w:i/>
                          <w:color w:val="000000" w:themeColor="text1"/>
                          <w:sz w:val="24"/>
                          <w:szCs w:val="24"/>
                        </w:rPr>
                      </m:ctrlPr>
                    </m:e>
                  </m:func>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ctrlPr>
                    <w:rPr>
                      <w:rFonts w:ascii="Cambria Math" w:hAnsi="Cambria Math" w:cs="Times New Roman"/>
                      <w:i/>
                      <w:color w:val="000000" w:themeColor="text1"/>
                      <w:sz w:val="24"/>
                      <w:szCs w:val="24"/>
                    </w:rPr>
                  </m:ctrlPr>
                </m:e>
              </m:d>
            </m:e>
            <m:sup>
              <m:r>
                <w:rPr>
                  <w:rFonts w:ascii="Cambria Math" w:hAnsi="Cambria Math" w:cs="Times New Roman"/>
                  <w:color w:val="000000" w:themeColor="text1"/>
                  <w:sz w:val="24"/>
                  <w:szCs w:val="24"/>
                </w:rPr>
                <m:t>n</m:t>
              </m:r>
            </m:sup>
          </m:sSup>
        </m:oMath>
      </m:oMathPara>
    </w:p>
    <w:p w14:paraId="0100E3D8" w14:textId="564C0CED" w:rsidR="0032538B" w:rsidRPr="0032538B" w:rsidRDefault="0032538B" w:rsidP="0032538B">
      <w:pPr>
        <w:rPr>
          <w:rFonts w:ascii="Times New Roman" w:hAnsi="Times New Roman" w:cs="Times New Roman"/>
          <w:color w:val="000000" w:themeColor="text1"/>
          <w:sz w:val="24"/>
          <w:szCs w:val="24"/>
        </w:rPr>
      </w:pPr>
      <w:r w:rsidRPr="0032538B">
        <w:rPr>
          <w:rFonts w:ascii="Times New Roman" w:hAnsi="Times New Roman" w:cs="Times New Roman"/>
          <w:color w:val="000000" w:themeColor="text1"/>
          <w:sz w:val="24"/>
          <w:szCs w:val="24"/>
        </w:rPr>
        <w:t>Special limits involving trigonometric functions:</w:t>
      </w:r>
    </w:p>
    <w:p w14:paraId="3939A5E1" w14:textId="26D62973" w:rsidR="0032538B" w:rsidRPr="00E45FB3" w:rsidRDefault="00000000" w:rsidP="0032538B">
      <w:pPr>
        <w:rPr>
          <w:rFonts w:ascii="Cambria Math" w:hAnsi="Cambria Math" w:cs="Times New Roman"/>
          <w:color w:val="000000" w:themeColor="text1"/>
          <w:sz w:val="24"/>
          <w:szCs w:val="24"/>
          <w:oMath/>
        </w:rPr>
      </w:pPr>
      <m:oMathPara>
        <m:oMathParaPr>
          <m:jc m:val="left"/>
        </m:oMathParaP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f>
                <m:fPr>
                  <m:ctrlPr>
                    <w:rPr>
                      <w:rFonts w:ascii="Cambria Math" w:hAnsi="Cambria Math" w:cs="Times New Roman"/>
                      <w:color w:val="000000" w:themeColor="text1"/>
                      <w:sz w:val="24"/>
                      <w:szCs w:val="24"/>
                    </w:rPr>
                  </m:ctrlPr>
                </m:fPr>
                <m:num>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e>
                  </m:func>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x</m:t>
                  </m:r>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=1</m:t>
          </m:r>
        </m:oMath>
      </m:oMathPara>
    </w:p>
    <w:p w14:paraId="78C6C550" w14:textId="7BCCC343" w:rsidR="0032538B" w:rsidRPr="0032538B" w:rsidRDefault="00000000" w:rsidP="007609A2">
      <w:pPr>
        <w:rPr>
          <w:rFonts w:ascii="Times New Roman" w:hAnsi="Times New Roman" w:cs="Times New Roman"/>
          <w:color w:val="000000" w:themeColor="text1"/>
          <w:sz w:val="24"/>
          <w:szCs w:val="24"/>
        </w:rPr>
      </w:pPr>
      <m:oMathPara>
        <m:oMathParaPr>
          <m:jc m:val="left"/>
        </m:oMathParaP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f>
                <m:fPr>
                  <m:ctrlPr>
                    <w:rPr>
                      <w:rFonts w:ascii="Cambria Math" w:hAnsi="Cambria Math" w:cs="Times New Roman"/>
                      <w:color w:val="000000" w:themeColor="text1"/>
                      <w:sz w:val="24"/>
                      <w:szCs w:val="24"/>
                    </w:rPr>
                  </m:ctrlPr>
                </m:fPr>
                <m:num>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tan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e>
                  </m:func>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x</m:t>
                  </m:r>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=1</m:t>
          </m:r>
        </m:oMath>
      </m:oMathPara>
    </w:p>
    <w:p w14:paraId="289B975E" w14:textId="689D6208" w:rsidR="002C7425" w:rsidRDefault="002C7425" w:rsidP="007609A2">
      <w:pPr>
        <w:rPr>
          <w:rFonts w:ascii="Times New Roman" w:hAnsi="Times New Roman" w:cs="Times New Roman"/>
          <w:color w:val="000000" w:themeColor="text1"/>
          <w:sz w:val="24"/>
          <w:szCs w:val="24"/>
        </w:rPr>
      </w:pPr>
      <w:r w:rsidRPr="002C7425">
        <w:rPr>
          <w:rFonts w:ascii="Times New Roman" w:hAnsi="Times New Roman" w:cs="Times New Roman"/>
          <w:color w:val="000000" w:themeColor="text1"/>
          <w:sz w:val="24"/>
          <w:szCs w:val="24"/>
        </w:rPr>
        <w:t>2.2</w:t>
      </w:r>
      <w:r w:rsidR="007609A2">
        <w:rPr>
          <w:rFonts w:ascii="Times New Roman" w:hAnsi="Times New Roman" w:cs="Times New Roman"/>
          <w:color w:val="000000" w:themeColor="text1"/>
          <w:sz w:val="24"/>
          <w:szCs w:val="24"/>
        </w:rPr>
        <w:t>.2</w:t>
      </w:r>
      <w:r w:rsidRPr="002C7425">
        <w:rPr>
          <w:rFonts w:ascii="Times New Roman" w:hAnsi="Times New Roman" w:cs="Times New Roman"/>
          <w:color w:val="000000" w:themeColor="text1"/>
          <w:sz w:val="24"/>
          <w:szCs w:val="24"/>
        </w:rPr>
        <w:t xml:space="preserve"> L’Hôpital’s Rule</w:t>
      </w:r>
    </w:p>
    <w:p w14:paraId="57A575CC" w14:textId="5F927E31" w:rsidR="0032538B" w:rsidRPr="002C7425" w:rsidRDefault="0032538B" w:rsidP="007609A2">
      <w:pPr>
        <w:rPr>
          <w:rFonts w:ascii="Times New Roman" w:hAnsi="Times New Roman" w:cs="Times New Roman"/>
          <w:color w:val="000000" w:themeColor="text1"/>
          <w:sz w:val="24"/>
          <w:szCs w:val="24"/>
        </w:rPr>
      </w:pPr>
      <w:r w:rsidRPr="0032538B">
        <w:rPr>
          <w:rFonts w:ascii="Times New Roman" w:hAnsi="Times New Roman" w:cs="Times New Roman"/>
          <w:color w:val="000000" w:themeColor="text1"/>
          <w:sz w:val="24"/>
          <w:szCs w:val="24"/>
        </w:rPr>
        <w:t xml:space="preserve">L’Hôpital’s Rule provides a method for evaluating indeterminate forms such as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m:t>
            </m:r>
          </m:num>
          <m:den>
            <m:r>
              <w:rPr>
                <w:rFonts w:ascii="Cambria Math" w:hAnsi="Cambria Math" w:cs="Times New Roman"/>
                <w:color w:val="000000" w:themeColor="text1"/>
                <w:sz w:val="24"/>
                <w:szCs w:val="24"/>
              </w:rPr>
              <m:t>0</m:t>
            </m:r>
          </m:den>
        </m:f>
      </m:oMath>
      <w:r>
        <w:rPr>
          <w:rFonts w:ascii="Times New Roman" w:hAnsi="Times New Roman" w:cs="Times New Roman"/>
          <w:color w:val="000000" w:themeColor="text1"/>
          <w:sz w:val="24"/>
          <w:szCs w:val="24"/>
        </w:rPr>
        <w:t xml:space="preserve"> or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m:t>
            </m:r>
          </m:num>
          <m:den>
            <m:r>
              <w:rPr>
                <w:rFonts w:ascii="Cambria Math" w:hAnsi="Cambria Math" w:cs="Times New Roman"/>
                <w:color w:val="000000" w:themeColor="text1"/>
                <w:sz w:val="24"/>
                <w:szCs w:val="24"/>
              </w:rPr>
              <m:t>∞</m:t>
            </m:r>
          </m:den>
        </m:f>
      </m:oMath>
      <w:r w:rsidRPr="0032538B">
        <w:rPr>
          <w:rFonts w:ascii="Times New Roman" w:hAnsi="Times New Roman" w:cs="Times New Roman"/>
          <w:color w:val="000000" w:themeColor="text1"/>
          <w:sz w:val="24"/>
          <w:szCs w:val="24"/>
        </w:rPr>
        <w:t>:</w:t>
      </w:r>
    </w:p>
    <w:p w14:paraId="32F95472" w14:textId="222976DA" w:rsidR="0032538B" w:rsidRDefault="00000000" w:rsidP="007609A2">
      <w:pPr>
        <w:rPr>
          <w:rFonts w:ascii="Times New Roman" w:hAnsi="Times New Roman" w:cs="Times New Roman"/>
          <w:color w:val="000000" w:themeColor="text1"/>
          <w:sz w:val="24"/>
          <w:szCs w:val="24"/>
        </w:rPr>
      </w:pPr>
      <m:oMathPara>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f</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g</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color w:val="000000" w:themeColor="text1"/>
                      <w:sz w:val="24"/>
                      <w:szCs w:val="24"/>
                    </w:rPr>
                    <m:t>x</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a</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f>
                <m:fPr>
                  <m:ctrlPr>
                    <w:rPr>
                      <w:rFonts w:ascii="Cambria Math" w:hAnsi="Cambria Math" w:cs="Times New Roman"/>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f</m:t>
                      </m:r>
                    </m:e>
                    <m:sup>
                      <m:r>
                        <w:rPr>
                          <w:rFonts w:ascii="Cambria Math" w:hAnsi="Cambria Math" w:cs="Times New Roman"/>
                          <w:color w:val="000000" w:themeColor="text1"/>
                          <w:sz w:val="24"/>
                          <w:szCs w:val="24"/>
                        </w:rPr>
                        <m:t>'</m:t>
                      </m:r>
                    </m:sup>
                  </m:sSup>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ctrlPr>
                    <w:rPr>
                      <w:rFonts w:ascii="Cambria Math" w:hAnsi="Cambria Math" w:cs="Times New Roman"/>
                      <w:i/>
                      <w:color w:val="000000" w:themeColor="text1"/>
                      <w:sz w:val="24"/>
                      <w:szCs w:val="24"/>
                    </w:rPr>
                  </m:ctrlPr>
                </m:num>
                <m:den>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g</m:t>
                      </m:r>
                    </m:e>
                    <m:sup>
                      <m:r>
                        <w:rPr>
                          <w:rFonts w:ascii="Cambria Math" w:hAnsi="Cambria Math" w:cs="Times New Roman"/>
                          <w:color w:val="000000" w:themeColor="text1"/>
                          <w:sz w:val="24"/>
                          <w:szCs w:val="24"/>
                        </w:rPr>
                        <m:t>'</m:t>
                      </m:r>
                    </m:sup>
                  </m:sSup>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func>
        </m:oMath>
      </m:oMathPara>
    </w:p>
    <w:p w14:paraId="3229E2A9" w14:textId="0E581D0D" w:rsidR="0032538B" w:rsidRPr="0032538B" w:rsidRDefault="0032538B" w:rsidP="0032538B">
      <w:pPr>
        <w:rPr>
          <w:rFonts w:ascii="Times New Roman" w:hAnsi="Times New Roman" w:cs="Times New Roman"/>
          <w:color w:val="000000" w:themeColor="text1"/>
          <w:sz w:val="24"/>
          <w:szCs w:val="24"/>
        </w:rPr>
      </w:pPr>
      <w:r w:rsidRPr="0032538B">
        <w:rPr>
          <w:rFonts w:ascii="Times New Roman" w:hAnsi="Times New Roman" w:cs="Times New Roman"/>
          <w:color w:val="000000" w:themeColor="text1"/>
          <w:sz w:val="24"/>
          <w:szCs w:val="24"/>
        </w:rPr>
        <w:t xml:space="preserve">This rule is particularly useful when dealing with trigonometric limits such as </w:t>
      </w:r>
      <m:oMath>
        <m:f>
          <m:fPr>
            <m:ctrlPr>
              <w:rPr>
                <w:rFonts w:ascii="Cambria Math" w:hAnsi="Cambria Math" w:cs="Times New Roman"/>
                <w:color w:val="000000" w:themeColor="text1"/>
                <w:sz w:val="24"/>
                <w:szCs w:val="24"/>
              </w:rPr>
            </m:ctrlPr>
          </m:fPr>
          <m:num>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e>
            </m:func>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x</m:t>
            </m:r>
            <m:ctrlPr>
              <w:rPr>
                <w:rFonts w:ascii="Cambria Math" w:hAnsi="Cambria Math" w:cs="Times New Roman"/>
                <w:i/>
                <w:color w:val="000000" w:themeColor="text1"/>
                <w:sz w:val="24"/>
                <w:szCs w:val="24"/>
              </w:rPr>
            </m:ctrlPr>
          </m:den>
        </m:f>
      </m:oMath>
      <w:r w:rsidRPr="0032538B">
        <w:rPr>
          <w:rFonts w:ascii="Times New Roman" w:hAnsi="Times New Roman" w:cs="Times New Roman"/>
          <w:color w:val="000000" w:themeColor="text1"/>
          <w:sz w:val="24"/>
          <w:szCs w:val="24"/>
        </w:rPr>
        <w:t xml:space="preserve"> or small-angle approximations.</w:t>
      </w:r>
    </w:p>
    <w:p w14:paraId="740ABEB2" w14:textId="28D3E650" w:rsidR="002C7425" w:rsidRPr="002C7425" w:rsidRDefault="007609A2" w:rsidP="007609A2">
      <w:pPr>
        <w:rPr>
          <w:rFonts w:ascii="Times New Roman" w:hAnsi="Times New Roman" w:cs="Times New Roman"/>
          <w:b/>
          <w:bCs/>
          <w:color w:val="000000" w:themeColor="text1"/>
          <w:sz w:val="24"/>
          <w:szCs w:val="24"/>
        </w:rPr>
      </w:pPr>
      <w:r w:rsidRPr="007609A2">
        <w:rPr>
          <w:rFonts w:ascii="Times New Roman" w:hAnsi="Times New Roman" w:cs="Times New Roman"/>
          <w:b/>
          <w:bCs/>
          <w:color w:val="000000" w:themeColor="text1"/>
          <w:sz w:val="24"/>
          <w:szCs w:val="24"/>
        </w:rPr>
        <w:lastRenderedPageBreak/>
        <w:t xml:space="preserve">2.3 </w:t>
      </w:r>
      <w:r w:rsidR="002C7425" w:rsidRPr="002C7425">
        <w:rPr>
          <w:rFonts w:ascii="Times New Roman" w:hAnsi="Times New Roman" w:cs="Times New Roman"/>
          <w:b/>
          <w:bCs/>
          <w:color w:val="000000" w:themeColor="text1"/>
          <w:sz w:val="24"/>
          <w:szCs w:val="24"/>
        </w:rPr>
        <w:t>Complex Numbers in Trigonometry</w:t>
      </w:r>
    </w:p>
    <w:p w14:paraId="5B42B2CA" w14:textId="20624EEF" w:rsidR="002C7425" w:rsidRDefault="007609A2" w:rsidP="007609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2.3.1</w:t>
      </w:r>
      <w:r w:rsidR="002C7425" w:rsidRPr="002C7425">
        <w:rPr>
          <w:rFonts w:ascii="Times New Roman" w:hAnsi="Times New Roman" w:cs="Times New Roman"/>
          <w:color w:val="000000" w:themeColor="text1"/>
          <w:sz w:val="24"/>
          <w:szCs w:val="24"/>
        </w:rPr>
        <w:t xml:space="preserve"> </w:t>
      </w:r>
      <w:r w:rsidR="0032538B" w:rsidRPr="0032538B">
        <w:rPr>
          <w:rFonts w:ascii="Times New Roman" w:hAnsi="Times New Roman" w:cs="Times New Roman"/>
          <w:color w:val="000000" w:themeColor="text1"/>
          <w:sz w:val="24"/>
          <w:szCs w:val="24"/>
        </w:rPr>
        <w:t>Euler’s Formula and Trigonometric Identities</w:t>
      </w:r>
    </w:p>
    <w:p w14:paraId="2AF3E1F8" w14:textId="7F25332B" w:rsidR="0032538B" w:rsidRDefault="0032538B" w:rsidP="007609A2">
      <w:pPr>
        <w:rPr>
          <w:rFonts w:ascii="Times New Roman" w:hAnsi="Times New Roman" w:cs="Times New Roman"/>
          <w:color w:val="000000" w:themeColor="text1"/>
          <w:sz w:val="24"/>
          <w:szCs w:val="24"/>
        </w:rPr>
      </w:pPr>
      <w:r w:rsidRPr="0032538B">
        <w:rPr>
          <w:rFonts w:ascii="Times New Roman" w:hAnsi="Times New Roman" w:cs="Times New Roman"/>
          <w:color w:val="000000" w:themeColor="text1"/>
          <w:sz w:val="24"/>
          <w:szCs w:val="24"/>
        </w:rPr>
        <w:t>Euler’s formula establishes a fundamental relationship between exponential and trigonometric functions:</w:t>
      </w:r>
    </w:p>
    <w:p w14:paraId="3B4F96DE" w14:textId="77777777" w:rsidR="0032538B" w:rsidRPr="0032538B" w:rsidRDefault="00000000" w:rsidP="0032538B">
      <w:pPr>
        <w:rPr>
          <w:rFonts w:ascii="Times New Roman" w:hAnsi="Times New Roman" w:cs="Times New Roman"/>
          <w:color w:val="000000" w:themeColor="text1"/>
          <w:sz w:val="24"/>
          <w:szCs w:val="24"/>
        </w:rPr>
      </w:pPr>
      <m:oMathPara>
        <m:oMathParaPr>
          <m:jc m:val="left"/>
        </m:oMathParaP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m:t>
              </m:r>
            </m:e>
            <m:sup>
              <m:r>
                <w:rPr>
                  <w:rFonts w:ascii="Cambria Math" w:hAnsi="Cambria Math" w:cs="Times New Roman"/>
                  <w:color w:val="000000" w:themeColor="text1"/>
                  <w:sz w:val="24"/>
                  <w:szCs w:val="24"/>
                </w:rPr>
                <m:t>ix</m:t>
              </m:r>
            </m:sup>
          </m:sSup>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cos</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e>
          </m:func>
          <m:r>
            <w:rPr>
              <w:rFonts w:ascii="Cambria Math" w:hAnsi="Cambria Math" w:cs="Times New Roman"/>
              <w:color w:val="000000" w:themeColor="text1"/>
              <w:sz w:val="24"/>
              <w:szCs w:val="24"/>
            </w:rPr>
            <m:t>+i</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e>
          </m:func>
        </m:oMath>
      </m:oMathPara>
    </w:p>
    <w:p w14:paraId="32B709E4" w14:textId="63FB6DD0" w:rsidR="0032538B" w:rsidRPr="00E45FB3" w:rsidRDefault="0032538B" w:rsidP="0032538B">
      <w:pPr>
        <w:rPr>
          <w:rFonts w:ascii="Times New Roman" w:hAnsi="Times New Roman" w:cs="Times New Roman"/>
          <w:color w:val="000000" w:themeColor="text1"/>
          <w:sz w:val="24"/>
          <w:szCs w:val="24"/>
        </w:rPr>
      </w:pPr>
      <w:r w:rsidRPr="0032538B">
        <w:rPr>
          <w:rFonts w:ascii="Times New Roman" w:hAnsi="Times New Roman" w:cs="Times New Roman"/>
          <w:color w:val="000000" w:themeColor="text1"/>
          <w:sz w:val="24"/>
          <w:szCs w:val="24"/>
        </w:rPr>
        <w:t>From this identity, the following important trigonometric relationships are derived:</w:t>
      </w:r>
    </w:p>
    <w:p w14:paraId="775B9FC8" w14:textId="77777777" w:rsidR="0032538B" w:rsidRPr="00E45FB3" w:rsidRDefault="00000000" w:rsidP="0032538B">
      <w:pPr>
        <w:rPr>
          <w:rFonts w:ascii="Cambria Math" w:hAnsi="Cambria Math" w:cs="Times New Roman"/>
          <w:color w:val="000000" w:themeColor="text1"/>
          <w:sz w:val="24"/>
          <w:szCs w:val="24"/>
          <w:oMath/>
        </w:rPr>
      </w:pPr>
      <m:oMathPara>
        <m:oMathParaPr>
          <m:jc m:val="left"/>
        </m:oMathPara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α</m:t>
                  </m:r>
                </m:e>
              </m:d>
            </m:e>
          </m:func>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m:t>
                  </m:r>
                </m:e>
                <m:sup>
                  <m:r>
                    <w:rPr>
                      <w:rFonts w:ascii="Cambria Math" w:hAnsi="Cambria Math" w:cs="Times New Roman"/>
                      <w:color w:val="000000" w:themeColor="text1"/>
                      <w:sz w:val="24"/>
                      <w:szCs w:val="24"/>
                    </w:rPr>
                    <m:t>iα</m:t>
                  </m:r>
                </m:sup>
              </m:sSup>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m:t>
                  </m:r>
                </m:e>
                <m:sup>
                  <m:r>
                    <w:rPr>
                      <w:rFonts w:ascii="Cambria Math" w:hAnsi="Cambria Math" w:cs="Times New Roman"/>
                      <w:color w:val="000000" w:themeColor="text1"/>
                      <w:sz w:val="24"/>
                      <w:szCs w:val="24"/>
                    </w:rPr>
                    <m:t>-iα</m:t>
                  </m:r>
                </m:sup>
              </m:sSup>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2i</m:t>
              </m:r>
              <m:ctrlPr>
                <w:rPr>
                  <w:rFonts w:ascii="Cambria Math" w:hAnsi="Cambria Math" w:cs="Times New Roman"/>
                  <w:i/>
                  <w:color w:val="000000" w:themeColor="text1"/>
                  <w:sz w:val="24"/>
                  <w:szCs w:val="24"/>
                </w:rPr>
              </m:ctrlPr>
            </m:den>
          </m:f>
        </m:oMath>
      </m:oMathPara>
    </w:p>
    <w:p w14:paraId="110DB365" w14:textId="77777777" w:rsidR="0032538B" w:rsidRPr="00E45FB3" w:rsidRDefault="00000000" w:rsidP="0032538B">
      <w:pPr>
        <w:rPr>
          <w:rFonts w:ascii="Times New Roman" w:hAnsi="Times New Roman" w:cs="Times New Roman"/>
          <w:color w:val="000000" w:themeColor="text1"/>
          <w:sz w:val="24"/>
          <w:szCs w:val="24"/>
        </w:rPr>
      </w:pPr>
      <m:oMathPara>
        <m:oMathParaPr>
          <m:jc m:val="left"/>
        </m:oMathPara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cos</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e>
          </m:func>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m:t>
                  </m:r>
                </m:e>
                <m:sup>
                  <m:r>
                    <w:rPr>
                      <w:rFonts w:ascii="Cambria Math" w:hAnsi="Cambria Math" w:cs="Times New Roman"/>
                      <w:color w:val="000000" w:themeColor="text1"/>
                      <w:sz w:val="24"/>
                      <w:szCs w:val="24"/>
                    </w:rPr>
                    <m:t>ix</m:t>
                  </m:r>
                </m:sup>
              </m:sSup>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m:t>
                  </m:r>
                </m:e>
                <m:sup>
                  <m:r>
                    <w:rPr>
                      <w:rFonts w:ascii="Cambria Math" w:hAnsi="Cambria Math" w:cs="Times New Roman"/>
                      <w:color w:val="000000" w:themeColor="text1"/>
                      <w:sz w:val="24"/>
                      <w:szCs w:val="24"/>
                    </w:rPr>
                    <m:t>-ix</m:t>
                  </m:r>
                </m:sup>
              </m:sSup>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2</m:t>
              </m:r>
              <m:ctrlPr>
                <w:rPr>
                  <w:rFonts w:ascii="Cambria Math" w:hAnsi="Cambria Math" w:cs="Times New Roman"/>
                  <w:i/>
                  <w:color w:val="000000" w:themeColor="text1"/>
                  <w:sz w:val="24"/>
                  <w:szCs w:val="24"/>
                </w:rPr>
              </m:ctrlPr>
            </m:den>
          </m:f>
        </m:oMath>
      </m:oMathPara>
    </w:p>
    <w:p w14:paraId="5E8F7DF9" w14:textId="06D6C155" w:rsidR="0032538B" w:rsidRPr="002C7425" w:rsidRDefault="0032538B" w:rsidP="007609A2">
      <w:pPr>
        <w:rPr>
          <w:rFonts w:ascii="Times New Roman" w:hAnsi="Times New Roman" w:cs="Times New Roman"/>
          <w:color w:val="000000" w:themeColor="text1"/>
          <w:sz w:val="24"/>
          <w:szCs w:val="24"/>
        </w:rPr>
      </w:pPr>
      <w:r w:rsidRPr="0032538B">
        <w:rPr>
          <w:rFonts w:ascii="Times New Roman" w:hAnsi="Times New Roman" w:cs="Times New Roman"/>
          <w:color w:val="000000" w:themeColor="text1"/>
          <w:sz w:val="24"/>
          <w:szCs w:val="24"/>
        </w:rPr>
        <w:t>These relationships allow trigonometric functions to be computed through complex exponentials — a key idea used in the Complex Degree Sine (CDS) expression introduced later in this research.</w:t>
      </w:r>
    </w:p>
    <w:p w14:paraId="28D1E09A" w14:textId="084F2DCB" w:rsidR="002C7425" w:rsidRPr="002C7425" w:rsidRDefault="007609A2" w:rsidP="007609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r w:rsidR="0032538B">
        <w:rPr>
          <w:rFonts w:ascii="Times New Roman" w:hAnsi="Times New Roman" w:cs="Times New Roman"/>
          <w:color w:val="000000" w:themeColor="text1"/>
          <w:sz w:val="24"/>
          <w:szCs w:val="24"/>
        </w:rPr>
        <w:t>2</w:t>
      </w:r>
      <w:r w:rsidR="002C7425" w:rsidRPr="002C7425">
        <w:rPr>
          <w:rFonts w:ascii="Times New Roman" w:hAnsi="Times New Roman" w:cs="Times New Roman"/>
          <w:color w:val="000000" w:themeColor="text1"/>
          <w:sz w:val="24"/>
          <w:szCs w:val="24"/>
        </w:rPr>
        <w:t xml:space="preserve"> Complex Logarithm and Exponentiation</w:t>
      </w:r>
    </w:p>
    <w:p w14:paraId="51C7C8FC" w14:textId="77777777" w:rsidR="0032538B" w:rsidRDefault="0032538B" w:rsidP="0032538B">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Complex Logarithm (multi-valued form):</w:t>
      </w:r>
    </w:p>
    <w:p w14:paraId="703557ED" w14:textId="42DFF448" w:rsidR="0032538B" w:rsidRPr="00E45FB3" w:rsidRDefault="0032538B" w:rsidP="0032538B">
      <w:pPr>
        <w:rPr>
          <w:rFonts w:ascii="Times New Roman" w:hAnsi="Times New Roman" w:cs="Times New Roman"/>
          <w:color w:val="000000" w:themeColor="text1"/>
          <w:sz w:val="24"/>
          <w:szCs w:val="24"/>
        </w:rPr>
      </w:pPr>
      <w:r w:rsidRPr="0032538B">
        <w:rPr>
          <w:rFonts w:ascii="Times New Roman" w:hAnsi="Times New Roman" w:cs="Times New Roman"/>
          <w:color w:val="000000" w:themeColor="text1"/>
          <w:sz w:val="24"/>
          <w:szCs w:val="24"/>
        </w:rPr>
        <w:t>For any non-zero complex number</w:t>
      </w:r>
      <w:r>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z</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C</m:t>
        </m:r>
        <m:r>
          <m:rPr>
            <m:sty m:val="p"/>
          </m:rPr>
          <w:rPr>
            <w:rFonts w:ascii="Cambria Math" w:hAnsi="Cambria Math" w:cs="Times New Roman"/>
            <w:color w:val="000000" w:themeColor="text1"/>
            <w:sz w:val="24"/>
            <w:szCs w:val="24"/>
          </w:rPr>
          <m:t>∖</m:t>
        </m:r>
        <m:r>
          <m:rPr>
            <m:lit/>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r>
          <m:rPr>
            <m:lit/>
          </m:rPr>
          <w:rPr>
            <w:rFonts w:ascii="Cambria Math" w:hAnsi="Cambria Math" w:cs="Times New Roman"/>
            <w:color w:val="000000" w:themeColor="text1"/>
            <w:sz w:val="24"/>
            <w:szCs w:val="24"/>
          </w:rPr>
          <m:t>}</m:t>
        </m:r>
      </m:oMath>
      <w:r>
        <w:rPr>
          <w:rFonts w:ascii="Times New Roman" w:hAnsi="Times New Roman" w:cs="Times New Roman"/>
          <w:color w:val="000000" w:themeColor="text1"/>
          <w:sz w:val="24"/>
          <w:szCs w:val="24"/>
        </w:rPr>
        <w:t>,</w:t>
      </w:r>
      <w:r w:rsidRPr="0032538B">
        <w:t xml:space="preserve"> </w:t>
      </w:r>
      <w:r w:rsidRPr="0032538B">
        <w:rPr>
          <w:rFonts w:ascii="Times New Roman" w:hAnsi="Times New Roman" w:cs="Times New Roman"/>
          <w:color w:val="000000" w:themeColor="text1"/>
          <w:sz w:val="24"/>
          <w:szCs w:val="24"/>
        </w:rPr>
        <w:t>the logarithm is defined as:</w:t>
      </w:r>
    </w:p>
    <w:p w14:paraId="78763D97" w14:textId="6F8DE95B" w:rsidR="0032538B" w:rsidRPr="0032538B" w:rsidRDefault="00000000" w:rsidP="0032538B">
      <w:pPr>
        <w:rPr>
          <w:rFonts w:ascii="Times New Roman" w:hAnsi="Times New Roman" w:cs="Times New Roman"/>
          <w:color w:val="000000" w:themeColor="text1"/>
          <w:sz w:val="24"/>
          <w:szCs w:val="24"/>
        </w:rPr>
      </w:pPr>
      <m:oMathPara>
        <m:oMathParaPr>
          <m:jc m:val="left"/>
        </m:oMathPara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z</m:t>
              </m:r>
            </m:e>
          </m:func>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z</m:t>
                  </m:r>
                </m:e>
              </m:d>
            </m:e>
          </m:func>
          <m:r>
            <w:rPr>
              <w:rFonts w:ascii="Cambria Math" w:hAnsi="Cambria Math" w:cs="Times New Roman"/>
              <w:color w:val="000000" w:themeColor="text1"/>
              <w:sz w:val="24"/>
              <w:szCs w:val="24"/>
            </w:rPr>
            <m:t>+i</m:t>
          </m:r>
          <m:d>
            <m:dPr>
              <m:ctrlPr>
                <w:rPr>
                  <w:rFonts w:ascii="Cambria Math" w:hAnsi="Cambria Math" w:cs="Times New Roman"/>
                  <w:color w:val="000000" w:themeColor="text1"/>
                  <w:sz w:val="24"/>
                  <w:szCs w:val="24"/>
                </w:rPr>
              </m:ctrlPr>
            </m:dPr>
            <m:e>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arg</m:t>
                  </m:r>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z</m:t>
                  </m:r>
                </m:e>
              </m:func>
              <m:r>
                <w:rPr>
                  <w:rFonts w:ascii="Cambria Math" w:hAnsi="Cambria Math" w:cs="Times New Roman"/>
                  <w:color w:val="000000" w:themeColor="text1"/>
                  <w:sz w:val="24"/>
                  <w:szCs w:val="24"/>
                </w:rPr>
                <m:t>+2nπ</m:t>
              </m:r>
              <m:ctrlPr>
                <w:rPr>
                  <w:rFonts w:ascii="Cambria Math" w:hAnsi="Cambria Math" w:cs="Times New Roman"/>
                  <w:i/>
                  <w:color w:val="000000" w:themeColor="text1"/>
                  <w:sz w:val="24"/>
                  <w:szCs w:val="24"/>
                </w:rPr>
              </m:ctrlPr>
            </m:e>
          </m:d>
          <m:r>
            <w:rPr>
              <w:rFonts w:ascii="Cambria Math" w:hAnsi="Cambria Math" w:cs="Times New Roman"/>
              <w:color w:val="000000" w:themeColor="text1"/>
              <w:sz w:val="24"/>
              <w:szCs w:val="24"/>
            </w:rPr>
            <m:t>,n</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Z</m:t>
          </m:r>
        </m:oMath>
      </m:oMathPara>
    </w:p>
    <w:p w14:paraId="6D799FAB" w14:textId="128CE799" w:rsidR="0032538B" w:rsidRPr="0032538B" w:rsidRDefault="0032538B" w:rsidP="0032538B">
      <w:pPr>
        <w:rPr>
          <w:rFonts w:ascii="Times New Roman" w:hAnsi="Times New Roman" w:cs="Times New Roman"/>
          <w:color w:val="000000" w:themeColor="text1"/>
          <w:sz w:val="24"/>
          <w:szCs w:val="24"/>
        </w:rPr>
      </w:pPr>
      <w:r w:rsidRPr="0032538B">
        <w:rPr>
          <w:rFonts w:ascii="Times New Roman" w:hAnsi="Times New Roman" w:cs="Times New Roman"/>
          <w:color w:val="000000" w:themeColor="text1"/>
          <w:sz w:val="24"/>
          <w:szCs w:val="24"/>
        </w:rPr>
        <w:t>This form reflects the multi-valued nature of the argument function in the complex plane.</w:t>
      </w:r>
    </w:p>
    <w:p w14:paraId="6B25C616" w14:textId="77777777" w:rsidR="0032538B" w:rsidRDefault="0032538B" w:rsidP="0032538B">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principal branch of the complex logarithm</w:t>
      </w:r>
    </w:p>
    <w:p w14:paraId="0DC78C2A" w14:textId="0E25D4AB" w:rsidR="0032538B" w:rsidRPr="00E45FB3" w:rsidRDefault="0032538B" w:rsidP="0032538B">
      <w:pPr>
        <w:rPr>
          <w:rFonts w:ascii="Times New Roman" w:hAnsi="Times New Roman" w:cs="Times New Roman"/>
          <w:color w:val="000000" w:themeColor="text1"/>
          <w:sz w:val="24"/>
          <w:szCs w:val="24"/>
        </w:rPr>
      </w:pPr>
      <w:r w:rsidRPr="0032538B">
        <w:rPr>
          <w:rFonts w:ascii="Times New Roman" w:hAnsi="Times New Roman" w:cs="Times New Roman"/>
          <w:color w:val="000000" w:themeColor="text1"/>
          <w:sz w:val="24"/>
          <w:szCs w:val="24"/>
        </w:rPr>
        <w:t xml:space="preserve">To define a </w:t>
      </w:r>
      <w:r w:rsidRPr="0032538B">
        <w:rPr>
          <w:rFonts w:ascii="Times New Roman" w:hAnsi="Times New Roman" w:cs="Times New Roman"/>
          <w:b/>
          <w:bCs/>
          <w:color w:val="000000" w:themeColor="text1"/>
          <w:sz w:val="24"/>
          <w:szCs w:val="24"/>
        </w:rPr>
        <w:t>single-valued function</w:t>
      </w:r>
      <w:r w:rsidRPr="0032538B">
        <w:rPr>
          <w:rFonts w:ascii="Times New Roman" w:hAnsi="Times New Roman" w:cs="Times New Roman"/>
          <w:color w:val="000000" w:themeColor="text1"/>
          <w:sz w:val="24"/>
          <w:szCs w:val="24"/>
        </w:rPr>
        <w:t>, we restrict the argument to its principal value:</w:t>
      </w:r>
    </w:p>
    <w:p w14:paraId="232D1A21" w14:textId="77777777" w:rsidR="0032538B" w:rsidRDefault="00000000" w:rsidP="0032538B">
      <w:pPr>
        <w:rPr>
          <w:rFonts w:ascii="Times New Roman" w:hAnsi="Times New Roman" w:cs="Times New Roman"/>
          <w:color w:val="000000" w:themeColor="text1"/>
          <w:sz w:val="24"/>
          <w:szCs w:val="24"/>
        </w:rPr>
      </w:p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z</m:t>
            </m:r>
          </m:e>
        </m:func>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z</m:t>
                </m:r>
              </m:e>
            </m:d>
          </m:e>
        </m:func>
        <m:r>
          <w:rPr>
            <w:rFonts w:ascii="Cambria Math" w:hAnsi="Cambria Math" w:cs="Times New Roman"/>
            <w:color w:val="000000" w:themeColor="text1"/>
            <w:sz w:val="24"/>
            <w:szCs w:val="24"/>
          </w:rPr>
          <m:t>+i</m:t>
        </m:r>
        <m:d>
          <m:dPr>
            <m:ctrlPr>
              <w:rPr>
                <w:rFonts w:ascii="Cambria Math" w:hAnsi="Cambria Math" w:cs="Times New Roman"/>
                <w:color w:val="000000" w:themeColor="text1"/>
                <w:sz w:val="24"/>
                <w:szCs w:val="24"/>
              </w:rPr>
            </m:ctrlPr>
          </m:dPr>
          <m:e>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arg</m:t>
                </m:r>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z</m:t>
                </m:r>
              </m:e>
            </m:func>
            <m:ctrlPr>
              <w:rPr>
                <w:rFonts w:ascii="Cambria Math" w:hAnsi="Cambria Math" w:cs="Times New Roman"/>
                <w:i/>
                <w:color w:val="000000" w:themeColor="text1"/>
                <w:sz w:val="24"/>
                <w:szCs w:val="24"/>
              </w:rPr>
            </m:ctrlPr>
          </m:e>
        </m:d>
      </m:oMath>
      <w:r w:rsidR="0032538B" w:rsidRPr="00E45FB3">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z</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C</m:t>
        </m:r>
        <m:r>
          <m:rPr>
            <m:sty m:val="p"/>
          </m:rPr>
          <w:rPr>
            <w:rFonts w:ascii="Cambria Math" w:hAnsi="Cambria Math" w:cs="Times New Roman"/>
            <w:color w:val="000000" w:themeColor="text1"/>
            <w:sz w:val="24"/>
            <w:szCs w:val="24"/>
          </w:rPr>
          <m:t>∖</m:t>
        </m:r>
        <m:r>
          <m:rPr>
            <m:lit/>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r>
          <m:rPr>
            <m:lit/>
          </m:rPr>
          <w:rPr>
            <w:rFonts w:ascii="Cambria Math" w:hAnsi="Cambria Math" w:cs="Times New Roman"/>
            <w:color w:val="000000" w:themeColor="text1"/>
            <w:sz w:val="24"/>
            <w:szCs w:val="24"/>
          </w:rPr>
          <m:t>}</m:t>
        </m:r>
      </m:oMath>
    </w:p>
    <w:p w14:paraId="25C1CAC6" w14:textId="2F871705" w:rsidR="0032538B" w:rsidRPr="00E45FB3" w:rsidRDefault="0032538B" w:rsidP="0032538B">
      <w:pPr>
        <w:rPr>
          <w:rFonts w:ascii="Times New Roman" w:hAnsi="Times New Roman" w:cs="Times New Roman"/>
          <w:color w:val="000000" w:themeColor="text1"/>
          <w:sz w:val="24"/>
          <w:szCs w:val="24"/>
        </w:rPr>
      </w:pPr>
      <w:r w:rsidRPr="0032538B">
        <w:rPr>
          <w:rFonts w:ascii="Times New Roman" w:hAnsi="Times New Roman" w:cs="Times New Roman"/>
          <w:color w:val="000000" w:themeColor="text1"/>
          <w:sz w:val="24"/>
          <w:szCs w:val="24"/>
        </w:rPr>
        <w:t xml:space="preserve">Here, </w:t>
      </w: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arg</m:t>
            </m:r>
          </m:fName>
          <m:e>
            <m:r>
              <w:rPr>
                <w:rFonts w:ascii="Cambria Math" w:hAnsi="Cambria Math" w:cs="Times New Roman"/>
                <w:color w:val="000000" w:themeColor="text1"/>
                <w:sz w:val="24"/>
                <w:szCs w:val="24"/>
              </w:rPr>
              <m:t>z</m:t>
            </m:r>
          </m:e>
        </m:func>
        <m:r>
          <w:rPr>
            <w:rFonts w:ascii="Cambria Math" w:hAnsi="Cambria Math" w:cs="Cambria Math"/>
            <w:color w:val="000000" w:themeColor="text1"/>
            <w:sz w:val="24"/>
            <w:szCs w:val="24"/>
          </w:rPr>
          <m:t>∈</m:t>
        </m:r>
        <m:d>
          <m:dPr>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-π,π</m:t>
            </m:r>
          </m:e>
        </m:d>
        <m:r>
          <w:rPr>
            <w:rFonts w:ascii="Cambria Math" w:hAnsi="Cambria Math" w:cs="Times New Roman"/>
            <w:color w:val="000000" w:themeColor="text1"/>
            <w:sz w:val="24"/>
            <w:szCs w:val="24"/>
          </w:rPr>
          <m:t xml:space="preserve"> </m:t>
        </m:r>
      </m:oMath>
      <w:r w:rsidRPr="0032538B">
        <w:rPr>
          <w:rFonts w:ascii="Times New Roman" w:hAnsi="Times New Roman" w:cs="Times New Roman"/>
          <w:color w:val="000000" w:themeColor="text1"/>
          <w:sz w:val="24"/>
          <w:szCs w:val="24"/>
        </w:rPr>
        <w:t xml:space="preserve">is the </w:t>
      </w:r>
      <w:r w:rsidRPr="0032538B">
        <w:rPr>
          <w:rFonts w:ascii="Times New Roman" w:hAnsi="Times New Roman" w:cs="Times New Roman"/>
          <w:b/>
          <w:bCs/>
          <w:color w:val="000000" w:themeColor="text1"/>
          <w:sz w:val="24"/>
          <w:szCs w:val="24"/>
        </w:rPr>
        <w:t>principal argument</w:t>
      </w:r>
      <w:r w:rsidRPr="0032538B">
        <w:rPr>
          <w:rFonts w:ascii="Times New Roman" w:hAnsi="Times New Roman" w:cs="Times New Roman"/>
          <w:color w:val="000000" w:themeColor="text1"/>
          <w:sz w:val="24"/>
          <w:szCs w:val="24"/>
        </w:rPr>
        <w:t xml:space="preserve"> of z.</w:t>
      </w:r>
    </w:p>
    <w:p w14:paraId="14501944" w14:textId="77777777" w:rsidR="0032538B" w:rsidRDefault="0032538B" w:rsidP="0032538B">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Complex Exponentiation:</w:t>
      </w:r>
    </w:p>
    <w:p w14:paraId="5BDFFD57" w14:textId="2F1EFF18" w:rsidR="0032538B" w:rsidRPr="00E45FB3" w:rsidRDefault="0032538B" w:rsidP="0032538B">
      <w:pPr>
        <w:rPr>
          <w:rFonts w:ascii="Times New Roman" w:hAnsi="Times New Roman" w:cs="Times New Roman"/>
          <w:color w:val="000000" w:themeColor="text1"/>
          <w:sz w:val="24"/>
          <w:szCs w:val="24"/>
        </w:rPr>
      </w:pPr>
      <w:r w:rsidRPr="0032538B">
        <w:rPr>
          <w:rFonts w:ascii="Times New Roman" w:hAnsi="Times New Roman" w:cs="Times New Roman"/>
          <w:color w:val="000000" w:themeColor="text1"/>
          <w:sz w:val="24"/>
          <w:szCs w:val="24"/>
        </w:rPr>
        <w:t>Complex exponentiation is defined based on the complex logarithm:</w:t>
      </w:r>
    </w:p>
    <w:p w14:paraId="5FE5FECC" w14:textId="77777777" w:rsidR="0032538B" w:rsidRPr="00E45FB3" w:rsidRDefault="00000000" w:rsidP="0032538B">
      <w:pPr>
        <w:rPr>
          <w:rFonts w:ascii="Times New Roman" w:hAnsi="Times New Roman" w:cs="Times New Roman"/>
          <w:color w:val="000000" w:themeColor="text1"/>
          <w:sz w:val="24"/>
          <w:szCs w:val="24"/>
        </w:rPr>
      </w:pPr>
      <m:oMathPara>
        <m:oMathParaPr>
          <m:jc m:val="left"/>
        </m:oMathParaP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z</m:t>
              </m:r>
            </m:e>
            <m:sup>
              <m:r>
                <w:rPr>
                  <w:rFonts w:ascii="Cambria Math" w:hAnsi="Cambria Math" w:cs="Times New Roman"/>
                  <w:color w:val="000000" w:themeColor="text1"/>
                  <w:sz w:val="24"/>
                  <w:szCs w:val="24"/>
                </w:rPr>
                <m:t>w</m:t>
              </m:r>
            </m:sup>
          </m:sSup>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m:t>
              </m:r>
            </m:e>
            <m:sup>
              <m:r>
                <w:rPr>
                  <w:rFonts w:ascii="Cambria Math" w:hAnsi="Cambria Math" w:cs="Times New Roman"/>
                  <w:color w:val="000000" w:themeColor="text1"/>
                  <w:sz w:val="24"/>
                  <w:szCs w:val="24"/>
                </w:rPr>
                <m:t>w</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z</m:t>
                  </m:r>
                </m:e>
              </m:func>
            </m:sup>
          </m:sSup>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 </m:t>
          </m:r>
          <m:r>
            <m:rPr>
              <m:nor/>
            </m:rPr>
            <w:rPr>
              <w:rFonts w:ascii="Times New Roman" w:hAnsi="Times New Roman" w:cs="Times New Roman"/>
              <w:color w:val="000000" w:themeColor="text1"/>
              <w:sz w:val="24"/>
              <w:szCs w:val="24"/>
            </w:rPr>
            <m:t xml:space="preserve">for </m:t>
          </m:r>
          <m:r>
            <w:rPr>
              <w:rFonts w:ascii="Cambria Math" w:hAnsi="Cambria Math" w:cs="Times New Roman"/>
              <w:color w:val="000000" w:themeColor="text1"/>
              <w:sz w:val="24"/>
              <w:szCs w:val="24"/>
            </w:rPr>
            <m:t>z</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C</m:t>
          </m:r>
          <m:r>
            <m:rPr>
              <m:sty m:val="p"/>
            </m:rPr>
            <w:rPr>
              <w:rFonts w:ascii="Cambria Math" w:hAnsi="Cambria Math" w:cs="Times New Roman"/>
              <w:color w:val="000000" w:themeColor="text1"/>
              <w:sz w:val="24"/>
              <w:szCs w:val="24"/>
            </w:rPr>
            <m:t>∖</m:t>
          </m:r>
          <m:r>
            <m:rPr>
              <m:lit/>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r>
            <m:rPr>
              <m:lit/>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, z</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C</m:t>
          </m:r>
        </m:oMath>
      </m:oMathPara>
    </w:p>
    <w:p w14:paraId="0F8B8A3D" w14:textId="5242BBC9" w:rsidR="0032538B" w:rsidRPr="0032538B" w:rsidRDefault="0032538B">
      <w:pPr>
        <w:spacing w:after="160" w:line="259" w:lineRule="auto"/>
        <w:rPr>
          <w:rFonts w:ascii="Times New Roman" w:hAnsi="Times New Roman" w:cs="Times New Roman"/>
          <w:color w:val="000000" w:themeColor="text1"/>
          <w:sz w:val="24"/>
          <w:szCs w:val="24"/>
        </w:rPr>
      </w:pPr>
      <w:r w:rsidRPr="0032538B">
        <w:rPr>
          <w:rFonts w:ascii="Times New Roman" w:hAnsi="Times New Roman" w:cs="Times New Roman"/>
          <w:color w:val="000000" w:themeColor="text1"/>
          <w:sz w:val="24"/>
          <w:szCs w:val="24"/>
        </w:rPr>
        <w:t>This definition is crucial for expressing terms like</w:t>
      </w:r>
      <m:oMath>
        <m:sSup>
          <m:sSupPr>
            <m:ctrlPr>
              <w:rPr>
                <w:rFonts w:ascii="Cambria Math" w:hAnsi="Cambria Math" w:cs="Times New Roman"/>
                <w:i/>
                <w:color w:val="000000" w:themeColor="text1"/>
                <w:sz w:val="24"/>
                <w:szCs w:val="24"/>
              </w:rPr>
            </m:ctrlPr>
          </m:sSupPr>
          <m:e>
            <m:r>
              <m:rPr>
                <m:sty m:val="p"/>
              </m:rP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i</m:t>
            </m:r>
          </m:e>
          <m: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m</m:t>
                    </m:r>
                  </m:sup>
                </m:sSup>
              </m:den>
            </m:f>
            <m:r>
              <w:rPr>
                <w:rFonts w:ascii="Cambria Math" w:hAnsi="Cambria Math" w:cs="Times New Roman"/>
                <w:color w:val="000000" w:themeColor="text1"/>
                <w:sz w:val="24"/>
                <w:szCs w:val="24"/>
              </w:rPr>
              <m:t>)</m:t>
            </m:r>
          </m:sup>
        </m:sSup>
        <m:r>
          <w:rPr>
            <w:rFonts w:ascii="Cambria Math" w:hAnsi="Cambria Math" w:cs="Times New Roman"/>
            <w:color w:val="000000" w:themeColor="text1"/>
            <w:sz w:val="24"/>
            <w:szCs w:val="24"/>
          </w:rPr>
          <m:t xml:space="preserve"> </m:t>
        </m:r>
      </m:oMath>
      <w:r w:rsidRPr="0032538B">
        <w:rPr>
          <w:rFonts w:ascii="Times New Roman" w:hAnsi="Times New Roman" w:cs="Times New Roman"/>
          <w:color w:val="000000" w:themeColor="text1"/>
          <w:sz w:val="24"/>
          <w:szCs w:val="24"/>
        </w:rPr>
        <w:t>, which appear in the derivation of the Complex Degree Sine expression</w:t>
      </w:r>
      <w:r>
        <w:rPr>
          <w:rFonts w:ascii="Times New Roman" w:hAnsi="Times New Roman" w:cs="Times New Roman"/>
          <w:color w:val="000000" w:themeColor="text1"/>
          <w:sz w:val="24"/>
          <w:szCs w:val="24"/>
        </w:rPr>
        <w:t xml:space="preserve"> </w:t>
      </w:r>
      <w:r w:rsidRPr="0032538B">
        <w:rPr>
          <w:rFonts w:ascii="Times New Roman" w:hAnsi="Times New Roman" w:cs="Times New Roman"/>
          <w:color w:val="000000" w:themeColor="text1"/>
          <w:sz w:val="24"/>
          <w:szCs w:val="24"/>
        </w:rPr>
        <w:t>(CDS)</w:t>
      </w:r>
      <w:r>
        <w:rPr>
          <w:rFonts w:ascii="Times New Roman" w:hAnsi="Times New Roman" w:cs="Times New Roman"/>
          <w:color w:val="000000" w:themeColor="text1"/>
          <w:sz w:val="24"/>
          <w:szCs w:val="24"/>
        </w:rPr>
        <w:t xml:space="preserve"> </w:t>
      </w:r>
      <w:r w:rsidRPr="0032538B">
        <w:rPr>
          <w:rFonts w:ascii="Times New Roman" w:hAnsi="Times New Roman" w:cs="Times New Roman"/>
          <w:color w:val="000000" w:themeColor="text1"/>
          <w:sz w:val="24"/>
          <w:szCs w:val="24"/>
        </w:rPr>
        <w:t>used in the π approximation algorithm.</w:t>
      </w:r>
      <w:r w:rsidRPr="0032538B">
        <w:rPr>
          <w:rFonts w:ascii="Times New Roman" w:hAnsi="Times New Roman" w:cs="Times New Roman"/>
          <w:color w:val="000000" w:themeColor="text1"/>
          <w:sz w:val="24"/>
          <w:szCs w:val="24"/>
        </w:rPr>
        <w:br w:type="page"/>
      </w:r>
    </w:p>
    <w:p w14:paraId="16A23908" w14:textId="655F2E99" w:rsidR="002C7425" w:rsidRDefault="007609A2" w:rsidP="007609A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2.4 </w:t>
      </w:r>
      <w:r w:rsidR="002C7425" w:rsidRPr="002C7425">
        <w:rPr>
          <w:rFonts w:ascii="Times New Roman" w:hAnsi="Times New Roman" w:cs="Times New Roman"/>
          <w:b/>
          <w:bCs/>
          <w:color w:val="000000" w:themeColor="text1"/>
          <w:sz w:val="24"/>
          <w:szCs w:val="24"/>
        </w:rPr>
        <w:t>Polygon-Based Approximation of π</w:t>
      </w:r>
    </w:p>
    <w:p w14:paraId="21AE9650" w14:textId="437BA13A" w:rsidR="002C1162" w:rsidRPr="002C1162" w:rsidRDefault="002C1162" w:rsidP="007609A2">
      <w:pPr>
        <w:rPr>
          <w:rFonts w:ascii="Times New Roman" w:hAnsi="Times New Roman" w:cs="Times New Roman"/>
          <w:color w:val="000000" w:themeColor="text1"/>
          <w:sz w:val="24"/>
          <w:szCs w:val="24"/>
        </w:rPr>
      </w:pPr>
      <w:r w:rsidRPr="002C1162">
        <w:rPr>
          <w:rFonts w:ascii="Times New Roman" w:hAnsi="Times New Roman" w:cs="Times New Roman"/>
          <w:color w:val="000000" w:themeColor="text1"/>
          <w:sz w:val="24"/>
          <w:szCs w:val="24"/>
        </w:rPr>
        <w:t>This section explores how regular polygons, either drawn inside or outside a circle, are used to estimate π. By increasing the number of polygon sides, the shape gets closer to the circle, improving the accuracy of π’s value. The method calculates the polygon’s perimeter to set upper and lower bounds for π, which narrow as the angle between sides shrinks. This geometric approach, rooted in historical techniques, forms the basis for our method to compute π with high precision, as detailed later in the paper.</w:t>
      </w:r>
    </w:p>
    <w:p w14:paraId="6872AD83" w14:textId="70A113CD" w:rsidR="002C7425" w:rsidRDefault="007609A2" w:rsidP="007609A2">
      <w:pPr>
        <w:rPr>
          <w:rFonts w:ascii="Times New Roman" w:hAnsi="Times New Roman" w:cs="Times New Roman"/>
          <w:color w:val="000000" w:themeColor="text1"/>
          <w:sz w:val="24"/>
          <w:szCs w:val="24"/>
        </w:rPr>
      </w:pPr>
      <w:r w:rsidRPr="007609A2">
        <w:rPr>
          <w:rFonts w:ascii="Times New Roman" w:hAnsi="Times New Roman" w:cs="Times New Roman"/>
          <w:color w:val="000000" w:themeColor="text1"/>
          <w:sz w:val="24"/>
          <w:szCs w:val="24"/>
        </w:rPr>
        <w:t>2.4</w:t>
      </w:r>
      <w:r>
        <w:rPr>
          <w:rFonts w:ascii="Times New Roman" w:hAnsi="Times New Roman" w:cs="Times New Roman"/>
          <w:color w:val="000000" w:themeColor="text1"/>
          <w:sz w:val="24"/>
          <w:szCs w:val="24"/>
        </w:rPr>
        <w:t>.1</w:t>
      </w:r>
      <w:r w:rsidR="002C7425" w:rsidRPr="002C7425">
        <w:rPr>
          <w:rFonts w:ascii="Times New Roman" w:hAnsi="Times New Roman" w:cs="Times New Roman"/>
          <w:color w:val="000000" w:themeColor="text1"/>
          <w:sz w:val="24"/>
          <w:szCs w:val="24"/>
        </w:rPr>
        <w:t xml:space="preserve"> Perimeter of Regular Polygons in the Unit Circle</w:t>
      </w:r>
    </w:p>
    <w:p w14:paraId="1449FF00" w14:textId="49229FDC" w:rsidR="00DB0DB2" w:rsidRDefault="00DB0DB2" w:rsidP="007609A2">
      <w:pPr>
        <w:rPr>
          <w:rFonts w:ascii="Times New Roman" w:hAnsi="Times New Roman" w:cs="Times New Roman"/>
          <w:color w:val="000000" w:themeColor="text1"/>
          <w:sz w:val="24"/>
          <w:szCs w:val="24"/>
        </w:rPr>
      </w:pPr>
      <w:r w:rsidRPr="00DB0DB2">
        <w:rPr>
          <w:rFonts w:ascii="Times New Roman" w:hAnsi="Times New Roman" w:cs="Times New Roman"/>
          <w:color w:val="000000" w:themeColor="text1"/>
          <w:sz w:val="24"/>
          <w:szCs w:val="24"/>
        </w:rPr>
        <w:t xml:space="preserve">Consider two regular polygons: one </w:t>
      </w:r>
      <w:r w:rsidRPr="00DB0DB2">
        <w:rPr>
          <w:rFonts w:ascii="Times New Roman" w:hAnsi="Times New Roman" w:cs="Times New Roman"/>
          <w:b/>
          <w:bCs/>
          <w:color w:val="000000" w:themeColor="text1"/>
          <w:sz w:val="24"/>
          <w:szCs w:val="24"/>
        </w:rPr>
        <w:t>inscribed in</w:t>
      </w:r>
      <w:r w:rsidRPr="00DB0DB2">
        <w:rPr>
          <w:rFonts w:ascii="Times New Roman" w:hAnsi="Times New Roman" w:cs="Times New Roman"/>
          <w:color w:val="000000" w:themeColor="text1"/>
          <w:sz w:val="24"/>
          <w:szCs w:val="24"/>
        </w:rPr>
        <w:t xml:space="preserve"> and one </w:t>
      </w:r>
      <w:r w:rsidRPr="00DB0DB2">
        <w:rPr>
          <w:rFonts w:ascii="Times New Roman" w:hAnsi="Times New Roman" w:cs="Times New Roman"/>
          <w:b/>
          <w:bCs/>
          <w:color w:val="000000" w:themeColor="text1"/>
          <w:sz w:val="24"/>
          <w:szCs w:val="24"/>
        </w:rPr>
        <w:t>circumscribed around</w:t>
      </w:r>
      <w:r w:rsidRPr="00DB0DB2">
        <w:rPr>
          <w:rFonts w:ascii="Times New Roman" w:hAnsi="Times New Roman" w:cs="Times New Roman"/>
          <w:color w:val="000000" w:themeColor="text1"/>
          <w:sz w:val="24"/>
          <w:szCs w:val="24"/>
        </w:rPr>
        <w:t xml:space="preserve"> the unit circle.</w:t>
      </w:r>
    </w:p>
    <w:p w14:paraId="71B89F03" w14:textId="3BCE81E0" w:rsidR="00DB0DB2" w:rsidRPr="00E45FB3" w:rsidRDefault="00A344C1" w:rsidP="00DB0DB2">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01530B1" wp14:editId="2BA04F0B">
            <wp:extent cx="2520344" cy="2743200"/>
            <wp:effectExtent l="0" t="0" r="0" b="0"/>
            <wp:docPr id="161620539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0344" cy="2743200"/>
                    </a:xfrm>
                    <a:prstGeom prst="rect">
                      <a:avLst/>
                    </a:prstGeom>
                    <a:noFill/>
                    <a:ln>
                      <a:noFill/>
                    </a:ln>
                  </pic:spPr>
                </pic:pic>
              </a:graphicData>
            </a:graphic>
          </wp:inline>
        </w:drawing>
      </w:r>
    </w:p>
    <w:p w14:paraId="0D14CAE6" w14:textId="4B5E444F" w:rsidR="00DB0DB2" w:rsidRDefault="00DB0DB2" w:rsidP="007609A2">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2</w:t>
      </w:r>
      <w:r w:rsidRPr="00E45FB3">
        <w:rPr>
          <w:rFonts w:ascii="Times New Roman" w:hAnsi="Times New Roman" w:cs="Times New Roman"/>
          <w:color w:val="000000" w:themeColor="text1"/>
          <w:sz w:val="24"/>
          <w:szCs w:val="24"/>
        </w:rPr>
        <w:t xml:space="preserve">: </w:t>
      </w:r>
      <w:r w:rsidRPr="00DB0DB2">
        <w:rPr>
          <w:rFonts w:ascii="Times New Roman" w:hAnsi="Times New Roman" w:cs="Times New Roman"/>
          <w:color w:val="000000" w:themeColor="text1"/>
          <w:sz w:val="24"/>
          <w:szCs w:val="24"/>
        </w:rPr>
        <w:t xml:space="preserve">two regular polygons: one </w:t>
      </w:r>
      <w:r w:rsidRPr="00DB0DB2">
        <w:rPr>
          <w:rFonts w:ascii="Times New Roman" w:hAnsi="Times New Roman" w:cs="Times New Roman"/>
          <w:b/>
          <w:bCs/>
          <w:color w:val="000000" w:themeColor="text1"/>
          <w:sz w:val="24"/>
          <w:szCs w:val="24"/>
        </w:rPr>
        <w:t>inscribed in</w:t>
      </w:r>
      <w:r w:rsidRPr="00DB0DB2">
        <w:rPr>
          <w:rFonts w:ascii="Times New Roman" w:hAnsi="Times New Roman" w:cs="Times New Roman"/>
          <w:color w:val="000000" w:themeColor="text1"/>
          <w:sz w:val="24"/>
          <w:szCs w:val="24"/>
        </w:rPr>
        <w:t xml:space="preserve"> and one </w:t>
      </w:r>
      <w:r w:rsidRPr="00DB0DB2">
        <w:rPr>
          <w:rFonts w:ascii="Times New Roman" w:hAnsi="Times New Roman" w:cs="Times New Roman"/>
          <w:b/>
          <w:bCs/>
          <w:color w:val="000000" w:themeColor="text1"/>
          <w:sz w:val="24"/>
          <w:szCs w:val="24"/>
        </w:rPr>
        <w:t>circumscribed around</w:t>
      </w:r>
      <w:r w:rsidRPr="00DB0DB2">
        <w:rPr>
          <w:rFonts w:ascii="Times New Roman" w:hAnsi="Times New Roman" w:cs="Times New Roman"/>
          <w:color w:val="000000" w:themeColor="text1"/>
          <w:sz w:val="24"/>
          <w:szCs w:val="24"/>
        </w:rPr>
        <w:t xml:space="preserve"> the unit circle.</w:t>
      </w:r>
    </w:p>
    <w:p w14:paraId="17290591" w14:textId="454772EB" w:rsidR="002C1162" w:rsidRDefault="002C1162" w:rsidP="007609A2">
      <w:pPr>
        <w:rPr>
          <w:rFonts w:ascii="Times New Roman" w:hAnsi="Times New Roman" w:cs="Times New Roman"/>
          <w:color w:val="000000" w:themeColor="text1"/>
          <w:sz w:val="24"/>
          <w:szCs w:val="24"/>
        </w:rPr>
      </w:pPr>
      <w:r w:rsidRPr="00DB0DB2">
        <w:rPr>
          <w:rFonts w:ascii="Times New Roman" w:hAnsi="Times New Roman" w:cs="Times New Roman"/>
          <w:color w:val="000000" w:themeColor="text1"/>
          <w:sz w:val="24"/>
          <w:szCs w:val="24"/>
        </w:rPr>
        <w:t>For a regular polygon, the perimeter is calculated as:</w:t>
      </w:r>
    </w:p>
    <w:p w14:paraId="5D373B2B" w14:textId="0575E6EF" w:rsidR="00DB0DB2" w:rsidRDefault="00DB0DB2" w:rsidP="007609A2">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Perimeter=side length×number of sides</m:t>
          </m:r>
        </m:oMath>
      </m:oMathPara>
    </w:p>
    <w:p w14:paraId="508A35D5" w14:textId="77777777" w:rsidR="002C1162" w:rsidRDefault="002C1162">
      <w:p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9092326" w14:textId="2AD4F372" w:rsidR="00DB0DB2" w:rsidRDefault="00DB0DB2" w:rsidP="007609A2">
      <w:pPr>
        <w:rPr>
          <w:rFonts w:ascii="Times New Roman" w:hAnsi="Times New Roman" w:cs="Times New Roman"/>
          <w:color w:val="000000" w:themeColor="text1"/>
          <w:sz w:val="24"/>
          <w:szCs w:val="24"/>
        </w:rPr>
      </w:pPr>
      <w:r w:rsidRPr="00DB0DB2">
        <w:rPr>
          <w:rFonts w:ascii="Times New Roman" w:hAnsi="Times New Roman" w:cs="Times New Roman"/>
          <w:color w:val="000000" w:themeColor="text1"/>
          <w:sz w:val="24"/>
          <w:szCs w:val="24"/>
        </w:rPr>
        <w:lastRenderedPageBreak/>
        <w:t xml:space="preserve">In the case of polygons constructed relative to a unit circle, the number of sides is </w:t>
      </w:r>
      <m:oMath>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360</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2</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oMath>
      <w:r w:rsidRPr="00DB0DB2">
        <w:rPr>
          <w:rFonts w:ascii="Times New Roman" w:hAnsi="Times New Roman" w:cs="Times New Roman"/>
          <w:color w:val="000000" w:themeColor="text1"/>
          <w:sz w:val="24"/>
          <w:szCs w:val="24"/>
        </w:rPr>
        <w:t>​, where α is the half-angle of one sector.</w:t>
      </w:r>
    </w:p>
    <w:p w14:paraId="2B895CD7" w14:textId="2FAA2529" w:rsidR="00DB0DB2" w:rsidRDefault="00DB0DB2" w:rsidP="007609A2">
      <w:pPr>
        <w:rPr>
          <w:rFonts w:ascii="Times New Roman" w:hAnsi="Times New Roman" w:cs="Times New Roman"/>
          <w:color w:val="000000" w:themeColor="text1"/>
          <w:sz w:val="24"/>
          <w:szCs w:val="24"/>
        </w:rPr>
      </w:pPr>
      <w:r w:rsidRPr="00DB0DB2">
        <w:rPr>
          <w:rFonts w:ascii="Times New Roman" w:hAnsi="Times New Roman" w:cs="Times New Roman"/>
          <w:color w:val="000000" w:themeColor="text1"/>
          <w:sz w:val="24"/>
          <w:szCs w:val="24"/>
        </w:rPr>
        <w:t>Inscribed polygon:</w:t>
      </w:r>
    </w:p>
    <w:p w14:paraId="716A099C" w14:textId="36C0365E" w:rsidR="00DB0DB2" w:rsidRDefault="00DB0DB2" w:rsidP="007609A2">
      <w:pPr>
        <w:rPr>
          <w:rFonts w:ascii="Times New Roman" w:hAnsi="Times New Roman" w:cs="Times New Roman"/>
          <w:color w:val="000000" w:themeColor="text1"/>
          <w:sz w:val="24"/>
          <w:szCs w:val="24"/>
        </w:rPr>
      </w:pPr>
      <m:oMathPara>
        <m:oMath>
          <m:r>
            <m:rPr>
              <m:nor/>
            </m:rPr>
            <w:rPr>
              <w:rFonts w:ascii="Times New Roman" w:hAnsi="Times New Roman" w:cs="Times New Roman"/>
              <w:color w:val="000000" w:themeColor="text1"/>
              <w:sz w:val="24"/>
              <w:szCs w:val="24"/>
            </w:rPr>
            <m:t>Perimeter</m:t>
          </m:r>
          <m:r>
            <w:rPr>
              <w:rFonts w:ascii="Cambria Math" w:hAnsi="Cambria Math" w:cs="Times New Roman"/>
              <w:color w:val="000000" w:themeColor="text1"/>
              <w:sz w:val="24"/>
              <w:szCs w:val="24"/>
            </w:rPr>
            <m:t>=2</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360</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2</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oMath>
      </m:oMathPara>
    </w:p>
    <w:p w14:paraId="66CDF3AD" w14:textId="0ACF5891" w:rsidR="00DB0DB2" w:rsidRDefault="00DB0DB2" w:rsidP="007609A2">
      <w:pPr>
        <w:rPr>
          <w:rFonts w:ascii="Times New Roman" w:hAnsi="Times New Roman" w:cs="Times New Roman"/>
          <w:color w:val="000000" w:themeColor="text1"/>
          <w:sz w:val="24"/>
          <w:szCs w:val="24"/>
        </w:rPr>
      </w:pPr>
      <w:r w:rsidRPr="00DB0DB2">
        <w:rPr>
          <w:rFonts w:ascii="Times New Roman" w:hAnsi="Times New Roman" w:cs="Times New Roman"/>
          <w:color w:val="000000" w:themeColor="text1"/>
          <w:sz w:val="24"/>
          <w:szCs w:val="24"/>
        </w:rPr>
        <w:t>Circumscribed polygon:</w:t>
      </w:r>
    </w:p>
    <w:p w14:paraId="65EF0F53" w14:textId="742D2220" w:rsidR="00DB0DB2" w:rsidRPr="00DB0DB2" w:rsidRDefault="00DB0DB2" w:rsidP="007609A2">
      <w:pPr>
        <w:rPr>
          <w:rFonts w:ascii="Times New Roman" w:hAnsi="Times New Roman" w:cs="Times New Roman"/>
          <w:color w:val="000000" w:themeColor="text1"/>
          <w:sz w:val="24"/>
          <w:szCs w:val="24"/>
        </w:rPr>
      </w:pPr>
      <m:oMathPara>
        <m:oMath>
          <m:r>
            <m:rPr>
              <m:nor/>
            </m:rPr>
            <w:rPr>
              <w:rFonts w:ascii="Times New Roman" w:hAnsi="Times New Roman" w:cs="Times New Roman"/>
              <w:color w:val="000000" w:themeColor="text1"/>
              <w:sz w:val="24"/>
              <w:szCs w:val="24"/>
            </w:rPr>
            <m:t>Perimeter</m:t>
          </m:r>
          <m:r>
            <w:rPr>
              <w:rFonts w:ascii="Cambria Math" w:hAnsi="Cambria Math" w:cs="Times New Roman"/>
              <w:color w:val="000000" w:themeColor="text1"/>
              <w:sz w:val="24"/>
              <w:szCs w:val="24"/>
            </w:rPr>
            <m:t>=2</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tan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360</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2</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oMath>
      </m:oMathPara>
    </w:p>
    <w:p w14:paraId="6F76F8E4" w14:textId="6418C9A9" w:rsidR="00DB0DB2" w:rsidRPr="00E45FB3" w:rsidRDefault="00DB0DB2" w:rsidP="00DB0DB2">
      <w:pPr>
        <w:rPr>
          <w:rFonts w:ascii="Times New Roman" w:hAnsi="Times New Roman" w:cs="Times New Roman"/>
          <w:color w:val="000000" w:themeColor="text1"/>
          <w:sz w:val="24"/>
          <w:szCs w:val="24"/>
        </w:rPr>
      </w:pPr>
      <w:r w:rsidRPr="00DB0DB2">
        <w:rPr>
          <w:rFonts w:ascii="Times New Roman" w:hAnsi="Times New Roman" w:cs="Times New Roman"/>
          <w:color w:val="000000" w:themeColor="text1"/>
          <w:sz w:val="24"/>
          <w:szCs w:val="24"/>
        </w:rPr>
        <w:t>From this, we obtain the inequality:</w:t>
      </w:r>
      <w:r w:rsidRPr="00E45FB3">
        <w:rPr>
          <w:rFonts w:ascii="Times New Roman" w:hAnsi="Times New Roman" w:cs="Times New Roman"/>
          <w:color w:val="000000" w:themeColor="text1"/>
          <w:sz w:val="24"/>
          <w:szCs w:val="24"/>
        </w:rPr>
        <w:br/>
      </w:r>
      <m:oMathPara>
        <m:oMathParaPr>
          <m:jc m:val="left"/>
        </m:oMathParaPr>
        <m:oMath>
          <m:r>
            <w:rPr>
              <w:rFonts w:ascii="Cambria Math" w:hAnsi="Cambria Math" w:cs="Times New Roman"/>
              <w:color w:val="000000" w:themeColor="text1"/>
              <w:sz w:val="24"/>
              <w:szCs w:val="24"/>
            </w:rPr>
            <m:t>2</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360</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2</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r>
            <w:rPr>
              <w:rFonts w:ascii="Cambria Math" w:hAnsi="Cambria Math" w:cs="Times New Roman"/>
              <w:color w:val="000000" w:themeColor="text1"/>
              <w:sz w:val="24"/>
              <w:szCs w:val="24"/>
            </w:rPr>
            <m:t>&lt;2</m:t>
          </m:r>
          <m:r>
            <m:rPr>
              <m:sty m:val="p"/>
            </m:rPr>
            <w:rPr>
              <w:rFonts w:ascii="Cambria Math" w:hAnsi="Cambria Math" w:cs="Times New Roman"/>
              <w:color w:val="000000" w:themeColor="text1"/>
              <w:sz w:val="24"/>
              <w:szCs w:val="24"/>
            </w:rPr>
            <m:t>π</m:t>
          </m:r>
          <m:r>
            <w:rPr>
              <w:rFonts w:ascii="Cambria Math" w:hAnsi="Cambria Math" w:cs="Times New Roman"/>
              <w:color w:val="000000" w:themeColor="text1"/>
              <w:sz w:val="24"/>
              <w:szCs w:val="24"/>
            </w:rPr>
            <m:t>&lt;2</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tan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360</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2</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oMath>
      </m:oMathPara>
    </w:p>
    <w:p w14:paraId="2049161F" w14:textId="67C780E7" w:rsidR="00DB0DB2" w:rsidRPr="002C7425" w:rsidRDefault="00DB0DB2" w:rsidP="00DB0DB2">
      <w:pPr>
        <w:rPr>
          <w:rFonts w:ascii="Times New Roman" w:hAnsi="Times New Roman" w:cs="Times New Roman"/>
          <w:color w:val="000000" w:themeColor="text1"/>
          <w:sz w:val="24"/>
          <w:szCs w:val="24"/>
        </w:rPr>
      </w:pPr>
      <w:r w:rsidRPr="00DB0DB2">
        <w:rPr>
          <w:rFonts w:ascii="Times New Roman" w:hAnsi="Times New Roman" w:cs="Times New Roman"/>
          <w:color w:val="000000" w:themeColor="text1"/>
          <w:sz w:val="24"/>
          <w:szCs w:val="24"/>
        </w:rPr>
        <w:t>which simplifies to:</w:t>
      </w:r>
      <w:r w:rsidRPr="00E45FB3">
        <w:rPr>
          <w:rFonts w:ascii="Times New Roman" w:hAnsi="Times New Roman" w:cs="Times New Roman"/>
          <w:color w:val="000000" w:themeColor="text1"/>
          <w:sz w:val="24"/>
          <w:szCs w:val="24"/>
        </w:rPr>
        <w:br/>
      </w:r>
      <m:oMathPara>
        <m:oMathParaPr>
          <m:jc m:val="left"/>
        </m:oMathPara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r>
            <w:rPr>
              <w:rFonts w:ascii="Cambria Math" w:hAnsi="Cambria Math" w:cs="Times New Roman"/>
              <w:color w:val="000000" w:themeColor="text1"/>
              <w:sz w:val="24"/>
              <w:szCs w:val="24"/>
            </w:rPr>
            <m:t>&lt;</m:t>
          </m:r>
          <m:r>
            <m:rPr>
              <m:sty m:val="p"/>
            </m:rPr>
            <w:rPr>
              <w:rFonts w:ascii="Cambria Math" w:hAnsi="Cambria Math" w:cs="Times New Roman"/>
              <w:color w:val="000000" w:themeColor="text1"/>
              <w:sz w:val="24"/>
              <w:szCs w:val="24"/>
            </w:rPr>
            <m:t>π</m:t>
          </m:r>
          <m:r>
            <w:rPr>
              <w:rFonts w:ascii="Cambria Math" w:hAnsi="Cambria Math" w:cs="Times New Roman"/>
              <w:color w:val="000000" w:themeColor="text1"/>
              <w:sz w:val="24"/>
              <w:szCs w:val="24"/>
            </w:rPr>
            <m:t>&lt;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tan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r>
            <m:rPr>
              <m:sty m:val="p"/>
            </m:rPr>
            <w:rPr>
              <w:rFonts w:ascii="Cambria Math" w:hAnsi="Cambria Math" w:cs="Times New Roman"/>
              <w:color w:val="000000" w:themeColor="text1"/>
              <w:sz w:val="24"/>
              <w:szCs w:val="24"/>
            </w:rPr>
            <w:br/>
          </m:r>
        </m:oMath>
      </m:oMathPara>
      <w:r w:rsidRPr="00DB0DB2">
        <w:rPr>
          <w:rFonts w:ascii="Times New Roman" w:hAnsi="Times New Roman" w:cs="Times New Roman"/>
          <w:color w:val="000000" w:themeColor="text1"/>
          <w:sz w:val="24"/>
          <w:szCs w:val="24"/>
        </w:rPr>
        <w:t xml:space="preserve">This inequality demonstrates that as the angle </w:t>
      </w:r>
      <m:oMath>
        <m:r>
          <m:rPr>
            <m:sty m:val="p"/>
          </m:rPr>
          <w:rPr>
            <w:rFonts w:ascii="Cambria Math" w:hAnsi="Cambria Math" w:cs="Times New Roman"/>
            <w:color w:val="000000" w:themeColor="text1"/>
            <w:sz w:val="24"/>
            <w:szCs w:val="24"/>
          </w:rPr>
          <m:t>α</m:t>
        </m:r>
      </m:oMath>
      <w:r w:rsidRPr="00DB0DB2">
        <w:rPr>
          <w:rFonts w:ascii="Times New Roman" w:hAnsi="Times New Roman" w:cs="Times New Roman"/>
          <w:color w:val="000000" w:themeColor="text1"/>
          <w:sz w:val="24"/>
          <w:szCs w:val="24"/>
        </w:rPr>
        <w:t xml:space="preserve"> decreases (i.e., as the number of polygon sides increases), both bounds converge toward π.</w:t>
      </w:r>
    </w:p>
    <w:p w14:paraId="1924E2EF" w14:textId="105651D0" w:rsidR="002E2EEE" w:rsidRDefault="007609A2" w:rsidP="007609A2">
      <w:pPr>
        <w:rPr>
          <w:rFonts w:ascii="Times New Roman" w:hAnsi="Times New Roman" w:cs="Times New Roman"/>
          <w:color w:val="000000" w:themeColor="text1"/>
          <w:sz w:val="24"/>
          <w:szCs w:val="24"/>
        </w:rPr>
      </w:pPr>
      <w:r w:rsidRPr="007609A2">
        <w:rPr>
          <w:rFonts w:ascii="Times New Roman" w:hAnsi="Times New Roman" w:cs="Times New Roman"/>
          <w:color w:val="000000" w:themeColor="text1"/>
          <w:sz w:val="24"/>
          <w:szCs w:val="24"/>
        </w:rPr>
        <w:t>2.4</w:t>
      </w:r>
      <w:r>
        <w:rPr>
          <w:rFonts w:ascii="Times New Roman" w:hAnsi="Times New Roman" w:cs="Times New Roman"/>
          <w:color w:val="000000" w:themeColor="text1"/>
          <w:sz w:val="24"/>
          <w:szCs w:val="24"/>
        </w:rPr>
        <w:t>.2</w:t>
      </w:r>
      <w:r w:rsidR="002C7425" w:rsidRPr="002C7425">
        <w:rPr>
          <w:rFonts w:ascii="Times New Roman" w:hAnsi="Times New Roman" w:cs="Times New Roman"/>
          <w:color w:val="000000" w:themeColor="text1"/>
          <w:sz w:val="24"/>
          <w:szCs w:val="24"/>
        </w:rPr>
        <w:t xml:space="preserve"> </w:t>
      </w:r>
      <w:r w:rsidR="00DB0DB2" w:rsidRPr="00DB0DB2">
        <w:rPr>
          <w:rFonts w:ascii="Times New Roman" w:hAnsi="Times New Roman" w:cs="Times New Roman"/>
          <w:color w:val="000000" w:themeColor="text1"/>
          <w:sz w:val="24"/>
          <w:szCs w:val="24"/>
        </w:rPr>
        <w:t>Limit Evaluation Using Radians</w:t>
      </w:r>
    </w:p>
    <w:p w14:paraId="7D74E687" w14:textId="5C644E46" w:rsidR="00DB0DB2" w:rsidRDefault="00DB0DB2" w:rsidP="00DB0DB2">
      <w:pPr>
        <w:rPr>
          <w:rFonts w:ascii="Times New Roman" w:hAnsi="Times New Roman" w:cs="Times New Roman"/>
          <w:color w:val="000000" w:themeColor="text1"/>
          <w:sz w:val="24"/>
          <w:szCs w:val="24"/>
        </w:rPr>
      </w:pPr>
      <w:r w:rsidRPr="00DB0DB2">
        <w:rPr>
          <w:rFonts w:ascii="Times New Roman" w:hAnsi="Times New Roman" w:cs="Times New Roman"/>
          <w:color w:val="000000" w:themeColor="text1"/>
          <w:sz w:val="24"/>
          <w:szCs w:val="24"/>
        </w:rPr>
        <w:t xml:space="preserve">To analyze the limits as </w:t>
      </w:r>
      <m:oMath>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w:rPr>
            <w:rFonts w:ascii="Cambria Math" w:hAnsi="Cambria Math" w:cs="Times New Roman"/>
            <w:color w:val="000000" w:themeColor="text1"/>
            <w:sz w:val="24"/>
            <w:szCs w:val="24"/>
          </w:rPr>
          <m:t>→0</m:t>
        </m:r>
      </m:oMath>
      <w:r w:rsidRPr="00DB0DB2">
        <w:rPr>
          <w:rFonts w:ascii="Times New Roman" w:hAnsi="Times New Roman" w:cs="Times New Roman"/>
          <w:color w:val="000000" w:themeColor="text1"/>
          <w:sz w:val="24"/>
          <w:szCs w:val="24"/>
        </w:rPr>
        <w:t>, we first convert degrees to radians:</w:t>
      </w:r>
    </w:p>
    <w:p w14:paraId="6E399850" w14:textId="77777777" w:rsidR="00DB0DB2" w:rsidRDefault="00DB0DB2" w:rsidP="00DB0DB2">
      <w:pPr>
        <w:rPr>
          <w:rFonts w:ascii="Times New Roman" w:hAnsi="Times New Roman" w:cs="Times New Roman"/>
          <w:iCs/>
          <w:color w:val="000000" w:themeColor="text1"/>
          <w:sz w:val="24"/>
          <w:szCs w:val="24"/>
        </w:rPr>
      </w:pPr>
      <w:r w:rsidRPr="00DB0DB2">
        <w:rPr>
          <w:rFonts w:ascii="Times New Roman" w:hAnsi="Times New Roman" w:cs="Times New Roman"/>
          <w:iCs/>
          <w:color w:val="000000" w:themeColor="text1"/>
          <w:sz w:val="24"/>
          <w:szCs w:val="24"/>
        </w:rPr>
        <w:t>Lower Bound:</w:t>
      </w:r>
    </w:p>
    <w:p w14:paraId="00940797" w14:textId="42D14327" w:rsidR="00DB0DB2" w:rsidRPr="00E45FB3" w:rsidRDefault="00000000" w:rsidP="00DB0DB2">
      <w:pPr>
        <w:rPr>
          <w:rFonts w:ascii="Times New Roman" w:hAnsi="Times New Roman" w:cs="Times New Roman"/>
          <w:color w:val="000000" w:themeColor="text1"/>
          <w:sz w:val="24"/>
          <w:szCs w:val="24"/>
        </w:rPr>
      </w:pPr>
      <m:oMathPara>
        <m:oMathParaPr>
          <m:jc m:val="left"/>
        </m:oMathPara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r>
                    <m:rPr>
                      <m:sty m:val="p"/>
                    </m:rPr>
                    <w:rPr>
                      <w:rFonts w:ascii="Cambria Math" w:hAnsi="Cambria Math" w:cs="Times New Roman"/>
                      <w:color w:val="000000" w:themeColor="text1"/>
                      <w:sz w:val="24"/>
                      <w:szCs w:val="24"/>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r>
            <m:rPr>
              <m:sty m:val="p"/>
            </m:rPr>
            <w:rPr>
              <w:rFonts w:ascii="Cambria Math" w:hAnsi="Cambria Math" w:cs="Times New Roman"/>
              <w:color w:val="000000" w:themeColor="text1"/>
              <w:sz w:val="24"/>
              <w:szCs w:val="24"/>
            </w:rPr>
            <w:br/>
          </m:r>
        </m:oMath>
      </m:oMathPara>
      <w:r w:rsidR="00DB0DB2" w:rsidRPr="00DB0DB2">
        <w:rPr>
          <w:rFonts w:ascii="Times New Roman" w:hAnsi="Times New Roman" w:cs="Times New Roman"/>
          <w:color w:val="000000" w:themeColor="text1"/>
          <w:sz w:val="24"/>
          <w:szCs w:val="24"/>
        </w:rPr>
        <w:t>Apply the limit:</w:t>
      </w:r>
      <w:r w:rsidR="00DB0DB2" w:rsidRPr="00E45FB3">
        <w:rPr>
          <w:rFonts w:ascii="Times New Roman" w:hAnsi="Times New Roman" w:cs="Times New Roman"/>
          <w:color w:val="000000" w:themeColor="text1"/>
          <w:sz w:val="24"/>
          <w:szCs w:val="24"/>
        </w:rPr>
        <w:br/>
      </w:r>
      <m:oMathPara>
        <m:oMathParaPr>
          <m:jc m:val="left"/>
        </m:oMathParaP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d>
                <m:dPr>
                  <m:begChr m:val="["/>
                  <m:endChr m:val="]"/>
                  <m:ctrlPr>
                    <w:rPr>
                      <w:rFonts w:ascii="Cambria Math" w:hAnsi="Cambria Math" w:cs="Times New Roman"/>
                      <w:color w:val="000000" w:themeColor="text1"/>
                      <w:sz w:val="24"/>
                      <w:szCs w:val="24"/>
                    </w:rPr>
                  </m:ctrlPr>
                </m:dPr>
                <m:e>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r>
                            <m:rPr>
                              <m:sty m:val="p"/>
                            </m:rPr>
                            <w:rPr>
                              <w:rFonts w:ascii="Cambria Math" w:hAnsi="Cambria Math" w:cs="Times New Roman"/>
                              <w:color w:val="000000" w:themeColor="text1"/>
                              <w:sz w:val="24"/>
                              <w:szCs w:val="24"/>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ctrlPr>
                    <w:rPr>
                      <w:rFonts w:ascii="Cambria Math" w:hAnsi="Cambria Math" w:cs="Times New Roman"/>
                      <w:i/>
                      <w:color w:val="000000" w:themeColor="text1"/>
                      <w:sz w:val="24"/>
                      <w:szCs w:val="24"/>
                    </w:rPr>
                  </m:ctrlPr>
                </m:e>
              </m:d>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=180</m:t>
          </m:r>
          <m:r>
            <m:rPr>
              <m:sty m:val="p"/>
            </m:rP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d>
                <m:dPr>
                  <m:begChr m:val="["/>
                  <m:endChr m:val="]"/>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r>
                                <m:rPr>
                                  <m:sty m:val="p"/>
                                </m:rPr>
                                <w:rPr>
                                  <w:rFonts w:ascii="Cambria Math" w:hAnsi="Cambria Math" w:cs="Times New Roman"/>
                                  <w:color w:val="000000" w:themeColor="text1"/>
                                  <w:sz w:val="24"/>
                                  <w:szCs w:val="24"/>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e>
                          </m:d>
                        </m:e>
                      </m:func>
                      <m:ctrlPr>
                        <w:rPr>
                          <w:rFonts w:ascii="Cambria Math" w:hAnsi="Cambria Math" w:cs="Times New Roman"/>
                          <w:i/>
                          <w:color w:val="000000" w:themeColor="text1"/>
                          <w:sz w:val="24"/>
                          <w:szCs w:val="24"/>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ctrlPr>
                <w:rPr>
                  <w:rFonts w:ascii="Cambria Math" w:hAnsi="Cambria Math" w:cs="Times New Roman"/>
                  <w:i/>
                  <w:color w:val="000000" w:themeColor="text1"/>
                  <w:sz w:val="24"/>
                  <w:szCs w:val="24"/>
                </w:rPr>
              </m:ctrlPr>
            </m:e>
          </m:func>
        </m:oMath>
      </m:oMathPara>
    </w:p>
    <w:p w14:paraId="49F3CA0D" w14:textId="1FF44282" w:rsidR="00DB0DB2" w:rsidRPr="00E45FB3" w:rsidRDefault="00DB0DB2" w:rsidP="00DB0DB2">
      <w:pPr>
        <w:rPr>
          <w:rFonts w:ascii="Times New Roman" w:hAnsi="Times New Roman" w:cs="Times New Roman"/>
          <w:iCs/>
          <w:color w:val="000000" w:themeColor="text1"/>
          <w:sz w:val="24"/>
          <w:szCs w:val="24"/>
        </w:rPr>
      </w:pPr>
      <w:r w:rsidRPr="00E45FB3">
        <w:rPr>
          <w:rFonts w:ascii="Times New Roman" w:hAnsi="Times New Roman" w:cs="Times New Roman"/>
          <w:color w:val="000000" w:themeColor="text1"/>
          <w:sz w:val="24"/>
          <w:szCs w:val="24"/>
        </w:rPr>
        <w:t>Using L’Hôpital’s Rule:</w:t>
      </w:r>
      <w:r w:rsidRPr="00E45FB3">
        <w:rPr>
          <w:rFonts w:ascii="Times New Roman" w:hAnsi="Times New Roman" w:cs="Times New Roman"/>
          <w:color w:val="000000" w:themeColor="text1"/>
          <w:sz w:val="24"/>
          <w:szCs w:val="24"/>
        </w:rPr>
        <w:br/>
      </w:r>
      <m:oMathPara>
        <m:oMathParaPr>
          <m:jc m:val="left"/>
        </m:oMathParaP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ctrlPr>
                    <w:rPr>
                      <w:rFonts w:ascii="Cambria Math" w:hAnsi="Cambria Math" w:cs="Times New Roman"/>
                      <w:color w:val="000000" w:themeColor="text1"/>
                      <w:sz w:val="24"/>
                      <w:szCs w:val="24"/>
                    </w:rPr>
                  </m:ctrlPr>
                </m:e>
                <m:li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ctrlPr>
                    <w:rPr>
                      <w:rFonts w:ascii="Cambria Math" w:hAnsi="Cambria Math" w:cs="Times New Roman"/>
                      <w:color w:val="000000" w:themeColor="text1"/>
                      <w:sz w:val="24"/>
                      <w:szCs w:val="24"/>
                    </w:rPr>
                  </m:ctrlPr>
                </m:lim>
              </m:limLow>
            </m:fName>
            <m:e>
              <m:d>
                <m:dPr>
                  <m:begChr m:val="["/>
                  <m:endChr m:val="]"/>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π</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num>
                                <m:den>
                                  <m:r>
                                    <w:rPr>
                                      <w:rFonts w:ascii="Cambria Math" w:hAnsi="Cambria Math" w:cs="Times New Roman"/>
                                      <w:color w:val="000000" w:themeColor="text1"/>
                                      <w:sz w:val="24"/>
                                      <w:szCs w:val="24"/>
                                    </w:rPr>
                                    <m:t>180</m:t>
                                  </m:r>
                                </m:den>
                              </m:f>
                              <m:ctrlPr>
                                <w:rPr>
                                  <w:rFonts w:ascii="Cambria Math" w:hAnsi="Cambria Math" w:cs="Times New Roman"/>
                                  <w:i/>
                                  <w:color w:val="000000" w:themeColor="text1"/>
                                  <w:sz w:val="24"/>
                                  <w:szCs w:val="24"/>
                                </w:rPr>
                              </m:ctrlPr>
                            </m:e>
                          </m:d>
                        </m:e>
                      </m:func>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den>
                  </m:f>
                  <m:ctrlPr>
                    <w:rPr>
                      <w:rFonts w:ascii="Cambria Math" w:hAnsi="Cambria Math" w:cs="Times New Roman"/>
                      <w:i/>
                      <w:color w:val="000000" w:themeColor="text1"/>
                      <w:sz w:val="24"/>
                      <w:szCs w:val="24"/>
                    </w:rPr>
                  </m:ctrlPr>
                </m:e>
              </m:d>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f>
                <m:fPr>
                  <m:ctrlPr>
                    <w:rPr>
                      <w:rFonts w:ascii="Cambria Math" w:hAnsi="Cambria Math" w:cs="Times New Roman"/>
                      <w:color w:val="000000" w:themeColor="text1"/>
                      <w:sz w:val="24"/>
                      <w:szCs w:val="24"/>
                    </w:rPr>
                  </m:ctrlPr>
                </m:fPr>
                <m:num>
                  <m:r>
                    <m:rPr>
                      <m:nor/>
                    </m:rPr>
                    <w:rPr>
                      <w:rFonts w:ascii="Times New Roman" w:hAnsi="Times New Roman" w:cs="Times New Roman"/>
                      <w:color w:val="000000" w:themeColor="text1"/>
                      <w:sz w:val="24"/>
                      <w:szCs w:val="24"/>
                    </w:rPr>
                    <m:t>d</m:t>
                  </m:r>
                </m:num>
                <m:den>
                  <m:r>
                    <m:rPr>
                      <m:nor/>
                    </m:rPr>
                    <w:rPr>
                      <w:rFonts w:ascii="Times New Roman" w:hAnsi="Times New Roman" w:cs="Times New Roman"/>
                      <w:color w:val="000000" w:themeColor="text1"/>
                      <w:sz w:val="24"/>
                      <w:szCs w:val="24"/>
                    </w:rPr>
                    <m:t>d</m:t>
                  </m:r>
                  <m:r>
                    <w:rPr>
                      <w:rFonts w:ascii="Cambria Math" w:hAnsi="Cambria Math" w:cs="Times New Roman"/>
                      <w:color w:val="000000" w:themeColor="text1"/>
                      <w:sz w:val="24"/>
                      <w:szCs w:val="24"/>
                    </w:rPr>
                    <m:t>x</m:t>
                  </m:r>
                </m:den>
              </m:f>
              <m:d>
                <m:dPr>
                  <m:begChr m:val="["/>
                  <m:endChr m:val="]"/>
                  <m:ctrlPr>
                    <w:rPr>
                      <w:rFonts w:ascii="Cambria Math" w:hAnsi="Cambria Math" w:cs="Times New Roman"/>
                      <w:color w:val="000000" w:themeColor="text1"/>
                      <w:sz w:val="24"/>
                      <w:szCs w:val="24"/>
                    </w:rPr>
                  </m:ctrlPr>
                </m:dPr>
                <m:e>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fName>
                    <m:e>
                      <m:d>
                        <m:dPr>
                          <m:ctrlPr>
                            <w:rPr>
                              <w:rFonts w:ascii="Cambria Math" w:hAnsi="Cambria Math" w:cs="Times New Roman"/>
                              <w:color w:val="000000" w:themeColor="text1"/>
                              <w:sz w:val="24"/>
                              <w:szCs w:val="24"/>
                            </w:rPr>
                          </m:ctrlPr>
                        </m:dPr>
                        <m:e>
                          <m:f>
                            <m:fPr>
                              <m:ctrlPr>
                                <w:rPr>
                                  <w:rFonts w:ascii="Cambria Math" w:hAnsi="Cambria Math" w:cs="Times New Roman"/>
                                  <w:iCs/>
                                  <w:color w:val="000000" w:themeColor="text1"/>
                                  <w:sz w:val="24"/>
                                  <w:szCs w:val="24"/>
                                </w:rPr>
                              </m:ctrlPr>
                            </m:fPr>
                            <m:num>
                              <m:r>
                                <m:rPr>
                                  <m:sty m:val="p"/>
                                </m:rPr>
                                <w:rPr>
                                  <w:rFonts w:ascii="Cambria Math" w:hAnsi="Cambria Math" w:cs="Times New Roman"/>
                                  <w:color w:val="000000" w:themeColor="text1"/>
                                  <w:sz w:val="24"/>
                                  <w:szCs w:val="24"/>
                                </w:rPr>
                                <m:t>π</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color w:val="000000" w:themeColor="text1"/>
                                  <w:sz w:val="24"/>
                                  <w:szCs w:val="24"/>
                                </w:rPr>
                              </m:ctrlPr>
                            </m:den>
                          </m:f>
                          <m:ctrlPr>
                            <w:rPr>
                              <w:rFonts w:ascii="Cambria Math" w:hAnsi="Cambria Math" w:cs="Times New Roman"/>
                              <w:i/>
                              <w:color w:val="000000" w:themeColor="text1"/>
                              <w:sz w:val="24"/>
                              <w:szCs w:val="24"/>
                            </w:rPr>
                          </m:ctrlPr>
                        </m:e>
                      </m:d>
                    </m:e>
                  </m:func>
                  <m:ctrlPr>
                    <w:rPr>
                      <w:rFonts w:ascii="Cambria Math" w:hAnsi="Cambria Math" w:cs="Times New Roman"/>
                      <w:i/>
                      <w:color w:val="000000" w:themeColor="text1"/>
                      <w:sz w:val="24"/>
                      <w:szCs w:val="24"/>
                    </w:rPr>
                  </m:ctrlPr>
                </m:e>
              </m:d>
              <m:ctrlPr>
                <w:rPr>
                  <w:rFonts w:ascii="Cambria Math" w:hAnsi="Cambria Math" w:cs="Times New Roman"/>
                  <w:i/>
                  <w:color w:val="000000" w:themeColor="text1"/>
                  <w:sz w:val="24"/>
                  <w:szCs w:val="24"/>
                </w:rPr>
              </m:ctrlPr>
            </m:num>
            <m:den>
              <m:f>
                <m:fPr>
                  <m:ctrlPr>
                    <w:rPr>
                      <w:rFonts w:ascii="Cambria Math" w:hAnsi="Cambria Math" w:cs="Times New Roman"/>
                      <w:color w:val="000000" w:themeColor="text1"/>
                      <w:sz w:val="24"/>
                      <w:szCs w:val="24"/>
                    </w:rPr>
                  </m:ctrlPr>
                </m:fPr>
                <m:num>
                  <m:r>
                    <m:rPr>
                      <m:nor/>
                    </m:rPr>
                    <w:rPr>
                      <w:rFonts w:ascii="Times New Roman" w:hAnsi="Times New Roman" w:cs="Times New Roman"/>
                      <w:color w:val="000000" w:themeColor="text1"/>
                      <w:sz w:val="24"/>
                      <w:szCs w:val="24"/>
                    </w:rPr>
                    <m:t>d</m:t>
                  </m:r>
                </m:num>
                <m:den>
                  <m:r>
                    <m:rPr>
                      <m:nor/>
                    </m:rPr>
                    <w:rPr>
                      <w:rFonts w:ascii="Times New Roman" w:hAnsi="Times New Roman" w:cs="Times New Roman"/>
                      <w:color w:val="000000" w:themeColor="text1"/>
                      <w:sz w:val="24"/>
                      <w:szCs w:val="24"/>
                    </w:rPr>
                    <m:t>d</m:t>
                  </m:r>
                  <m:r>
                    <w:rPr>
                      <w:rFonts w:ascii="Cambria Math" w:hAnsi="Cambria Math" w:cs="Times New Roman"/>
                      <w:color w:val="000000" w:themeColor="text1"/>
                      <w:sz w:val="24"/>
                      <w:szCs w:val="24"/>
                    </w:rPr>
                    <m:t>x</m:t>
                  </m:r>
                </m:den>
              </m:f>
              <m:d>
                <m:dPr>
                  <m:begChr m:val="["/>
                  <m:endChr m:val="]"/>
                  <m:ctrlPr>
                    <w:rPr>
                      <w:rFonts w:ascii="Cambria Math" w:hAnsi="Cambria Math" w:cs="Times New Roman"/>
                      <w:color w:val="000000" w:themeColor="text1"/>
                      <w:sz w:val="24"/>
                      <w:szCs w:val="24"/>
                    </w:rPr>
                  </m:ctrlPr>
                </m:dPr>
                <m:e>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e>
              </m:d>
              <m:ctrlPr>
                <w:rPr>
                  <w:rFonts w:ascii="Cambria Math" w:hAnsi="Cambria Math" w:cs="Times New Roman"/>
                  <w:i/>
                  <w:color w:val="000000" w:themeColor="text1"/>
                  <w:sz w:val="24"/>
                  <w:szCs w:val="24"/>
                </w:rPr>
              </m:ctrlPr>
            </m:den>
          </m:f>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cos</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π</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e>
              </m:func>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cos</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π</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e>
          </m:func>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r>
            <m:rPr>
              <m:sty m:val="p"/>
            </m:rPr>
            <w:rPr>
              <w:rFonts w:ascii="Cambria Math" w:hAnsi="Cambria Math" w:cs="Times New Roman"/>
              <w:color w:val="000000" w:themeColor="text1"/>
              <w:sz w:val="24"/>
              <w:szCs w:val="24"/>
            </w:rPr>
            <w:br/>
          </m:r>
        </m:oMath>
      </m:oMathPara>
      <w:r w:rsidRPr="00E45FB3">
        <w:rPr>
          <w:rFonts w:ascii="Times New Roman" w:hAnsi="Times New Roman" w:cs="Times New Roman"/>
          <w:color w:val="000000" w:themeColor="text1"/>
          <w:sz w:val="24"/>
          <w:szCs w:val="24"/>
        </w:rPr>
        <w:t>So,</w:t>
      </w:r>
      <w:r w:rsidRPr="00E45FB3">
        <w:rPr>
          <w:rFonts w:ascii="Times New Roman" w:hAnsi="Times New Roman" w:cs="Times New Roman"/>
          <w:color w:val="000000" w:themeColor="text1"/>
          <w:sz w:val="24"/>
          <w:szCs w:val="24"/>
        </w:rPr>
        <w:br/>
      </w:r>
      <m:oMathPara>
        <m:oMathParaPr>
          <m:jc m:val="left"/>
        </m:oMathParaP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d>
                <m:dPr>
                  <m:begChr m:val="["/>
                  <m:endChr m:val="]"/>
                  <m:ctrlPr>
                    <w:rPr>
                      <w:rFonts w:ascii="Cambria Math" w:hAnsi="Cambria Math" w:cs="Times New Roman"/>
                      <w:color w:val="000000" w:themeColor="text1"/>
                      <w:sz w:val="24"/>
                      <w:szCs w:val="24"/>
                    </w:rPr>
                  </m:ctrlPr>
                </m:dPr>
                <m:e>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π</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ctrlPr>
                    <w:rPr>
                      <w:rFonts w:ascii="Cambria Math" w:hAnsi="Cambria Math" w:cs="Times New Roman"/>
                      <w:i/>
                      <w:color w:val="000000" w:themeColor="text1"/>
                      <w:sz w:val="24"/>
                      <w:szCs w:val="24"/>
                    </w:rPr>
                  </m:ctrlPr>
                </m:e>
              </m:d>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=π</m:t>
          </m:r>
        </m:oMath>
      </m:oMathPara>
    </w:p>
    <w:p w14:paraId="16BBB66C" w14:textId="77777777" w:rsidR="00DB0DB2" w:rsidRDefault="00DB0DB2">
      <w:pPr>
        <w:spacing w:after="160" w:line="259"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br w:type="page"/>
      </w:r>
    </w:p>
    <w:p w14:paraId="5C1442DF" w14:textId="03E58213" w:rsidR="00DB0DB2" w:rsidRDefault="00DB0DB2" w:rsidP="00DB0DB2">
      <w:pPr>
        <w:rPr>
          <w:rFonts w:ascii="Times New Roman" w:hAnsi="Times New Roman" w:cs="Times New Roman"/>
          <w:iCs/>
          <w:color w:val="000000" w:themeColor="text1"/>
          <w:sz w:val="24"/>
          <w:szCs w:val="24"/>
        </w:rPr>
      </w:pPr>
      <w:r w:rsidRPr="00DB0DB2">
        <w:rPr>
          <w:rFonts w:ascii="Times New Roman" w:hAnsi="Times New Roman" w:cs="Times New Roman"/>
          <w:iCs/>
          <w:color w:val="000000" w:themeColor="text1"/>
          <w:sz w:val="24"/>
          <w:szCs w:val="24"/>
        </w:rPr>
        <w:lastRenderedPageBreak/>
        <w:t>Upper Bound:</w:t>
      </w:r>
    </w:p>
    <w:p w14:paraId="657E3A20" w14:textId="13E0D633" w:rsidR="00DB0DB2" w:rsidRPr="00E45FB3" w:rsidRDefault="00000000" w:rsidP="00DB0DB2">
      <w:pPr>
        <w:rPr>
          <w:rFonts w:ascii="Times New Roman" w:hAnsi="Times New Roman" w:cs="Times New Roman"/>
          <w:color w:val="000000" w:themeColor="text1"/>
          <w:sz w:val="24"/>
          <w:szCs w:val="24"/>
        </w:rPr>
      </w:pPr>
      <m:oMathPara>
        <m:oMathParaPr>
          <m:jc m:val="left"/>
        </m:oMathPara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tan</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r>
                    <m:rPr>
                      <m:sty m:val="p"/>
                    </m:rPr>
                    <w:rPr>
                      <w:rFonts w:ascii="Cambria Math" w:hAnsi="Cambria Math" w:cs="Times New Roman"/>
                      <w:color w:val="000000" w:themeColor="text1"/>
                      <w:sz w:val="24"/>
                      <w:szCs w:val="24"/>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r>
            <m:rPr>
              <m:sty m:val="p"/>
            </m:rPr>
            <w:rPr>
              <w:rFonts w:ascii="Cambria Math" w:hAnsi="Cambria Math" w:cs="Times New Roman"/>
              <w:color w:val="000000" w:themeColor="text1"/>
              <w:sz w:val="24"/>
              <w:szCs w:val="24"/>
            </w:rPr>
            <w:br/>
          </m:r>
        </m:oMath>
      </m:oMathPara>
      <w:r w:rsidR="00DB0DB2" w:rsidRPr="00DB0DB2">
        <w:rPr>
          <w:rFonts w:ascii="Times New Roman" w:hAnsi="Times New Roman" w:cs="Times New Roman"/>
          <w:color w:val="000000" w:themeColor="text1"/>
          <w:sz w:val="24"/>
          <w:szCs w:val="24"/>
        </w:rPr>
        <w:t>Apply the limit:</w:t>
      </w:r>
    </w:p>
    <w:p w14:paraId="3688D2E4" w14:textId="175325A0" w:rsidR="00DB0DB2" w:rsidRPr="00E45FB3" w:rsidRDefault="00000000" w:rsidP="00DB0DB2">
      <w:pPr>
        <w:rPr>
          <w:rFonts w:ascii="Times New Roman" w:hAnsi="Times New Roman" w:cs="Times New Roman"/>
          <w:color w:val="000000" w:themeColor="text1"/>
          <w:sz w:val="24"/>
          <w:szCs w:val="24"/>
        </w:rPr>
      </w:pPr>
      <m:oMathPara>
        <m:oMathParaPr>
          <m:jc m:val="left"/>
        </m:oMathParaP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d>
                <m:dPr>
                  <m:begChr m:val="["/>
                  <m:endChr m:val="]"/>
                  <m:ctrlPr>
                    <w:rPr>
                      <w:rFonts w:ascii="Cambria Math" w:hAnsi="Cambria Math" w:cs="Times New Roman"/>
                      <w:color w:val="000000" w:themeColor="text1"/>
                      <w:sz w:val="24"/>
                      <w:szCs w:val="24"/>
                    </w:rPr>
                  </m:ctrlPr>
                </m:dPr>
                <m:e>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tan</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r>
                            <m:rPr>
                              <m:sty m:val="p"/>
                            </m:rPr>
                            <w:rPr>
                              <w:rFonts w:ascii="Cambria Math" w:hAnsi="Cambria Math" w:cs="Times New Roman"/>
                              <w:color w:val="000000" w:themeColor="text1"/>
                              <w:sz w:val="24"/>
                              <w:szCs w:val="24"/>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ctrlPr>
                    <w:rPr>
                      <w:rFonts w:ascii="Cambria Math" w:hAnsi="Cambria Math" w:cs="Times New Roman"/>
                      <w:i/>
                      <w:color w:val="000000" w:themeColor="text1"/>
                      <w:sz w:val="24"/>
                      <w:szCs w:val="24"/>
                    </w:rPr>
                  </m:ctrlPr>
                </m:e>
              </m:d>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=180</m:t>
          </m:r>
          <m:r>
            <m:rPr>
              <m:sty m:val="p"/>
            </m:rP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d>
                <m:dPr>
                  <m:begChr m:val="["/>
                  <m:endChr m:val="]"/>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tan</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r>
                                <m:rPr>
                                  <m:sty m:val="p"/>
                                </m:rPr>
                                <w:rPr>
                                  <w:rFonts w:ascii="Cambria Math" w:hAnsi="Cambria Math" w:cs="Times New Roman"/>
                                  <w:color w:val="000000" w:themeColor="text1"/>
                                  <w:sz w:val="24"/>
                                  <w:szCs w:val="24"/>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e>
                          </m:d>
                        </m:e>
                      </m:func>
                      <m:ctrlPr>
                        <w:rPr>
                          <w:rFonts w:ascii="Cambria Math" w:hAnsi="Cambria Math" w:cs="Times New Roman"/>
                          <w:i/>
                          <w:color w:val="000000" w:themeColor="text1"/>
                          <w:sz w:val="24"/>
                          <w:szCs w:val="24"/>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ctrlPr>
                <w:rPr>
                  <w:rFonts w:ascii="Cambria Math" w:hAnsi="Cambria Math" w:cs="Times New Roman"/>
                  <w:i/>
                  <w:color w:val="000000" w:themeColor="text1"/>
                  <w:sz w:val="24"/>
                  <w:szCs w:val="24"/>
                </w:rPr>
              </m:ctrlPr>
            </m:e>
          </m:func>
        </m:oMath>
      </m:oMathPara>
    </w:p>
    <w:p w14:paraId="42FD40FF" w14:textId="2B53DFA5" w:rsidR="00DB0DB2" w:rsidRDefault="00DB0DB2" w:rsidP="00DB0DB2">
      <w:pPr>
        <w:rPr>
          <w:rFonts w:ascii="Times New Roman" w:hAnsi="Times New Roman" w:cs="Times New Roman"/>
          <w:color w:val="000000" w:themeColor="text1"/>
          <w:sz w:val="24"/>
          <w:szCs w:val="24"/>
        </w:rPr>
      </w:pPr>
      <w:r w:rsidRPr="00DB0DB2">
        <w:rPr>
          <w:rFonts w:ascii="Times New Roman" w:hAnsi="Times New Roman" w:cs="Times New Roman"/>
          <w:color w:val="000000" w:themeColor="text1"/>
          <w:sz w:val="24"/>
          <w:szCs w:val="24"/>
        </w:rPr>
        <w:t>Separate the expression for clarity:</w:t>
      </w:r>
    </w:p>
    <w:p w14:paraId="70312323" w14:textId="3F2AB0DE" w:rsidR="00DB0DB2" w:rsidRPr="00DB0DB2" w:rsidRDefault="00000000" w:rsidP="00DB0DB2">
      <w:pPr>
        <w:rPr>
          <w:rFonts w:ascii="Times New Roman" w:hAnsi="Times New Roman" w:cs="Times New Roman"/>
          <w:color w:val="000000" w:themeColor="text1"/>
          <w:sz w:val="24"/>
          <w:szCs w:val="24"/>
        </w:rPr>
      </w:pP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d>
              <m:dPr>
                <m:begChr m:val="["/>
                <m:endChr m:val="]"/>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tan</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r>
                              <m:rPr>
                                <m:sty m:val="p"/>
                              </m:rPr>
                              <w:rPr>
                                <w:rFonts w:ascii="Cambria Math" w:hAnsi="Cambria Math" w:cs="Times New Roman"/>
                                <w:color w:val="000000" w:themeColor="text1"/>
                                <w:sz w:val="24"/>
                                <w:szCs w:val="24"/>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e>
                        </m:d>
                      </m:e>
                    </m:func>
                    <m:ctrlPr>
                      <w:rPr>
                        <w:rFonts w:ascii="Cambria Math" w:hAnsi="Cambria Math" w:cs="Times New Roman"/>
                        <w:i/>
                        <w:color w:val="000000" w:themeColor="text1"/>
                        <w:sz w:val="24"/>
                        <w:szCs w:val="24"/>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ctrlPr>
              <w:rPr>
                <w:rFonts w:ascii="Cambria Math" w:hAnsi="Cambria Math" w:cs="Times New Roman"/>
                <w:i/>
                <w:color w:val="000000" w:themeColor="text1"/>
                <w:sz w:val="24"/>
                <w:szCs w:val="24"/>
              </w:rPr>
            </m:ctrlPr>
          </m:e>
        </m:func>
      </m:oMath>
      <w:r w:rsidR="00DB0DB2" w:rsidRPr="00E45FB3">
        <w:rPr>
          <w:rFonts w:ascii="Times New Roman" w:hAnsi="Times New Roman" w:cs="Times New Roman"/>
          <w:color w:val="000000" w:themeColor="text1"/>
          <w:sz w:val="24"/>
          <w:szCs w:val="24"/>
        </w:rPr>
        <w:t>=</w:t>
      </w: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d>
              <m:dPr>
                <m:begChr m:val="["/>
                <m:endChr m:val="]"/>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r>
                              <m:rPr>
                                <m:sty m:val="p"/>
                              </m:rPr>
                              <w:rPr>
                                <w:rFonts w:ascii="Cambria Math" w:hAnsi="Cambria Math" w:cs="Times New Roman"/>
                                <w:color w:val="000000" w:themeColor="text1"/>
                                <w:sz w:val="24"/>
                                <w:szCs w:val="24"/>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e>
                        </m:d>
                      </m:e>
                    </m:func>
                    <m:ctrlPr>
                      <w:rPr>
                        <w:rFonts w:ascii="Cambria Math" w:hAnsi="Cambria Math" w:cs="Times New Roman"/>
                        <w:i/>
                        <w:color w:val="000000" w:themeColor="text1"/>
                        <w:sz w:val="24"/>
                        <w:szCs w:val="24"/>
                      </w:rPr>
                    </m:ctrlPr>
                  </m:num>
                  <m:den>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cos</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r>
                              <m:rPr>
                                <m:sty m:val="p"/>
                              </m:rPr>
                              <w:rPr>
                                <w:rFonts w:ascii="Cambria Math" w:hAnsi="Cambria Math" w:cs="Times New Roman"/>
                                <w:color w:val="000000" w:themeColor="text1"/>
                                <w:sz w:val="24"/>
                                <w:szCs w:val="24"/>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e>
                        </m:d>
                      </m:e>
                    </m:func>
                    <m:ctrlPr>
                      <w:rPr>
                        <w:rFonts w:ascii="Cambria Math" w:hAnsi="Cambria Math" w:cs="Times New Roman"/>
                        <w:i/>
                        <w:color w:val="000000" w:themeColor="text1"/>
                        <w:sz w:val="24"/>
                        <w:szCs w:val="24"/>
                      </w:rPr>
                    </m:ctrlPr>
                  </m:den>
                </m:f>
                <m:r>
                  <m:rPr>
                    <m:sty m:val="p"/>
                  </m:rP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m:t>
                    </m:r>
                    <m:ctrlPr>
                      <w:rPr>
                        <w:rFonts w:ascii="Cambria Math" w:hAnsi="Cambria Math" w:cs="Times New Roman"/>
                        <w:i/>
                        <w:color w:val="000000" w:themeColor="text1"/>
                        <w:sz w:val="24"/>
                        <w:szCs w:val="24"/>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d>
              <m:dPr>
                <m:begChr m:val="["/>
                <m:endChr m:val="]"/>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r>
                              <m:rPr>
                                <m:sty m:val="p"/>
                              </m:rPr>
                              <w:rPr>
                                <w:rFonts w:ascii="Cambria Math" w:hAnsi="Cambria Math" w:cs="Times New Roman"/>
                                <w:color w:val="000000" w:themeColor="text1"/>
                                <w:sz w:val="24"/>
                                <w:szCs w:val="24"/>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e>
                        </m:d>
                      </m:e>
                    </m:func>
                    <m:ctrlPr>
                      <w:rPr>
                        <w:rFonts w:ascii="Cambria Math" w:hAnsi="Cambria Math" w:cs="Times New Roman"/>
                        <w:i/>
                        <w:color w:val="000000" w:themeColor="text1"/>
                        <w:sz w:val="24"/>
                        <w:szCs w:val="24"/>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r>
              <m:rPr>
                <m:sty m:val="p"/>
              </m:rPr>
              <w:rPr>
                <w:rFonts w:ascii="Cambria Math" w:hAnsi="Cambria Math" w:cs="Times New Roman"/>
                <w:color w:val="000000" w:themeColor="text1"/>
                <w:sz w:val="24"/>
                <w:szCs w:val="24"/>
              </w:rPr>
              <m:t>×</m:t>
            </m:r>
            <m:ctrlPr>
              <w:rPr>
                <w:rFonts w:ascii="Cambria Math" w:hAnsi="Cambria Math" w:cs="Times New Roman"/>
                <w:i/>
                <w:color w:val="000000" w:themeColor="text1"/>
                <w:sz w:val="24"/>
                <w:szCs w:val="24"/>
              </w:rPr>
            </m:ctrlPr>
          </m:e>
        </m:func>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d>
              <m:dPr>
                <m:begChr m:val="["/>
                <m:endChr m:val="]"/>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m:t>
                    </m:r>
                    <m:ctrlPr>
                      <w:rPr>
                        <w:rFonts w:ascii="Cambria Math" w:hAnsi="Cambria Math" w:cs="Times New Roman"/>
                        <w:i/>
                        <w:color w:val="000000" w:themeColor="text1"/>
                        <w:sz w:val="24"/>
                        <w:szCs w:val="24"/>
                      </w:rPr>
                    </m:ctrlPr>
                  </m:num>
                  <m:den>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cos</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r>
                              <m:rPr>
                                <m:sty m:val="p"/>
                              </m:rPr>
                              <w:rPr>
                                <w:rFonts w:ascii="Cambria Math" w:hAnsi="Cambria Math" w:cs="Times New Roman"/>
                                <w:color w:val="000000" w:themeColor="text1"/>
                                <w:sz w:val="24"/>
                                <w:szCs w:val="24"/>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e>
                        </m:d>
                      </m:e>
                    </m:func>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ctrlPr>
              <w:rPr>
                <w:rFonts w:ascii="Cambria Math" w:hAnsi="Cambria Math" w:cs="Times New Roman"/>
                <w:i/>
                <w:color w:val="000000" w:themeColor="text1"/>
                <w:sz w:val="24"/>
                <w:szCs w:val="24"/>
              </w:rPr>
            </m:ctrlPr>
          </m:e>
        </m:func>
      </m:oMath>
    </w:p>
    <w:p w14:paraId="3A0F3292" w14:textId="08B34085" w:rsidR="00DB0DB2" w:rsidRPr="00E45FB3" w:rsidRDefault="00DB0DB2" w:rsidP="00DB0DB2">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Using L’Hôpital’s Rule:</w:t>
      </w:r>
    </w:p>
    <w:p w14:paraId="7413D84A" w14:textId="1B6FFE88" w:rsidR="00DB0DB2" w:rsidRPr="00DB0DB2" w:rsidRDefault="00000000" w:rsidP="00DB0DB2">
      <w:pPr>
        <w:rPr>
          <w:rFonts w:ascii="Times New Roman" w:hAnsi="Times New Roman" w:cs="Times New Roman"/>
          <w:color w:val="000000" w:themeColor="text1"/>
          <w:sz w:val="24"/>
          <w:szCs w:val="24"/>
        </w:rPr>
      </w:pPr>
      <m:oMathPara>
        <m:oMathParaPr>
          <m:jc m:val="left"/>
        </m:oMathParaP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d>
                <m:dPr>
                  <m:begChr m:val="["/>
                  <m:endChr m:val="]"/>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r>
                                <m:rPr>
                                  <m:sty m:val="p"/>
                                </m:rPr>
                                <w:rPr>
                                  <w:rFonts w:ascii="Cambria Math" w:hAnsi="Cambria Math" w:cs="Times New Roman"/>
                                  <w:color w:val="000000" w:themeColor="text1"/>
                                  <w:sz w:val="24"/>
                                  <w:szCs w:val="24"/>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e>
                          </m:d>
                        </m:e>
                      </m:func>
                      <m:ctrlPr>
                        <w:rPr>
                          <w:rFonts w:ascii="Cambria Math" w:hAnsi="Cambria Math" w:cs="Times New Roman"/>
                          <w:i/>
                          <w:color w:val="000000" w:themeColor="text1"/>
                          <w:sz w:val="24"/>
                          <w:szCs w:val="24"/>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r>
                <m:rPr>
                  <m:sty m:val="p"/>
                </m:rPr>
                <w:rPr>
                  <w:rFonts w:ascii="Cambria Math" w:hAnsi="Cambria Math" w:cs="Times New Roman"/>
                  <w:color w:val="000000" w:themeColor="text1"/>
                  <w:sz w:val="24"/>
                  <w:szCs w:val="24"/>
                </w:rPr>
                <m:t>×</m:t>
              </m:r>
              <m:ctrlPr>
                <w:rPr>
                  <w:rFonts w:ascii="Cambria Math" w:hAnsi="Cambria Math" w:cs="Times New Roman"/>
                  <w:i/>
                  <w:color w:val="000000" w:themeColor="text1"/>
                  <w:sz w:val="24"/>
                  <w:szCs w:val="24"/>
                </w:rPr>
              </m:ctrlPr>
            </m:e>
          </m:func>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d>
                <m:dPr>
                  <m:begChr m:val="["/>
                  <m:endChr m:val="]"/>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m:t>
                      </m:r>
                      <m:ctrlPr>
                        <w:rPr>
                          <w:rFonts w:ascii="Cambria Math" w:hAnsi="Cambria Math" w:cs="Times New Roman"/>
                          <w:i/>
                          <w:color w:val="000000" w:themeColor="text1"/>
                          <w:sz w:val="24"/>
                          <w:szCs w:val="24"/>
                        </w:rPr>
                      </m:ctrlPr>
                    </m:num>
                    <m:den>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cos</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r>
                                <m:rPr>
                                  <m:sty m:val="p"/>
                                </m:rPr>
                                <w:rPr>
                                  <w:rFonts w:ascii="Cambria Math" w:hAnsi="Cambria Math" w:cs="Times New Roman"/>
                                  <w:color w:val="000000" w:themeColor="text1"/>
                                  <w:sz w:val="24"/>
                                  <w:szCs w:val="24"/>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e>
                          </m:d>
                        </m:e>
                      </m:func>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r>
            <m:rPr>
              <m:sty m:val="p"/>
            </m:rPr>
            <w:rPr>
              <w:rFonts w:ascii="Cambria Math" w:hAnsi="Cambria Math" w:cs="Times New Roman"/>
              <w:color w:val="000000" w:themeColor="text1"/>
              <w:sz w:val="24"/>
              <w:szCs w:val="24"/>
            </w:rPr>
            <m:t>×1</m:t>
          </m:r>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π</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oMath>
      </m:oMathPara>
    </w:p>
    <w:p w14:paraId="385D7323" w14:textId="77777777" w:rsidR="00DB0DB2" w:rsidRPr="00E45FB3" w:rsidRDefault="00DB0DB2" w:rsidP="00DB0DB2">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So,</w:t>
      </w:r>
    </w:p>
    <w:p w14:paraId="7416E10D" w14:textId="02EA0110" w:rsidR="00DB0DB2" w:rsidRPr="00DB0DB2" w:rsidRDefault="00000000" w:rsidP="00DB0DB2">
      <w:pPr>
        <w:rPr>
          <w:rFonts w:ascii="Times New Roman" w:hAnsi="Times New Roman" w:cs="Times New Roman"/>
          <w:color w:val="000000" w:themeColor="text1"/>
          <w:sz w:val="24"/>
          <w:szCs w:val="24"/>
        </w:rPr>
      </w:pPr>
      <m:oMathPara>
        <m:oMathParaPr>
          <m:jc m:val="left"/>
        </m:oMathParaPr>
        <m:oMath>
          <m:func>
            <m:funcPr>
              <m:ctrlPr>
                <w:rPr>
                  <w:rFonts w:ascii="Cambria Math" w:hAnsi="Cambria Math" w:cs="Times New Roman"/>
                  <w:color w:val="000000" w:themeColor="text1"/>
                  <w:sz w:val="24"/>
                  <w:szCs w:val="24"/>
                </w:rPr>
              </m:ctrlPr>
            </m:funcPr>
            <m:fName>
              <m:limLow>
                <m:limLowPr>
                  <m:ctrlPr>
                    <w:rPr>
                      <w:rFonts w:ascii="Cambria Math" w:hAnsi="Cambria Math" w:cs="Times New Roman"/>
                      <w:i/>
                      <w:color w:val="000000" w:themeColor="text1"/>
                      <w:sz w:val="24"/>
                      <w:szCs w:val="24"/>
                    </w:rPr>
                  </m:ctrlPr>
                </m:limLowPr>
                <m:e>
                  <m:r>
                    <m:rPr>
                      <m:sty m:val="p"/>
                    </m:rPr>
                    <w:rPr>
                      <w:rFonts w:ascii="Cambria Math" w:hAnsi="Cambria Math" w:cs="Times New Roman"/>
                      <w:color w:val="000000" w:themeColor="text1"/>
                      <w:sz w:val="24"/>
                      <w:szCs w:val="24"/>
                    </w:rPr>
                    <m:t>lim</m:t>
                  </m:r>
                </m:e>
                <m:li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0</m:t>
                  </m:r>
                  <m:ctrlPr>
                    <w:rPr>
                      <w:rFonts w:ascii="Cambria Math" w:hAnsi="Cambria Math" w:cs="Times New Roman"/>
                      <w:color w:val="000000" w:themeColor="text1"/>
                      <w:sz w:val="24"/>
                      <w:szCs w:val="24"/>
                    </w:rPr>
                  </m:ctrlPr>
                </m:lim>
              </m:limLow>
              <m:ctrlPr>
                <w:rPr>
                  <w:rFonts w:ascii="Cambria Math" w:hAnsi="Cambria Math" w:cs="Times New Roman"/>
                  <w:i/>
                  <w:color w:val="000000" w:themeColor="text1"/>
                  <w:sz w:val="24"/>
                  <w:szCs w:val="24"/>
                </w:rPr>
              </m:ctrlPr>
            </m:fName>
            <m:e>
              <m:d>
                <m:dPr>
                  <m:begChr m:val="["/>
                  <m:endChr m:val="]"/>
                  <m:ctrlPr>
                    <w:rPr>
                      <w:rFonts w:ascii="Cambria Math" w:hAnsi="Cambria Math" w:cs="Times New Roman"/>
                      <w:color w:val="000000" w:themeColor="text1"/>
                      <w:sz w:val="24"/>
                      <w:szCs w:val="24"/>
                    </w:rPr>
                  </m:ctrlPr>
                </m:dPr>
                <m:e>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tan</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π</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ctrlPr>
                    <w:rPr>
                      <w:rFonts w:ascii="Cambria Math" w:hAnsi="Cambria Math" w:cs="Times New Roman"/>
                      <w:i/>
                      <w:color w:val="000000" w:themeColor="text1"/>
                      <w:sz w:val="24"/>
                      <w:szCs w:val="24"/>
                    </w:rPr>
                  </m:ctrlPr>
                </m:e>
              </m:d>
              <m:ctrlPr>
                <w:rPr>
                  <w:rFonts w:ascii="Cambria Math" w:hAnsi="Cambria Math" w:cs="Times New Roman"/>
                  <w:i/>
                  <w:color w:val="000000" w:themeColor="text1"/>
                  <w:sz w:val="24"/>
                  <w:szCs w:val="24"/>
                </w:rPr>
              </m:ctrlPr>
            </m:e>
          </m:func>
          <m:r>
            <w:rPr>
              <w:rFonts w:ascii="Cambria Math" w:hAnsi="Cambria Math" w:cs="Times New Roman"/>
              <w:color w:val="000000" w:themeColor="text1"/>
              <w:sz w:val="24"/>
              <w:szCs w:val="24"/>
            </w:rPr>
            <m:t>=π</m:t>
          </m:r>
        </m:oMath>
      </m:oMathPara>
    </w:p>
    <w:p w14:paraId="7CDE076B" w14:textId="77777777" w:rsidR="00DB0DB2" w:rsidRPr="002C7425" w:rsidRDefault="00DB0DB2" w:rsidP="007609A2">
      <w:pPr>
        <w:rPr>
          <w:rFonts w:ascii="Times New Roman" w:hAnsi="Times New Roman" w:cs="Times New Roman"/>
          <w:b/>
          <w:bCs/>
          <w:color w:val="000000" w:themeColor="text1"/>
          <w:sz w:val="24"/>
          <w:szCs w:val="24"/>
        </w:rPr>
      </w:pPr>
    </w:p>
    <w:p w14:paraId="64AB62EC" w14:textId="77777777" w:rsidR="00E45FB3" w:rsidRPr="00E45FB3" w:rsidRDefault="00E45FB3" w:rsidP="00E45FB3">
      <w:pPr>
        <w:rPr>
          <w:rFonts w:ascii="Times New Roman" w:hAnsi="Times New Roman" w:cs="Times New Roman"/>
          <w:b/>
          <w:bCs/>
          <w:color w:val="000000" w:themeColor="text1"/>
          <w:sz w:val="24"/>
          <w:szCs w:val="24"/>
        </w:rPr>
      </w:pPr>
      <w:r w:rsidRPr="00E45FB3">
        <w:rPr>
          <w:rFonts w:ascii="Times New Roman" w:hAnsi="Times New Roman" w:cs="Times New Roman"/>
          <w:b/>
          <w:bCs/>
          <w:color w:val="000000" w:themeColor="text1"/>
          <w:sz w:val="24"/>
          <w:szCs w:val="24"/>
        </w:rPr>
        <w:br w:type="page"/>
      </w:r>
    </w:p>
    <w:p w14:paraId="07D2D275" w14:textId="77777777" w:rsidR="00E45FB3" w:rsidRPr="00E45FB3" w:rsidRDefault="00E45FB3" w:rsidP="00E45FB3">
      <w:pPr>
        <w:rPr>
          <w:rFonts w:ascii="Times New Roman" w:hAnsi="Times New Roman" w:cs="Times New Roman"/>
          <w:b/>
          <w:bCs/>
          <w:color w:val="000000" w:themeColor="text1"/>
          <w:sz w:val="24"/>
          <w:szCs w:val="24"/>
        </w:rPr>
      </w:pPr>
      <w:r w:rsidRPr="00E45FB3">
        <w:rPr>
          <w:rFonts w:ascii="Times New Roman" w:hAnsi="Times New Roman" w:cs="Times New Roman"/>
          <w:b/>
          <w:bCs/>
          <w:color w:val="000000" w:themeColor="text1"/>
          <w:sz w:val="24"/>
          <w:szCs w:val="24"/>
        </w:rPr>
        <w:lastRenderedPageBreak/>
        <w:t>Chapter 3: Methodology</w:t>
      </w:r>
    </w:p>
    <w:p w14:paraId="3DE07C8A" w14:textId="77777777" w:rsidR="00E45FB3" w:rsidRPr="00E45FB3" w:rsidRDefault="00E45FB3" w:rsidP="00E45FB3">
      <w:pPr>
        <w:rPr>
          <w:rFonts w:ascii="Times New Roman" w:hAnsi="Times New Roman" w:cs="Times New Roman"/>
          <w:b/>
          <w:bCs/>
          <w:color w:val="000000" w:themeColor="text1"/>
          <w:sz w:val="24"/>
          <w:szCs w:val="24"/>
        </w:rPr>
      </w:pPr>
      <w:r w:rsidRPr="00E45FB3">
        <w:rPr>
          <w:rFonts w:ascii="Times New Roman" w:hAnsi="Times New Roman" w:cs="Times New Roman"/>
          <w:b/>
          <w:bCs/>
          <w:color w:val="000000" w:themeColor="text1"/>
          <w:sz w:val="24"/>
          <w:szCs w:val="24"/>
        </w:rPr>
        <w:t>3.1 Tools Used</w:t>
      </w:r>
    </w:p>
    <w:p w14:paraId="714CA7CA" w14:textId="0BE9B85D" w:rsidR="004B6069" w:rsidRPr="00BF64FB" w:rsidRDefault="004B6069" w:rsidP="00E45FB3">
      <w:pPr>
        <w:rPr>
          <w:rFonts w:ascii="Times New Roman" w:hAnsi="Times New Roman" w:cs="Times New Roman"/>
          <w:color w:val="000000" w:themeColor="text1"/>
          <w:sz w:val="24"/>
          <w:szCs w:val="24"/>
        </w:rPr>
      </w:pPr>
      <w:r w:rsidRPr="00BF64FB">
        <w:rPr>
          <w:rFonts w:ascii="Times New Roman" w:hAnsi="Times New Roman" w:cs="Times New Roman"/>
          <w:color w:val="000000" w:themeColor="text1"/>
          <w:sz w:val="24"/>
          <w:szCs w:val="24"/>
        </w:rPr>
        <w:t>3.1.1 C Programming Language</w:t>
      </w:r>
    </w:p>
    <w:p w14:paraId="15189AE7" w14:textId="77777777" w:rsidR="00BF64FB" w:rsidRPr="00BF64FB" w:rsidRDefault="00BF64FB" w:rsidP="00BF64FB">
      <w:pPr>
        <w:rPr>
          <w:rFonts w:ascii="Times New Roman" w:hAnsi="Times New Roman" w:cs="Times New Roman"/>
          <w:color w:val="000000" w:themeColor="text1"/>
          <w:sz w:val="24"/>
          <w:szCs w:val="24"/>
        </w:rPr>
      </w:pPr>
      <w:r w:rsidRPr="00BF64FB">
        <w:rPr>
          <w:rFonts w:ascii="Times New Roman" w:hAnsi="Times New Roman" w:cs="Times New Roman"/>
          <w:color w:val="000000" w:themeColor="text1"/>
          <w:sz w:val="24"/>
          <w:szCs w:val="24"/>
        </w:rPr>
        <w:t>C is a general-purpose, procedural programming language known for its speed, portability, and close-to-hardware operations. In this project, C was chosen for implementing a high-performance, limit-based numerical method for approximating π. The program was written entirely in standard C and compiled using the GNU Compiler Collection (GCC), a free and open-source compiler system supporting multiple programming languages (GNU Project, n.d.-a). The implementation also uses the &lt;math.h&gt; library for standard mathematical operations and POSIX-compliant headers such as &lt;pthread.h&gt; and &lt;time.h&gt; for multithreading and high-resolution timing (IEEE, 2018).</w:t>
      </w:r>
    </w:p>
    <w:p w14:paraId="6BFB4AF6" w14:textId="5DBCBEB9" w:rsidR="00BF64FB" w:rsidRPr="00BF64FB" w:rsidRDefault="00BF64FB" w:rsidP="00BF64FB">
      <w:pPr>
        <w:rPr>
          <w:rFonts w:ascii="Times New Roman" w:hAnsi="Times New Roman" w:cs="Times New Roman"/>
          <w:color w:val="000000" w:themeColor="text1"/>
          <w:sz w:val="24"/>
          <w:szCs w:val="24"/>
        </w:rPr>
      </w:pPr>
      <w:r w:rsidRPr="00BF64FB">
        <w:rPr>
          <w:rFonts w:ascii="Times New Roman" w:hAnsi="Times New Roman" w:cs="Times New Roman"/>
          <w:color w:val="000000" w:themeColor="text1"/>
          <w:sz w:val="24"/>
          <w:szCs w:val="24"/>
        </w:rPr>
        <w:t>3.1.2 GNU MPFR Library</w:t>
      </w:r>
    </w:p>
    <w:p w14:paraId="22779E4E" w14:textId="77777777" w:rsidR="00BF64FB" w:rsidRPr="00BF64FB" w:rsidRDefault="00BF64FB" w:rsidP="00BF64FB">
      <w:pPr>
        <w:rPr>
          <w:rFonts w:ascii="Times New Roman" w:hAnsi="Times New Roman" w:cs="Times New Roman"/>
          <w:color w:val="000000" w:themeColor="text1"/>
          <w:sz w:val="24"/>
          <w:szCs w:val="24"/>
        </w:rPr>
      </w:pPr>
      <w:r w:rsidRPr="00BF64FB">
        <w:rPr>
          <w:rFonts w:ascii="Times New Roman" w:hAnsi="Times New Roman" w:cs="Times New Roman"/>
          <w:color w:val="000000" w:themeColor="text1"/>
          <w:sz w:val="24"/>
          <w:szCs w:val="24"/>
        </w:rPr>
        <w:t>To ensure high-precision floating-point arithmetic, the project employs the GNU MPFR library, which extends the capabilities of standard C by offering correctly rounded, arbitrary-precision floating-point computations (Fousse et al., 2007). This allows for accurate manipulation of mathematical constants and limits.</w:t>
      </w:r>
    </w:p>
    <w:p w14:paraId="6200CF34" w14:textId="35BB6900" w:rsidR="00BF64FB" w:rsidRPr="00BF64FB" w:rsidRDefault="00BF64FB" w:rsidP="00BF64FB">
      <w:pPr>
        <w:rPr>
          <w:rFonts w:ascii="Times New Roman" w:hAnsi="Times New Roman" w:cs="Times New Roman"/>
          <w:color w:val="000000" w:themeColor="text1"/>
          <w:sz w:val="24"/>
          <w:szCs w:val="24"/>
        </w:rPr>
      </w:pPr>
      <w:r w:rsidRPr="00BF64FB">
        <w:rPr>
          <w:rFonts w:ascii="Times New Roman" w:hAnsi="Times New Roman" w:cs="Times New Roman"/>
          <w:color w:val="000000" w:themeColor="text1"/>
          <w:sz w:val="24"/>
          <w:szCs w:val="24"/>
        </w:rPr>
        <w:t>3.1.3 GNU MPC Library</w:t>
      </w:r>
    </w:p>
    <w:p w14:paraId="5419F8EC" w14:textId="14D9B7E7" w:rsidR="00BF64FB" w:rsidRPr="00BF64FB" w:rsidRDefault="00BF64FB" w:rsidP="00BF64FB">
      <w:pPr>
        <w:rPr>
          <w:rFonts w:ascii="Times New Roman" w:hAnsi="Times New Roman" w:cs="Times New Roman"/>
          <w:color w:val="000000" w:themeColor="text1"/>
          <w:sz w:val="24"/>
          <w:szCs w:val="24"/>
        </w:rPr>
      </w:pPr>
      <w:r w:rsidRPr="00BF64FB">
        <w:rPr>
          <w:rFonts w:ascii="Times New Roman" w:hAnsi="Times New Roman" w:cs="Times New Roman"/>
          <w:color w:val="000000" w:themeColor="text1"/>
          <w:sz w:val="24"/>
          <w:szCs w:val="24"/>
        </w:rPr>
        <w:t xml:space="preserve">For complex-number calculations with arbitrary precision, the GNU MPC library is used. Built on top of GMP and MPFR, MPC supports complex floating-point arithmetic with well-defined rounding (Enge et al., 2012). This was essential for computing values like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m:t>
            </m:r>
          </m:e>
          <m:sup>
            <m:r>
              <w:rPr>
                <w:rFonts w:ascii="Cambria Math" w:hAnsi="Cambria Math" w:cs="Times New Roman"/>
                <w:color w:val="000000" w:themeColor="text1"/>
                <w:sz w:val="24"/>
                <w:szCs w:val="24"/>
              </w:rPr>
              <m:t>θ</m:t>
            </m:r>
          </m:sup>
        </m:sSup>
      </m:oMath>
      <w:r w:rsidRPr="00BF64FB">
        <w:rPr>
          <w:rFonts w:ascii="Times New Roman" w:hAnsi="Times New Roman" w:cs="Times New Roman"/>
          <w:color w:val="000000" w:themeColor="text1"/>
          <w:sz w:val="24"/>
          <w:szCs w:val="24"/>
        </w:rPr>
        <w:t xml:space="preserve"> and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m:t>
            </m:r>
          </m:e>
          <m:sup>
            <m:r>
              <w:rPr>
                <w:rFonts w:ascii="Cambria Math" w:hAnsi="Cambria Math" w:cs="Times New Roman"/>
                <w:color w:val="000000" w:themeColor="text1"/>
                <w:sz w:val="24"/>
                <w:szCs w:val="24"/>
              </w:rPr>
              <m:t>-iθ</m:t>
            </m:r>
          </m:sup>
        </m:sSup>
      </m:oMath>
      <w:r w:rsidRPr="00BF64FB">
        <w:rPr>
          <w:rFonts w:ascii="Times New Roman" w:hAnsi="Times New Roman" w:cs="Times New Roman"/>
          <w:color w:val="000000" w:themeColor="text1"/>
          <w:sz w:val="24"/>
          <w:szCs w:val="24"/>
        </w:rPr>
        <w:t xml:space="preserve"> in the π approximation algorithm.</w:t>
      </w:r>
    </w:p>
    <w:p w14:paraId="036F5951" w14:textId="3B286ABC" w:rsidR="00BF64FB" w:rsidRPr="00BF64FB" w:rsidRDefault="00BF64FB" w:rsidP="00BF64FB">
      <w:pPr>
        <w:rPr>
          <w:rFonts w:ascii="Times New Roman" w:hAnsi="Times New Roman" w:cs="Times New Roman"/>
          <w:color w:val="000000" w:themeColor="text1"/>
          <w:sz w:val="24"/>
          <w:szCs w:val="24"/>
        </w:rPr>
      </w:pPr>
      <w:r w:rsidRPr="00BF64FB">
        <w:rPr>
          <w:rFonts w:ascii="Times New Roman" w:hAnsi="Times New Roman" w:cs="Times New Roman"/>
          <w:color w:val="000000" w:themeColor="text1"/>
          <w:sz w:val="24"/>
          <w:szCs w:val="24"/>
        </w:rPr>
        <w:t>3.1.4 POSIX Threads (pthreads)</w:t>
      </w:r>
    </w:p>
    <w:p w14:paraId="61C23B43" w14:textId="77777777" w:rsidR="00BF64FB" w:rsidRPr="00BF64FB" w:rsidRDefault="00BF64FB" w:rsidP="00BF64FB">
      <w:pPr>
        <w:rPr>
          <w:rFonts w:ascii="Times New Roman" w:hAnsi="Times New Roman" w:cs="Times New Roman"/>
          <w:color w:val="000000" w:themeColor="text1"/>
          <w:sz w:val="24"/>
          <w:szCs w:val="24"/>
        </w:rPr>
      </w:pPr>
      <w:r w:rsidRPr="00BF64FB">
        <w:rPr>
          <w:rFonts w:ascii="Times New Roman" w:hAnsi="Times New Roman" w:cs="Times New Roman"/>
          <w:color w:val="000000" w:themeColor="text1"/>
          <w:sz w:val="24"/>
          <w:szCs w:val="24"/>
        </w:rPr>
        <w:t>The program utilizes POSIX threads (pthreads) to parallelize the computation of complex exponentials. This multithreading approach improves performance and reduces execution time, especially for high-precision calculations (IEEE, 2018).</w:t>
      </w:r>
    </w:p>
    <w:p w14:paraId="3319341E" w14:textId="77777777" w:rsidR="00756CC0" w:rsidRDefault="00756CC0">
      <w:pPr>
        <w:spacing w:after="160" w:line="259"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31E1642A" w14:textId="56E89140" w:rsidR="00E45FB3" w:rsidRPr="00E45FB3" w:rsidRDefault="00E45FB3" w:rsidP="00E45FB3">
      <w:pPr>
        <w:rPr>
          <w:rFonts w:ascii="Times New Roman" w:hAnsi="Times New Roman" w:cs="Times New Roman"/>
          <w:b/>
          <w:bCs/>
          <w:color w:val="000000" w:themeColor="text1"/>
          <w:sz w:val="24"/>
          <w:szCs w:val="24"/>
        </w:rPr>
      </w:pPr>
      <w:r w:rsidRPr="00E45FB3">
        <w:rPr>
          <w:rFonts w:ascii="Times New Roman" w:hAnsi="Times New Roman" w:cs="Times New Roman"/>
          <w:b/>
          <w:bCs/>
          <w:color w:val="000000" w:themeColor="text1"/>
          <w:sz w:val="24"/>
          <w:szCs w:val="24"/>
        </w:rPr>
        <w:lastRenderedPageBreak/>
        <w:t>3.2 Steps of Implementation</w:t>
      </w:r>
    </w:p>
    <w:p w14:paraId="30905DC7" w14:textId="77777777" w:rsidR="008A1892" w:rsidRPr="008A1892" w:rsidRDefault="008A1892" w:rsidP="008A1892">
      <w:pPr>
        <w:spacing w:after="160" w:line="259" w:lineRule="auto"/>
        <w:rPr>
          <w:rFonts w:ascii="Times New Roman" w:hAnsi="Times New Roman" w:cs="Times New Roman"/>
          <w:color w:val="000000" w:themeColor="text1"/>
          <w:sz w:val="24"/>
          <w:szCs w:val="24"/>
        </w:rPr>
      </w:pPr>
      <w:r w:rsidRPr="008A1892">
        <w:rPr>
          <w:rFonts w:ascii="Times New Roman" w:hAnsi="Times New Roman" w:cs="Times New Roman"/>
          <w:color w:val="000000" w:themeColor="text1"/>
          <w:sz w:val="24"/>
          <w:szCs w:val="24"/>
        </w:rPr>
        <w:t>3.2.1 Derive a formula that determines the number of correct decimal digits of π for any given α. A mathematical inequality, referred to as the Matching-Digit Approximation (MDA), is derived to estimate the number of correctly matched decimal digits of π based on a given angle α. This involves analyzing the second term of the Taylor series expansion and incorporating probabilistic modeling of carry propagation to ensure precision.</w:t>
      </w:r>
    </w:p>
    <w:p w14:paraId="2D6A78E1" w14:textId="77777777" w:rsidR="008A1892" w:rsidRPr="008A1892" w:rsidRDefault="008A1892" w:rsidP="008A1892">
      <w:pPr>
        <w:spacing w:after="160" w:line="259" w:lineRule="auto"/>
        <w:rPr>
          <w:rFonts w:ascii="Times New Roman" w:hAnsi="Times New Roman" w:cs="Times New Roman"/>
          <w:color w:val="000000" w:themeColor="text1"/>
          <w:sz w:val="24"/>
          <w:szCs w:val="24"/>
        </w:rPr>
      </w:pPr>
      <w:r w:rsidRPr="008A1892">
        <w:rPr>
          <w:rFonts w:ascii="Times New Roman" w:hAnsi="Times New Roman" w:cs="Times New Roman"/>
          <w:color w:val="000000" w:themeColor="text1"/>
          <w:sz w:val="24"/>
          <w:szCs w:val="24"/>
        </w:rPr>
        <w:t>3.2.2 Modify the expression sin(α) and evaluate it using the C programming language and high-precision libraries. The Complex Degree Sine (CDS) expression, derived from Euler’s formula, is developed to compute sin(α) efficiently for small angles α. This expression is implemented in C using the MPFR and MPC libraries to handle high-precision arithmetic, optimizing performance for the polygonal method of π approximation.</w:t>
      </w:r>
    </w:p>
    <w:p w14:paraId="68AC248E" w14:textId="01A9CBBF" w:rsidR="008A1892" w:rsidRPr="008A1892" w:rsidRDefault="008A1892" w:rsidP="008A1892">
      <w:pPr>
        <w:spacing w:after="160" w:line="259" w:lineRule="auto"/>
        <w:rPr>
          <w:color w:val="000000" w:themeColor="text1"/>
        </w:rPr>
      </w:pPr>
      <w:r w:rsidRPr="008A1892">
        <w:rPr>
          <w:rFonts w:ascii="Times New Roman" w:hAnsi="Times New Roman" w:cs="Times New Roman"/>
          <w:color w:val="000000" w:themeColor="text1"/>
          <w:sz w:val="24"/>
          <w:szCs w:val="24"/>
        </w:rPr>
        <w:t xml:space="preserve">3.2.3 Compute the value of π to 14,369,420 decimal digits using the derived method. The derived MDA and CDS are integrated into a C program that computes π to 14,369,420 decimal digits. The implementation employs dual-threaded parallelism with POSIX threads and high-precision libraries, </w:t>
      </w:r>
      <w:r w:rsidR="008B21BA" w:rsidRPr="008B21BA">
        <w:rPr>
          <w:rFonts w:ascii="Times New Roman" w:hAnsi="Times New Roman" w:cs="Times New Roman"/>
          <w:color w:val="000000" w:themeColor="text1"/>
        </w:rPr>
        <w:t>The results are checked against a trusted π database to make sure they are correct.</w:t>
      </w:r>
    </w:p>
    <w:p w14:paraId="4E7C44ED" w14:textId="77777777" w:rsidR="00855E24" w:rsidRPr="00855E24" w:rsidRDefault="00855E24" w:rsidP="00855E24">
      <w:pPr>
        <w:spacing w:after="160" w:line="259" w:lineRule="auto"/>
        <w:rPr>
          <w:rFonts w:ascii="Times New Roman" w:hAnsi="Times New Roman" w:cs="Times New Roman"/>
          <w:color w:val="000000" w:themeColor="text1"/>
          <w:sz w:val="24"/>
          <w:szCs w:val="24"/>
        </w:rPr>
      </w:pPr>
      <w:r w:rsidRPr="00855E24">
        <w:rPr>
          <w:rFonts w:ascii="Times New Roman" w:hAnsi="Times New Roman" w:cs="Times New Roman"/>
          <w:color w:val="000000" w:themeColor="text1"/>
          <w:sz w:val="24"/>
          <w:szCs w:val="24"/>
        </w:rPr>
        <w:t>3.2.4 Algorithm Overview The algorithm calculates π to a chosen number of decimal places in three steps. First, it picks a suitable angle by figuring out how many digits are needed, including extra ones to avoid errors from numbers carrying over during addition. Second, it calculates a trigonometric value for that angle using special high-precision math tools in the C program to ensure accuracy. Third, it splits the work into two parts, running them at the same time with separate threads, to combine the results and produce π. The C program (shown in Appendix A) takes the number of digits as input, processes the calculations, and saves π to a file with the time it took.</w:t>
      </w:r>
    </w:p>
    <w:p w14:paraId="0ACAC3CA" w14:textId="77777777" w:rsidR="00756CC0" w:rsidRDefault="00756CC0">
      <w:pPr>
        <w:spacing w:after="160" w:line="259"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68A36AA2" w14:textId="68F14401" w:rsidR="00E45FB3" w:rsidRPr="00E45FB3" w:rsidRDefault="00E45FB3" w:rsidP="00E45FB3">
      <w:pPr>
        <w:rPr>
          <w:rFonts w:ascii="Times New Roman" w:hAnsi="Times New Roman" w:cs="Times New Roman"/>
          <w:b/>
          <w:bCs/>
          <w:color w:val="000000" w:themeColor="text1"/>
          <w:sz w:val="24"/>
          <w:szCs w:val="24"/>
        </w:rPr>
      </w:pPr>
      <w:r w:rsidRPr="00E45FB3">
        <w:rPr>
          <w:rFonts w:ascii="Times New Roman" w:hAnsi="Times New Roman" w:cs="Times New Roman"/>
          <w:b/>
          <w:bCs/>
          <w:color w:val="000000" w:themeColor="text1"/>
          <w:sz w:val="24"/>
          <w:szCs w:val="24"/>
        </w:rPr>
        <w:lastRenderedPageBreak/>
        <w:t>Chapter 4: Results</w:t>
      </w:r>
    </w:p>
    <w:p w14:paraId="603EC78E" w14:textId="77777777" w:rsidR="00E45FB3" w:rsidRPr="00E45FB3" w:rsidRDefault="00E45FB3" w:rsidP="00E45FB3">
      <w:pPr>
        <w:rPr>
          <w:rFonts w:ascii="Times New Roman" w:hAnsi="Times New Roman" w:cs="Times New Roman"/>
          <w:b/>
          <w:bCs/>
          <w:color w:val="000000" w:themeColor="text1"/>
          <w:sz w:val="24"/>
          <w:szCs w:val="24"/>
        </w:rPr>
      </w:pPr>
      <w:r w:rsidRPr="00E45FB3">
        <w:rPr>
          <w:rFonts w:ascii="Times New Roman" w:hAnsi="Times New Roman" w:cs="Times New Roman"/>
          <w:b/>
          <w:bCs/>
          <w:color w:val="000000" w:themeColor="text1"/>
          <w:sz w:val="24"/>
          <w:szCs w:val="24"/>
        </w:rPr>
        <w:t>4.1 Deriving the Formula for Correct Decimal Places</w:t>
      </w:r>
    </w:p>
    <w:p w14:paraId="637A7258"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As mentioned in the section Related Mathematical Concepts, both </w:t>
      </w:r>
      <w:bookmarkStart w:id="0" w:name="_Hlk198831483"/>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α</m:t>
                </m:r>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α</m:t>
                </m:r>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oMath>
      <w:bookmarkEnd w:id="0"/>
      <w:r w:rsidRPr="00E45FB3">
        <w:rPr>
          <w:rFonts w:ascii="Times New Roman" w:hAnsi="Times New Roman" w:cs="Times New Roman"/>
          <w:color w:val="000000" w:themeColor="text1"/>
          <w:sz w:val="24"/>
          <w:szCs w:val="24"/>
        </w:rPr>
        <w:t xml:space="preserve"> and </w:t>
      </w: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tan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α</m:t>
                </m:r>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α</m:t>
                </m:r>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oMath>
      <w:r w:rsidRPr="00E45FB3">
        <w:rPr>
          <w:rFonts w:ascii="Times New Roman" w:hAnsi="Times New Roman" w:cs="Times New Roman"/>
          <w:color w:val="000000" w:themeColor="text1"/>
          <w:sz w:val="24"/>
          <w:szCs w:val="24"/>
        </w:rPr>
        <w:t xml:space="preserve"> approach pi as </w:t>
      </w:r>
      <m:oMath>
        <m:r>
          <w:rPr>
            <w:rFonts w:ascii="Cambria Math" w:hAnsi="Cambria Math" w:cs="Times New Roman"/>
            <w:color w:val="000000" w:themeColor="text1"/>
            <w:sz w:val="24"/>
            <w:szCs w:val="24"/>
          </w:rPr>
          <m:t>α</m:t>
        </m:r>
      </m:oMath>
      <w:r w:rsidRPr="00E45FB3">
        <w:rPr>
          <w:rFonts w:ascii="Times New Roman" w:hAnsi="Times New Roman" w:cs="Times New Roman"/>
          <w:iCs/>
          <w:color w:val="000000" w:themeColor="text1"/>
          <w:sz w:val="24"/>
          <w:szCs w:val="24"/>
        </w:rPr>
        <w:t xml:space="preserve"> approach 0. However, the specific value of α required for a given level of accuracy has not been determined. To identify the pattern, multiple values of α in degrees</w:t>
      </w:r>
      <w:r w:rsidRPr="00E45FB3">
        <w:rPr>
          <w:rFonts w:ascii="Times New Roman" w:hAnsi="Times New Roman" w:cs="Times New Roman"/>
          <w:color w:val="000000" w:themeColor="text1"/>
          <w:sz w:val="24"/>
          <w:szCs w:val="24"/>
        </w:rPr>
        <w:t xml:space="preserve"> </w:t>
      </w:r>
      <w:r w:rsidRPr="00E45FB3">
        <w:rPr>
          <w:rFonts w:ascii="Times New Roman" w:hAnsi="Times New Roman" w:cs="Times New Roman"/>
          <w:iCs/>
          <w:color w:val="000000" w:themeColor="text1"/>
          <w:sz w:val="24"/>
          <w:szCs w:val="24"/>
        </w:rPr>
        <w:t>—typically in powers of 10</w:t>
      </w:r>
      <w:r w:rsidRPr="00E45FB3">
        <w:rPr>
          <w:rFonts w:ascii="Times New Roman" w:hAnsi="Times New Roman" w:cs="Times New Roman"/>
          <w:color w:val="000000" w:themeColor="text1"/>
          <w:sz w:val="24"/>
          <w:szCs w:val="24"/>
        </w:rPr>
        <w:t xml:space="preserve"> </w:t>
      </w:r>
      <w:r w:rsidRPr="00E45FB3">
        <w:rPr>
          <w:rFonts w:ascii="Times New Roman" w:hAnsi="Times New Roman" w:cs="Times New Roman"/>
          <w:iCs/>
          <w:color w:val="000000" w:themeColor="text1"/>
          <w:sz w:val="24"/>
          <w:szCs w:val="24"/>
        </w:rPr>
        <w:t>—are substituted.</w:t>
      </w:r>
    </w:p>
    <w:p w14:paraId="6B81790D"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substitute </w:t>
      </w:r>
      <m:oMath>
        <m:r>
          <w:rPr>
            <w:rFonts w:ascii="Cambria Math" w:hAnsi="Cambria Math" w:cs="Times New Roman"/>
            <w:color w:val="000000" w:themeColor="text1"/>
            <w:sz w:val="24"/>
            <w:szCs w:val="24"/>
          </w:rPr>
          <m:t>α=</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10</m:t>
            </m:r>
          </m:e>
          <m:sup>
            <m:r>
              <w:rPr>
                <w:rFonts w:ascii="Cambria Math" w:hAnsi="Cambria Math" w:cs="Times New Roman"/>
                <w:color w:val="000000" w:themeColor="text1"/>
                <w:sz w:val="24"/>
                <w:szCs w:val="24"/>
              </w:rPr>
              <m:t>-1</m:t>
            </m:r>
          </m:sup>
        </m:sSup>
        <m:r>
          <w:rPr>
            <w:rFonts w:ascii="Cambria Math" w:hAnsi="Cambria Math" w:cs="Times New Roman"/>
            <w:color w:val="000000" w:themeColor="text1"/>
            <w:sz w:val="24"/>
            <w:szCs w:val="24"/>
          </w:rPr>
          <m:t>;3.14159</m:t>
        </m:r>
        <m:r>
          <m:rPr>
            <m:sty m:val="p"/>
          </m:rPr>
          <w:rPr>
            <w:rFonts w:ascii="Cambria Math" w:hAnsi="Cambria Math" w:cs="Times New Roman"/>
            <w:color w:val="000000" w:themeColor="text1"/>
            <w:sz w:val="24"/>
            <w:szCs w:val="24"/>
          </w:rPr>
          <m:t>10586…</m:t>
        </m:r>
        <m:r>
          <w:rPr>
            <w:rFonts w:ascii="Cambria Math" w:hAnsi="Cambria Math" w:cs="Times New Roman"/>
            <w:color w:val="000000" w:themeColor="text1"/>
            <w:sz w:val="24"/>
            <w:szCs w:val="24"/>
          </w:rPr>
          <m:t>&lt;π&lt;3.1415958435</m:t>
        </m:r>
        <m:r>
          <m:rPr>
            <m:sty m:val="p"/>
          </m:rPr>
          <w:rPr>
            <w:rFonts w:ascii="Cambria Math" w:hAnsi="Cambria Math" w:cs="Times New Roman"/>
            <w:color w:val="000000" w:themeColor="text1"/>
            <w:sz w:val="24"/>
            <w:szCs w:val="24"/>
          </w:rPr>
          <m:t>…</m:t>
        </m:r>
      </m:oMath>
      <w:r w:rsidRPr="00E45FB3">
        <w:rPr>
          <w:rFonts w:ascii="Times New Roman" w:hAnsi="Times New Roman" w:cs="Times New Roman"/>
          <w:color w:val="000000" w:themeColor="text1"/>
          <w:sz w:val="24"/>
          <w:szCs w:val="24"/>
        </w:rPr>
        <w:t xml:space="preserve">, matching digit: </w:t>
      </w:r>
      <m:oMath>
        <m:r>
          <w:rPr>
            <w:rFonts w:ascii="Cambria Math" w:hAnsi="Cambria Math" w:cs="Times New Roman"/>
            <w:color w:val="000000" w:themeColor="text1"/>
            <w:sz w:val="24"/>
            <w:szCs w:val="24"/>
          </w:rPr>
          <m:t>5</m:t>
        </m:r>
      </m:oMath>
    </w:p>
    <w:p w14:paraId="610DD4D1"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substitute </w:t>
      </w:r>
      <m:oMath>
        <m:r>
          <w:rPr>
            <w:rFonts w:ascii="Cambria Math" w:hAnsi="Cambria Math" w:cs="Times New Roman"/>
            <w:color w:val="000000" w:themeColor="text1"/>
            <w:sz w:val="24"/>
            <w:szCs w:val="24"/>
          </w:rPr>
          <m:t>α=</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10</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;3.1415926376</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&lt;π&lt;3.1415926854</m:t>
        </m:r>
        <m:r>
          <m:rPr>
            <m:sty m:val="p"/>
          </m:rPr>
          <w:rPr>
            <w:rFonts w:ascii="Cambria Math" w:hAnsi="Cambria Math" w:cs="Times New Roman"/>
            <w:color w:val="000000" w:themeColor="text1"/>
            <w:sz w:val="24"/>
            <w:szCs w:val="24"/>
          </w:rPr>
          <m:t>…</m:t>
        </m:r>
      </m:oMath>
      <w:r w:rsidRPr="00E45FB3">
        <w:rPr>
          <w:rFonts w:ascii="Times New Roman" w:hAnsi="Times New Roman" w:cs="Times New Roman"/>
          <w:color w:val="000000" w:themeColor="text1"/>
          <w:sz w:val="24"/>
          <w:szCs w:val="24"/>
        </w:rPr>
        <w:t xml:space="preserve">, matching digit: </w:t>
      </w:r>
      <m:oMath>
        <m:r>
          <w:rPr>
            <w:rFonts w:ascii="Cambria Math" w:hAnsi="Cambria Math" w:cs="Times New Roman"/>
            <w:color w:val="000000" w:themeColor="text1"/>
            <w:sz w:val="24"/>
            <w:szCs w:val="24"/>
          </w:rPr>
          <m:t>7</m:t>
        </m:r>
      </m:oMath>
    </w:p>
    <w:p w14:paraId="6AAA41BF"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substitute </w:t>
      </w:r>
      <m:oMath>
        <m:r>
          <w:rPr>
            <w:rFonts w:ascii="Cambria Math" w:hAnsi="Cambria Math" w:cs="Times New Roman"/>
            <w:color w:val="000000" w:themeColor="text1"/>
            <w:sz w:val="24"/>
            <w:szCs w:val="24"/>
          </w:rPr>
          <m:t>α=</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10</m:t>
            </m:r>
          </m:e>
          <m:sup>
            <m:r>
              <w:rPr>
                <w:rFonts w:ascii="Cambria Math" w:hAnsi="Cambria Math" w:cs="Times New Roman"/>
                <w:color w:val="000000" w:themeColor="text1"/>
                <w:sz w:val="24"/>
                <w:szCs w:val="24"/>
              </w:rPr>
              <m:t>-3</m:t>
            </m:r>
          </m:sup>
        </m:sSup>
        <m:r>
          <w:rPr>
            <w:rFonts w:ascii="Cambria Math" w:hAnsi="Cambria Math" w:cs="Times New Roman"/>
            <w:color w:val="000000" w:themeColor="text1"/>
            <w:sz w:val="24"/>
            <w:szCs w:val="24"/>
          </w:rPr>
          <m:t>;3.1415926534</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&lt;π&lt;3.1415926539</m:t>
        </m:r>
        <m:r>
          <m:rPr>
            <m:sty m:val="p"/>
          </m:rPr>
          <w:rPr>
            <w:rFonts w:ascii="Cambria Math" w:hAnsi="Cambria Math" w:cs="Times New Roman"/>
            <w:color w:val="000000" w:themeColor="text1"/>
            <w:sz w:val="24"/>
            <w:szCs w:val="24"/>
          </w:rPr>
          <m:t>…</m:t>
        </m:r>
      </m:oMath>
      <w:r w:rsidRPr="00E45FB3">
        <w:rPr>
          <w:rFonts w:ascii="Times New Roman" w:hAnsi="Times New Roman" w:cs="Times New Roman"/>
          <w:color w:val="000000" w:themeColor="text1"/>
          <w:sz w:val="24"/>
          <w:szCs w:val="24"/>
        </w:rPr>
        <w:t>, matching digit: 9</w:t>
      </w:r>
    </w:p>
    <w:p w14:paraId="20A924D7"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substitute </w:t>
      </w:r>
      <m:oMath>
        <m:r>
          <w:rPr>
            <w:rFonts w:ascii="Cambria Math" w:hAnsi="Cambria Math" w:cs="Times New Roman"/>
            <w:color w:val="000000" w:themeColor="text1"/>
            <w:sz w:val="24"/>
            <w:szCs w:val="24"/>
          </w:rPr>
          <m:t>α=</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10</m:t>
            </m:r>
          </m:e>
          <m:sup>
            <m:r>
              <w:rPr>
                <w:rFonts w:ascii="Cambria Math" w:hAnsi="Cambria Math" w:cs="Times New Roman"/>
                <w:color w:val="000000" w:themeColor="text1"/>
                <w:sz w:val="24"/>
                <w:szCs w:val="24"/>
              </w:rPr>
              <m:t>-4</m:t>
            </m:r>
          </m:sup>
        </m:sSup>
        <m:r>
          <w:rPr>
            <w:rFonts w:ascii="Cambria Math" w:hAnsi="Cambria Math" w:cs="Times New Roman"/>
            <w:color w:val="000000" w:themeColor="text1"/>
            <w:sz w:val="24"/>
            <w:szCs w:val="24"/>
          </w:rPr>
          <m:t>;3.1415926535</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&lt;π&lt;3.1415926535</m:t>
        </m:r>
        <m:r>
          <m:rPr>
            <m:sty m:val="p"/>
          </m:rPr>
          <w:rPr>
            <w:rFonts w:ascii="Cambria Math" w:hAnsi="Cambria Math" w:cs="Times New Roman"/>
            <w:color w:val="000000" w:themeColor="text1"/>
            <w:sz w:val="24"/>
            <w:szCs w:val="24"/>
          </w:rPr>
          <m:t>…</m:t>
        </m:r>
      </m:oMath>
      <w:r w:rsidRPr="00E45FB3">
        <w:rPr>
          <w:rFonts w:ascii="Times New Roman" w:hAnsi="Times New Roman" w:cs="Times New Roman"/>
          <w:color w:val="000000" w:themeColor="text1"/>
          <w:sz w:val="24"/>
          <w:szCs w:val="24"/>
        </w:rPr>
        <w:t xml:space="preserve">, matching digit: </w:t>
      </w:r>
      <m:oMath>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10</m:t>
        </m:r>
      </m:oMath>
    </w:p>
    <w:p w14:paraId="13F70787"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substitute </w:t>
      </w:r>
      <m:oMath>
        <m:r>
          <w:rPr>
            <w:rFonts w:ascii="Cambria Math" w:hAnsi="Cambria Math" w:cs="Times New Roman"/>
            <w:color w:val="000000" w:themeColor="text1"/>
            <w:sz w:val="24"/>
            <w:szCs w:val="24"/>
          </w:rPr>
          <m:t>α=</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10</m:t>
            </m:r>
          </m:e>
          <m:sup>
            <m:r>
              <w:rPr>
                <w:rFonts w:ascii="Cambria Math" w:hAnsi="Cambria Math" w:cs="Times New Roman"/>
                <w:color w:val="000000" w:themeColor="text1"/>
                <w:sz w:val="24"/>
                <w:szCs w:val="24"/>
              </w:rPr>
              <m:t>-5</m:t>
            </m:r>
          </m:sup>
        </m:sSup>
        <m:r>
          <w:rPr>
            <w:rFonts w:ascii="Cambria Math" w:hAnsi="Cambria Math" w:cs="Times New Roman"/>
            <w:color w:val="000000" w:themeColor="text1"/>
            <w:sz w:val="24"/>
            <w:szCs w:val="24"/>
          </w:rPr>
          <m:t>;3.1415926535</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&lt;π&lt;3.1415926535</m:t>
        </m:r>
        <m:r>
          <m:rPr>
            <m:sty m:val="p"/>
          </m:rPr>
          <w:rPr>
            <w:rFonts w:ascii="Cambria Math" w:hAnsi="Cambria Math" w:cs="Times New Roman"/>
            <w:color w:val="000000" w:themeColor="text1"/>
            <w:sz w:val="24"/>
            <w:szCs w:val="24"/>
          </w:rPr>
          <m:t>…</m:t>
        </m:r>
      </m:oMath>
      <w:r w:rsidRPr="00E45FB3">
        <w:rPr>
          <w:rFonts w:ascii="Times New Roman" w:hAnsi="Times New Roman" w:cs="Times New Roman"/>
          <w:color w:val="000000" w:themeColor="text1"/>
          <w:sz w:val="24"/>
          <w:szCs w:val="24"/>
        </w:rPr>
        <w:t xml:space="preserve">, matching digit: </w:t>
      </w:r>
      <m:oMath>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10</m:t>
        </m:r>
      </m:oMath>
    </w:p>
    <w:p w14:paraId="06E87B19"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Next, consider the expression </w:t>
      </w: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tan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α</m:t>
                </m:r>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α</m:t>
                </m:r>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oMath>
      <w:r w:rsidRPr="00E45FB3">
        <w:rPr>
          <w:rFonts w:ascii="Times New Roman" w:hAnsi="Times New Roman" w:cs="Times New Roman"/>
          <w:color w:val="000000" w:themeColor="text1"/>
          <w:sz w:val="24"/>
          <w:szCs w:val="24"/>
        </w:rPr>
        <w:t xml:space="preserve"> which can be rewritten using a trigonometric identity as:</w:t>
      </w:r>
    </w:p>
    <w:p w14:paraId="1FC71246" w14:textId="77777777" w:rsidR="00E45FB3" w:rsidRPr="00E45FB3" w:rsidRDefault="00000000" w:rsidP="00E45FB3">
      <w:pPr>
        <w:rPr>
          <w:rFonts w:ascii="Times New Roman" w:hAnsi="Times New Roman" w:cs="Times New Roman"/>
          <w:color w:val="000000" w:themeColor="text1"/>
          <w:sz w:val="24"/>
          <w:szCs w:val="24"/>
        </w:rPr>
      </w:p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tan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α</m:t>
                </m:r>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α</m:t>
                </m:r>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r>
          <w:rPr>
            <w:rFonts w:ascii="Cambria Math" w:hAnsi="Cambria Math" w:cs="Times New Roman"/>
            <w:color w:val="000000" w:themeColor="text1"/>
            <w:sz w:val="24"/>
            <w:szCs w:val="24"/>
          </w:rPr>
          <m:t xml:space="preserve"> </m:t>
        </m:r>
      </m:oMath>
      <w:r w:rsidR="00E45FB3" w:rsidRPr="00E45FB3">
        <w:rPr>
          <w:rFonts w:ascii="Times New Roman" w:hAnsi="Times New Roman" w:cs="Times New Roman"/>
          <w:color w:val="000000" w:themeColor="text1"/>
          <w:sz w:val="24"/>
          <w:szCs w:val="24"/>
        </w:rPr>
        <w:t>=</w:t>
      </w: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 xml:space="preserve"> sin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α</m:t>
                </m:r>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α</m:t>
                </m:r>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r>
          <m:rPr>
            <m:sty m:val="p"/>
          </m:rP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 xml:space="preserve"> sec</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α</m:t>
                </m:r>
              </m:e>
            </m:d>
          </m:e>
        </m:func>
      </m:oMath>
    </w:p>
    <w:p w14:paraId="3314D701" w14:textId="3288CEDB" w:rsidR="00E45FB3" w:rsidRPr="0000008B" w:rsidRDefault="00E45FB3" w:rsidP="00E45FB3">
      <w:pPr>
        <w:rPr>
          <w:color w:val="000000" w:themeColor="text1"/>
        </w:rPr>
      </w:pPr>
      <w:r w:rsidRPr="0000008B">
        <w:rPr>
          <w:rFonts w:ascii="Times New Roman" w:hAnsi="Times New Roman" w:cs="Times New Roman"/>
          <w:color w:val="000000" w:themeColor="text1"/>
          <w:sz w:val="24"/>
          <w:szCs w:val="24"/>
        </w:rPr>
        <w:t xml:space="preserve">Both terms contain the common factor </w:t>
      </w: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α</m:t>
                </m:r>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α</m:t>
                </m:r>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oMath>
      <w:r w:rsidRPr="0000008B">
        <w:rPr>
          <w:rFonts w:ascii="Times New Roman" w:hAnsi="Times New Roman" w:cs="Times New Roman"/>
          <w:color w:val="000000" w:themeColor="text1"/>
          <w:sz w:val="24"/>
          <w:szCs w:val="24"/>
        </w:rPr>
        <w:t xml:space="preserve">; therefore, </w:t>
      </w:r>
      <w:r w:rsidR="0000008B" w:rsidRPr="0000008B">
        <w:rPr>
          <w:rFonts w:ascii="Times New Roman" w:hAnsi="Times New Roman" w:cs="Times New Roman"/>
          <w:color w:val="000000" w:themeColor="text1"/>
          <w:sz w:val="24"/>
          <w:szCs w:val="24"/>
        </w:rPr>
        <w:t>we now turn our attention to</w:t>
      </w: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 xml:space="preserve"> sec</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α</m:t>
                </m:r>
              </m:e>
            </m:d>
          </m:e>
        </m:func>
      </m:oMath>
      <w:r w:rsidRPr="0000008B">
        <w:rPr>
          <w:rFonts w:ascii="Times New Roman" w:hAnsi="Times New Roman" w:cs="Times New Roman"/>
          <w:color w:val="000000" w:themeColor="text1"/>
          <w:sz w:val="24"/>
          <w:szCs w:val="24"/>
        </w:rPr>
        <w:t>, which will be analy</w:t>
      </w:r>
      <w:r w:rsidRPr="00E45FB3">
        <w:rPr>
          <w:rFonts w:ascii="Times New Roman" w:hAnsi="Times New Roman" w:cs="Times New Roman"/>
          <w:color w:val="000000" w:themeColor="text1"/>
          <w:sz w:val="24"/>
          <w:szCs w:val="24"/>
        </w:rPr>
        <w:t>zed using its Taylor series expansion.</w:t>
      </w:r>
    </w:p>
    <w:p w14:paraId="41891775" w14:textId="77777777" w:rsidR="00E45FB3" w:rsidRPr="00E45FB3" w:rsidRDefault="00000000" w:rsidP="00E45FB3">
      <w:pPr>
        <w:rPr>
          <w:rFonts w:ascii="Times New Roman" w:hAnsi="Times New Roman" w:cs="Times New Roman"/>
          <w:color w:val="000000" w:themeColor="text1"/>
          <w:sz w:val="24"/>
          <w:szCs w:val="24"/>
        </w:rPr>
      </w:pPr>
      <m:oMathPara>
        <m:oMathParaPr>
          <m:jc m:val="left"/>
        </m:oMathPara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sec</m:t>
              </m:r>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α</m:t>
              </m:r>
            </m:e>
          </m:func>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1+</m:t>
          </m:r>
          <m:f>
            <m:fPr>
              <m:ctrlPr>
                <w:rPr>
                  <w:rFonts w:ascii="Cambria Math" w:hAnsi="Cambria Math" w:cs="Times New Roman"/>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α</m:t>
                  </m:r>
                </m:e>
                <m:sup>
                  <m:r>
                    <w:rPr>
                      <w:rFonts w:ascii="Cambria Math" w:hAnsi="Cambria Math" w:cs="Times New Roman"/>
                      <w:color w:val="000000" w:themeColor="text1"/>
                      <w:sz w:val="24"/>
                      <w:szCs w:val="24"/>
                    </w:rPr>
                    <m:t>2</m:t>
                  </m:r>
                </m:sup>
              </m:sSup>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2</m:t>
              </m:r>
              <m:ctrlPr>
                <w:rPr>
                  <w:rFonts w:ascii="Cambria Math" w:hAnsi="Cambria Math" w:cs="Times New Roman"/>
                  <w:i/>
                  <w:color w:val="000000" w:themeColor="text1"/>
                  <w:sz w:val="24"/>
                  <w:szCs w:val="24"/>
                </w:rPr>
              </m:ctrlPr>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5</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α</m:t>
                  </m:r>
                  <m:ctrlPr>
                    <w:rPr>
                      <w:rFonts w:ascii="Cambria Math" w:hAnsi="Cambria Math" w:cs="Times New Roman"/>
                      <w:color w:val="000000" w:themeColor="text1"/>
                      <w:sz w:val="24"/>
                      <w:szCs w:val="24"/>
                    </w:rPr>
                  </m:ctrlPr>
                </m:e>
                <m:sup>
                  <m:r>
                    <w:rPr>
                      <w:rFonts w:ascii="Cambria Math" w:hAnsi="Cambria Math" w:cs="Times New Roman"/>
                      <w:color w:val="000000" w:themeColor="text1"/>
                      <w:sz w:val="24"/>
                      <w:szCs w:val="24"/>
                    </w:rPr>
                    <m:t>4</m:t>
                  </m:r>
                </m:sup>
              </m:sSup>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24</m:t>
              </m:r>
              <m:ctrlPr>
                <w:rPr>
                  <w:rFonts w:ascii="Cambria Math" w:hAnsi="Cambria Math" w:cs="Times New Roman"/>
                  <w:i/>
                  <w:color w:val="000000" w:themeColor="text1"/>
                  <w:sz w:val="24"/>
                  <w:szCs w:val="24"/>
                </w:rPr>
              </m:ctrlPr>
            </m:den>
          </m:f>
        </m:oMath>
      </m:oMathPara>
    </w:p>
    <w:p w14:paraId="4355B207"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Given that </w:t>
      </w: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0.001</m:t>
                </m:r>
                <m:ctrlPr>
                  <w:rPr>
                    <w:rFonts w:ascii="Cambria Math" w:hAnsi="Cambria Math" w:cs="Times New Roman"/>
                    <w:i/>
                    <w:color w:val="000000" w:themeColor="text1"/>
                    <w:sz w:val="24"/>
                    <w:szCs w:val="24"/>
                  </w:rPr>
                </m:ctrlPr>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0.001</m:t>
                </m:r>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r>
          <w:rPr>
            <w:rFonts w:ascii="Cambria Math" w:hAnsi="Cambria Math" w:cs="Times New Roman"/>
            <w:color w:val="000000" w:themeColor="text1"/>
            <w:sz w:val="24"/>
            <w:szCs w:val="24"/>
          </w:rPr>
          <m:t xml:space="preserve"> </m:t>
        </m:r>
      </m:oMath>
      <w:r w:rsidRPr="00E45FB3">
        <w:rPr>
          <w:rFonts w:ascii="Times New Roman" w:hAnsi="Times New Roman" w:cs="Times New Roman"/>
          <w:color w:val="000000" w:themeColor="text1"/>
          <w:sz w:val="24"/>
          <w:szCs w:val="24"/>
        </w:rPr>
        <w:t xml:space="preserve">is a decimal whose digits are denoted by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i</m:t>
            </m:r>
          </m:sub>
        </m:sSub>
      </m:oMath>
      <w:r w:rsidRPr="00E45FB3">
        <w:rPr>
          <w:rFonts w:ascii="Times New Roman"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i </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 N</m:t>
        </m:r>
      </m:oMath>
      <w:r w:rsidRPr="00E45FB3">
        <w:rPr>
          <w:rFonts w:ascii="Times New Roman" w:hAnsi="Times New Roman" w:cs="Times New Roman"/>
          <w:color w:val="000000" w:themeColor="text1"/>
          <w:sz w:val="24"/>
          <w:szCs w:val="24"/>
        </w:rPr>
        <w:t xml:space="preserve"> and each</w:t>
      </w:r>
      <m:oMath>
        <m:r>
          <m:rPr>
            <m:nor/>
          </m:rPr>
          <w:rPr>
            <w:rFonts w:ascii="Times New Roman" w:hAnsi="Times New Roman"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i</m:t>
            </m:r>
          </m:sub>
        </m:sSub>
        <m:r>
          <m:rPr>
            <m:sty m:val="p"/>
          </m:rPr>
          <w:rPr>
            <w:rFonts w:ascii="Cambria Math" w:hAnsi="Cambria Math" w:cs="Times New Roman"/>
            <w:color w:val="000000" w:themeColor="text1"/>
            <w:sz w:val="24"/>
            <w:szCs w:val="24"/>
          </w:rPr>
          <m:t>∈</m:t>
        </m:r>
        <m:r>
          <m:rPr>
            <m:lit/>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 xml:space="preserve">0, 1, </m:t>
        </m:r>
        <m:r>
          <m:rPr>
            <m:sty m:val="p"/>
          </m:rPr>
          <w:rPr>
            <w:rFonts w:ascii="Cambria Math" w:hAnsi="Cambria Math" w:cs="Times New Roman"/>
            <w:color w:val="000000" w:themeColor="text1"/>
            <w:sz w:val="24"/>
            <w:szCs w:val="24"/>
          </w:rPr>
          <m:t>2, 3, 4, 5, 6, 7, 8</m:t>
        </m:r>
        <m:r>
          <w:rPr>
            <w:rFonts w:ascii="Cambria Math" w:hAnsi="Cambria Math" w:cs="Times New Roman"/>
            <w:color w:val="000000" w:themeColor="text1"/>
            <w:sz w:val="24"/>
            <w:szCs w:val="24"/>
          </w:rPr>
          <m:t>, 9</m:t>
        </m:r>
        <m:r>
          <m:rPr>
            <m:lit/>
          </m:rPr>
          <w:rPr>
            <w:rFonts w:ascii="Cambria Math" w:hAnsi="Cambria Math" w:cs="Times New Roman"/>
            <w:color w:val="000000" w:themeColor="text1"/>
            <w:sz w:val="24"/>
            <w:szCs w:val="24"/>
          </w:rPr>
          <m:t>}</m:t>
        </m:r>
      </m:oMath>
      <w:r w:rsidRPr="00E45FB3">
        <w:rPr>
          <w:rFonts w:ascii="Times New Roman" w:hAnsi="Times New Roman" w:cs="Times New Roman"/>
          <w:color w:val="000000" w:themeColor="text1"/>
          <w:sz w:val="24"/>
          <w:szCs w:val="24"/>
        </w:rPr>
        <w:t xml:space="preserve"> , define this quantity as b for convenience. Then:</w:t>
      </w:r>
    </w:p>
    <w:p w14:paraId="499B9E2B" w14:textId="77777777" w:rsidR="00E45FB3" w:rsidRPr="00E45FB3" w:rsidRDefault="00000000" w:rsidP="00E45FB3">
      <w:pPr>
        <w:rPr>
          <w:rFonts w:ascii="Times New Roman" w:hAnsi="Times New Roman" w:cs="Times New Roman"/>
          <w:color w:val="000000" w:themeColor="text1"/>
          <w:sz w:val="24"/>
          <w:szCs w:val="24"/>
        </w:rPr>
      </w:pPr>
      <m:oMathPara>
        <m:oMathParaPr>
          <m:jc m:val="left"/>
        </m:oMathPara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b=sin</m:t>
              </m:r>
              <m:ctrlPr>
                <w:rPr>
                  <w:rFonts w:ascii="Cambria Math" w:hAnsi="Cambria Math" w:cs="Times New Roman"/>
                  <w:i/>
                  <w:color w:val="000000" w:themeColor="text1"/>
                  <w:sz w:val="24"/>
                  <w:szCs w:val="24"/>
                </w:rPr>
              </m:ctrlPr>
            </m:fName>
            <m:e>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0.001</m:t>
                  </m:r>
                  <m:ctrlPr>
                    <w:rPr>
                      <w:rFonts w:ascii="Cambria Math" w:hAnsi="Cambria Math" w:cs="Times New Roman"/>
                      <w:i/>
                      <w:color w:val="000000" w:themeColor="text1"/>
                      <w:sz w:val="24"/>
                      <w:szCs w:val="24"/>
                    </w:rPr>
                  </m:ctrlPr>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0.001</m:t>
                  </m:r>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3</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4</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5</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6</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7</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8</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9</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10</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11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12</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13</m:t>
              </m:r>
            </m:sub>
          </m:sSub>
          <m:r>
            <m:rPr>
              <m:sty m:val="p"/>
            </m:rPr>
            <w:rPr>
              <w:rFonts w:ascii="Cambria Math" w:hAnsi="Cambria Math" w:cs="Times New Roman"/>
              <w:color w:val="000000" w:themeColor="text1"/>
              <w:sz w:val="24"/>
              <w:szCs w:val="24"/>
            </w:rPr>
            <m:t>…</m:t>
          </m:r>
        </m:oMath>
      </m:oMathPara>
    </w:p>
    <w:p w14:paraId="720FB97A"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Consider</w:t>
      </w: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 xml:space="preserve"> sec</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0.001</m:t>
                </m:r>
              </m:e>
            </m:d>
          </m:e>
        </m:func>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b</m:t>
        </m:r>
      </m:oMath>
      <w:r w:rsidRPr="00E45FB3">
        <w:rPr>
          <w:rFonts w:ascii="Times New Roman" w:hAnsi="Times New Roman" w:cs="Times New Roman"/>
          <w:color w:val="000000" w:themeColor="text1"/>
          <w:sz w:val="24"/>
          <w:szCs w:val="24"/>
        </w:rPr>
        <w:t>:</w:t>
      </w:r>
    </w:p>
    <w:p w14:paraId="604B5FB3" w14:textId="77777777" w:rsidR="00E45FB3" w:rsidRPr="00E45FB3" w:rsidRDefault="00000000" w:rsidP="00E45FB3">
      <w:pPr>
        <w:rPr>
          <w:rFonts w:ascii="Times New Roman" w:hAnsi="Times New Roman" w:cs="Times New Roman"/>
          <w:color w:val="000000" w:themeColor="text1"/>
          <w:sz w:val="24"/>
          <w:szCs w:val="24"/>
        </w:rPr>
      </w:pPr>
      <m:oMathPara>
        <m:oMathParaPr>
          <m:jc m:val="left"/>
        </m:oMathPara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 xml:space="preserve"> sec</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0.001</m:t>
                  </m:r>
                </m:e>
              </m:d>
            </m:e>
          </m:func>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b</m:t>
          </m:r>
          <m:r>
            <m:rPr>
              <m:sty m:val="p"/>
            </m:rP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0.001)</m:t>
                      </m:r>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5</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0.001</m:t>
                          </m:r>
                        </m:e>
                      </m:d>
                    </m:e>
                    <m:sup>
                      <m:r>
                        <w:rPr>
                          <w:rFonts w:ascii="Cambria Math" w:hAnsi="Cambria Math" w:cs="Times New Roman"/>
                          <w:color w:val="000000" w:themeColor="text1"/>
                          <w:sz w:val="24"/>
                          <w:szCs w:val="24"/>
                        </w:rPr>
                        <m:t>4</m:t>
                      </m:r>
                    </m:sup>
                  </m:sSup>
                </m:num>
                <m:den>
                  <m:r>
                    <w:rPr>
                      <w:rFonts w:ascii="Cambria Math" w:hAnsi="Cambria Math" w:cs="Times New Roman"/>
                      <w:color w:val="000000" w:themeColor="text1"/>
                      <w:sz w:val="24"/>
                      <w:szCs w:val="24"/>
                    </w:rPr>
                    <m:t>24</m:t>
                  </m:r>
                </m:den>
              </m:f>
            </m:e>
          </m:d>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b</m:t>
          </m:r>
        </m:oMath>
      </m:oMathPara>
    </w:p>
    <w:p w14:paraId="46A342E6"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br w:type="page"/>
      </w:r>
    </w:p>
    <w:p w14:paraId="004A487A" w14:textId="77777777" w:rsidR="00E45FB3" w:rsidRPr="00E45FB3" w:rsidRDefault="00E45FB3" w:rsidP="00E45FB3">
      <w:pPr>
        <w:rPr>
          <w:rFonts w:ascii="Times New Roman" w:hAnsi="Times New Roman" w:cs="Times New Roman"/>
          <w:noProof/>
          <w:color w:val="000000" w:themeColor="text1"/>
          <w:sz w:val="24"/>
          <w:szCs w:val="24"/>
        </w:rPr>
      </w:pPr>
      <w:r w:rsidRPr="00E45FB3">
        <w:rPr>
          <w:rFonts w:ascii="Times New Roman" w:hAnsi="Times New Roman" w:cs="Times New Roman"/>
          <w:color w:val="000000" w:themeColor="text1"/>
          <w:sz w:val="24"/>
          <w:szCs w:val="24"/>
        </w:rPr>
        <w:lastRenderedPageBreak/>
        <w:t xml:space="preserve">For clarity of presentation, the addition of </w:t>
      </w:r>
      <m:oMath>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0.001)</m:t>
                    </m:r>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5</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0.001</m:t>
                        </m:r>
                      </m:e>
                    </m:d>
                  </m:e>
                  <m:sup>
                    <m:r>
                      <w:rPr>
                        <w:rFonts w:ascii="Cambria Math" w:hAnsi="Cambria Math" w:cs="Times New Roman"/>
                        <w:color w:val="000000" w:themeColor="text1"/>
                        <w:sz w:val="24"/>
                        <w:szCs w:val="24"/>
                      </w:rPr>
                      <m:t>4</m:t>
                    </m:r>
                  </m:sup>
                </m:sSup>
              </m:num>
              <m:den>
                <m:r>
                  <w:rPr>
                    <w:rFonts w:ascii="Cambria Math" w:hAnsi="Cambria Math" w:cs="Times New Roman"/>
                    <w:color w:val="000000" w:themeColor="text1"/>
                    <w:sz w:val="24"/>
                    <w:szCs w:val="24"/>
                  </w:rPr>
                  <m:t>24</m:t>
                </m:r>
              </m:den>
            </m:f>
          </m:e>
        </m:d>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b</m:t>
        </m:r>
      </m:oMath>
      <w:r w:rsidRPr="00E45FB3">
        <w:rPr>
          <w:rFonts w:ascii="Times New Roman" w:hAnsi="Times New Roman" w:cs="Times New Roman"/>
          <w:color w:val="000000" w:themeColor="text1"/>
          <w:sz w:val="24"/>
          <w:szCs w:val="24"/>
        </w:rPr>
        <w:t xml:space="preserve"> is shown in columnar format, as illustrated below. Let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i</m:t>
            </m:r>
          </m:sub>
        </m:sSub>
      </m:oMath>
      <w:r w:rsidRPr="00E45FB3">
        <w:rPr>
          <w:rFonts w:ascii="Times New Roman" w:hAnsi="Times New Roman" w:cs="Times New Roman"/>
          <w:color w:val="000000" w:themeColor="text1"/>
          <w:sz w:val="24"/>
          <w:szCs w:val="24"/>
        </w:rPr>
        <w:t xml:space="preserve"> denote the changed digits after addition, where </w:t>
      </w:r>
      <m:oMath>
        <m:r>
          <w:rPr>
            <w:rFonts w:ascii="Cambria Math" w:hAnsi="Cambria Math" w:cs="Times New Roman"/>
            <w:color w:val="000000" w:themeColor="text1"/>
            <w:sz w:val="24"/>
            <w:szCs w:val="24"/>
          </w:rPr>
          <m:t>i </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 N</m:t>
        </m:r>
      </m:oMath>
      <w:r w:rsidRPr="00E45FB3">
        <w:rPr>
          <w:rFonts w:ascii="Times New Roman" w:hAnsi="Times New Roman" w:cs="Times New Roman"/>
          <w:color w:val="000000" w:themeColor="text1"/>
          <w:sz w:val="24"/>
          <w:szCs w:val="24"/>
        </w:rPr>
        <w:t xml:space="preserve"> and each</w:t>
      </w:r>
      <m:oMath>
        <m:r>
          <m:rPr>
            <m:nor/>
          </m:rPr>
          <w:rPr>
            <w:rFonts w:ascii="Times New Roman" w:hAnsi="Times New Roman"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i</m:t>
            </m:r>
          </m:sub>
        </m:sSub>
        <m:r>
          <m:rPr>
            <m:sty m:val="p"/>
          </m:rPr>
          <w:rPr>
            <w:rFonts w:ascii="Cambria Math" w:hAnsi="Cambria Math" w:cs="Times New Roman"/>
            <w:color w:val="000000" w:themeColor="text1"/>
            <w:sz w:val="24"/>
            <w:szCs w:val="24"/>
          </w:rPr>
          <m:t>∈</m:t>
        </m:r>
        <m:r>
          <m:rPr>
            <m:lit/>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 xml:space="preserve">0, 1, </m:t>
        </m:r>
        <m:r>
          <m:rPr>
            <m:sty m:val="p"/>
          </m:rPr>
          <w:rPr>
            <w:rFonts w:ascii="Cambria Math" w:hAnsi="Cambria Math" w:cs="Times New Roman"/>
            <w:color w:val="000000" w:themeColor="text1"/>
            <w:sz w:val="24"/>
            <w:szCs w:val="24"/>
          </w:rPr>
          <m:t>2, 3, 4, 5, 6, 7, 8</m:t>
        </m:r>
        <m:r>
          <w:rPr>
            <w:rFonts w:ascii="Cambria Math" w:hAnsi="Cambria Math" w:cs="Times New Roman"/>
            <w:color w:val="000000" w:themeColor="text1"/>
            <w:sz w:val="24"/>
            <w:szCs w:val="24"/>
          </w:rPr>
          <m:t>, 9</m:t>
        </m:r>
        <m:r>
          <m:rPr>
            <m:lit/>
          </m:rPr>
          <w:rPr>
            <w:rFonts w:ascii="Cambria Math" w:hAnsi="Cambria Math" w:cs="Times New Roman"/>
            <w:color w:val="000000" w:themeColor="text1"/>
            <w:sz w:val="24"/>
            <w:szCs w:val="24"/>
          </w:rPr>
          <m:t>}</m:t>
        </m:r>
      </m:oMath>
      <w:r w:rsidRPr="00E45FB3">
        <w:rPr>
          <w:rFonts w:ascii="Times New Roman" w:hAnsi="Times New Roman" w:cs="Times New Roman"/>
          <w:color w:val="000000" w:themeColor="text1"/>
          <w:sz w:val="24"/>
          <w:szCs w:val="24"/>
        </w:rPr>
        <w:t>.</w:t>
      </w:r>
      <w:r w:rsidRPr="00E45FB3">
        <w:rPr>
          <w:rFonts w:ascii="Times New Roman" w:hAnsi="Times New Roman" w:cs="Times New Roman"/>
          <w:noProof/>
          <w:color w:val="000000" w:themeColor="text1"/>
          <w:sz w:val="24"/>
          <w:szCs w:val="24"/>
        </w:rPr>
        <w:t xml:space="preserve"> </w:t>
      </w:r>
    </w:p>
    <w:p w14:paraId="3CCB1868" w14:textId="77777777" w:rsidR="00E45FB3" w:rsidRPr="00E45FB3" w:rsidRDefault="00E45FB3" w:rsidP="00E45FB3">
      <w:pPr>
        <w:rPr>
          <w:rFonts w:ascii="Times New Roman" w:hAnsi="Times New Roman" w:cs="Times New Roman"/>
          <w:noProof/>
          <w:color w:val="000000" w:themeColor="text1"/>
          <w:sz w:val="24"/>
          <w:szCs w:val="24"/>
        </w:rPr>
      </w:pPr>
      <w:r w:rsidRPr="00E45FB3">
        <w:rPr>
          <w:rFonts w:ascii="Times New Roman" w:hAnsi="Times New Roman" w:cs="Times New Roman"/>
          <w:noProof/>
          <w:color w:val="000000" w:themeColor="text1"/>
          <w:sz w:val="24"/>
          <w:szCs w:val="24"/>
        </w:rPr>
        <w:drawing>
          <wp:inline distT="0" distB="0" distL="0" distR="0" wp14:anchorId="72BF04AB" wp14:editId="25231B98">
            <wp:extent cx="5478145" cy="1073150"/>
            <wp:effectExtent l="0" t="0" r="8255" b="0"/>
            <wp:docPr id="1465302797"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1073150"/>
                    </a:xfrm>
                    <a:prstGeom prst="rect">
                      <a:avLst/>
                    </a:prstGeom>
                    <a:noFill/>
                    <a:ln>
                      <a:noFill/>
                    </a:ln>
                  </pic:spPr>
                </pic:pic>
              </a:graphicData>
            </a:graphic>
          </wp:inline>
        </w:drawing>
      </w:r>
    </w:p>
    <w:p w14:paraId="56742E70" w14:textId="732376F4"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noProof/>
          <w:color w:val="000000" w:themeColor="text1"/>
          <w:sz w:val="24"/>
          <w:szCs w:val="24"/>
        </w:rPr>
        <w:t xml:space="preserve">Figure </w:t>
      </w:r>
      <w:r w:rsidR="00DB0DB2">
        <w:rPr>
          <w:rFonts w:ascii="Times New Roman" w:hAnsi="Times New Roman" w:cs="Times New Roman"/>
          <w:noProof/>
          <w:color w:val="000000" w:themeColor="text1"/>
          <w:sz w:val="24"/>
          <w:szCs w:val="24"/>
        </w:rPr>
        <w:t>3</w:t>
      </w:r>
      <w:r w:rsidRPr="00E45FB3">
        <w:rPr>
          <w:rFonts w:ascii="Times New Roman" w:hAnsi="Times New Roman" w:cs="Times New Roman"/>
          <w:noProof/>
          <w:color w:val="000000" w:themeColor="text1"/>
          <w:sz w:val="24"/>
          <w:szCs w:val="24"/>
        </w:rPr>
        <w:t xml:space="preserve">: </w:t>
      </w:r>
      <w:r w:rsidRPr="00E45FB3">
        <w:rPr>
          <w:rFonts w:ascii="Times New Roman" w:hAnsi="Times New Roman" w:cs="Times New Roman"/>
          <w:color w:val="000000" w:themeColor="text1"/>
          <w:sz w:val="24"/>
          <w:szCs w:val="24"/>
        </w:rPr>
        <w:t xml:space="preserve">Columnar addition of </w:t>
      </w:r>
      <m:oMath>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0.001)</m:t>
                    </m:r>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5</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0.001</m:t>
                        </m:r>
                      </m:e>
                    </m:d>
                  </m:e>
                  <m:sup>
                    <m:r>
                      <w:rPr>
                        <w:rFonts w:ascii="Cambria Math" w:hAnsi="Cambria Math" w:cs="Times New Roman"/>
                        <w:color w:val="000000" w:themeColor="text1"/>
                        <w:sz w:val="24"/>
                        <w:szCs w:val="24"/>
                      </w:rPr>
                      <m:t>4</m:t>
                    </m:r>
                  </m:sup>
                </m:sSup>
              </m:num>
              <m:den>
                <m:r>
                  <w:rPr>
                    <w:rFonts w:ascii="Cambria Math" w:hAnsi="Cambria Math" w:cs="Times New Roman"/>
                    <w:color w:val="000000" w:themeColor="text1"/>
                    <w:sz w:val="24"/>
                    <w:szCs w:val="24"/>
                  </w:rPr>
                  <m:t>24</m:t>
                </m:r>
              </m:den>
            </m:f>
          </m:e>
        </m:d>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b</m:t>
        </m:r>
      </m:oMath>
      <w:r w:rsidRPr="00E45FB3">
        <w:rPr>
          <w:rFonts w:ascii="Times New Roman" w:hAnsi="Times New Roman" w:cs="Times New Roman"/>
          <w:color w:val="000000" w:themeColor="text1"/>
          <w:sz w:val="24"/>
          <w:szCs w:val="24"/>
        </w:rPr>
        <w:t xml:space="preserve"> (in this case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8</m:t>
            </m:r>
          </m:sub>
        </m:sSub>
        <m:r>
          <w:rPr>
            <w:rFonts w:ascii="Cambria Math" w:hAnsi="Cambria Math" w:cs="Times New Roman"/>
            <w:color w:val="000000" w:themeColor="text1"/>
            <w:sz w:val="24"/>
            <w:szCs w:val="24"/>
          </w:rPr>
          <m:t>+5</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1</m:t>
            </m:r>
          </m:sub>
        </m:sSub>
        <m:r>
          <m:rPr>
            <m:sty m:val="p"/>
          </m:rPr>
          <w:rPr>
            <w:rFonts w:ascii="Cambria Math" w:hAnsi="Cambria Math" w:cs="Times New Roman"/>
            <w:color w:val="000000" w:themeColor="text1"/>
            <w:sz w:val="24"/>
            <w:szCs w:val="24"/>
          </w:rPr>
          <m:t>≥10, 10&gt;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7</m:t>
            </m:r>
          </m:sub>
        </m:sSub>
        <m:r>
          <w:rPr>
            <w:rFonts w:ascii="Cambria Math" w:hAnsi="Cambria Math" w:cs="Times New Roman"/>
            <w:color w:val="000000" w:themeColor="text1"/>
            <w:sz w:val="24"/>
            <w:szCs w:val="24"/>
          </w:rPr>
          <m:t>+</m:t>
        </m:r>
        <m:d>
          <m:dPr>
            <m:begChr m:val="⌊"/>
            <m:endChr m:val="⌋"/>
            <m:ctrlPr>
              <w:rPr>
                <w:rFonts w:ascii="Cambria Math" w:hAnsi="Cambria Math" w:cs="Times New Roman"/>
                <w:noProof/>
                <w:color w:val="000000" w:themeColor="text1"/>
                <w:sz w:val="24"/>
                <w:szCs w:val="24"/>
              </w:rPr>
            </m:ctrlPr>
          </m:dPr>
          <m:e>
            <m:f>
              <m:fPr>
                <m:ctrlPr>
                  <w:rPr>
                    <w:rFonts w:ascii="Cambria Math" w:hAnsi="Cambria Math" w:cs="Times New Roman"/>
                    <w:noProof/>
                    <w:color w:val="000000" w:themeColor="text1"/>
                    <w:sz w:val="24"/>
                    <w:szCs w:val="24"/>
                  </w:rPr>
                </m:ctrlPr>
              </m:fPr>
              <m:num>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a</m:t>
                    </m:r>
                  </m:e>
                  <m:sub>
                    <m:r>
                      <w:rPr>
                        <w:rFonts w:ascii="Cambria Math" w:hAnsi="Cambria Math" w:cs="Times New Roman"/>
                        <w:noProof/>
                        <w:color w:val="000000" w:themeColor="text1"/>
                        <w:sz w:val="24"/>
                        <w:szCs w:val="24"/>
                      </w:rPr>
                      <m:t>8</m:t>
                    </m:r>
                  </m:sub>
                </m:sSub>
                <m:r>
                  <w:rPr>
                    <w:rFonts w:ascii="Cambria Math" w:hAnsi="Cambria Math" w:cs="Times New Roman"/>
                    <w:noProof/>
                    <w:color w:val="000000" w:themeColor="text1"/>
                    <w:sz w:val="24"/>
                    <w:szCs w:val="24"/>
                  </w:rPr>
                  <m:t>+5</m:t>
                </m:r>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a</m:t>
                    </m:r>
                  </m:e>
                  <m:sub>
                    <m:r>
                      <w:rPr>
                        <w:rFonts w:ascii="Cambria Math" w:hAnsi="Cambria Math" w:cs="Times New Roman"/>
                        <w:noProof/>
                        <w:color w:val="000000" w:themeColor="text1"/>
                        <w:sz w:val="24"/>
                        <w:szCs w:val="24"/>
                      </w:rPr>
                      <m:t>1</m:t>
                    </m:r>
                  </m:sub>
                </m:sSub>
                <m:ctrlPr>
                  <w:rPr>
                    <w:rFonts w:ascii="Cambria Math" w:hAnsi="Cambria Math" w:cs="Times New Roman"/>
                    <w:i/>
                    <w:noProof/>
                    <w:color w:val="000000" w:themeColor="text1"/>
                    <w:sz w:val="24"/>
                    <w:szCs w:val="24"/>
                  </w:rPr>
                </m:ctrlPr>
              </m:num>
              <m:den>
                <m:r>
                  <w:rPr>
                    <w:rFonts w:ascii="Cambria Math" w:hAnsi="Cambria Math" w:cs="Times New Roman"/>
                    <w:noProof/>
                    <w:color w:val="000000" w:themeColor="text1"/>
                    <w:sz w:val="24"/>
                    <w:szCs w:val="24"/>
                  </w:rPr>
                  <m:t>10</m:t>
                </m:r>
                <m:ctrlPr>
                  <w:rPr>
                    <w:rFonts w:ascii="Cambria Math" w:hAnsi="Cambria Math" w:cs="Times New Roman"/>
                    <w:i/>
                    <w:noProof/>
                    <w:color w:val="000000" w:themeColor="text1"/>
                    <w:sz w:val="24"/>
                    <w:szCs w:val="24"/>
                  </w:rPr>
                </m:ctrlPr>
              </m:den>
            </m:f>
          </m:e>
        </m:d>
        <m:r>
          <w:rPr>
            <w:rFonts w:ascii="Cambria Math" w:hAnsi="Cambria Math" w:cs="Times New Roman"/>
            <w:noProof/>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1</m:t>
            </m:r>
          </m:sub>
        </m:sSub>
      </m:oMath>
      <w:r w:rsidRPr="00E45FB3">
        <w:rPr>
          <w:rFonts w:ascii="Times New Roman" w:hAnsi="Times New Roman" w:cs="Times New Roman"/>
          <w:color w:val="000000" w:themeColor="text1"/>
          <w:sz w:val="24"/>
          <w:szCs w:val="24"/>
        </w:rPr>
        <w:t>).</w:t>
      </w:r>
    </w:p>
    <w:p w14:paraId="4226730D"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rPr>
        <w:t>It is evident that the matching decimal digits are primarily influenced by the second term in the Taylor series. Therefore, considering only the first two terms is sufficient</w:t>
      </w:r>
      <w:r w:rsidRPr="00E45FB3">
        <w:rPr>
          <w:rFonts w:ascii="Times New Roman" w:hAnsi="Times New Roman" w:cs="Times New Roman"/>
          <w:noProof/>
          <w:color w:val="000000" w:themeColor="text1"/>
          <w:sz w:val="24"/>
          <w:szCs w:val="24"/>
          <w:lang w:bidi="th-TH"/>
        </w:rPr>
        <w:t xml:space="preserve"> for futher effect on digits analysis as shown below.</w:t>
      </w:r>
      <w:r w:rsidRPr="00E45FB3">
        <w:rPr>
          <w:rFonts w:ascii="Times New Roman" w:hAnsi="Times New Roman" w:cs="Times New Roman"/>
          <w:noProof/>
          <w:color w:val="000000" w:themeColor="text1"/>
          <w:sz w:val="24"/>
          <w:szCs w:val="24"/>
          <w:lang w:bidi="th-TH"/>
        </w:rPr>
        <w:drawing>
          <wp:inline distT="0" distB="0" distL="0" distR="0" wp14:anchorId="4EE65947" wp14:editId="75FBE86F">
            <wp:extent cx="5486400" cy="661670"/>
            <wp:effectExtent l="0" t="0" r="0" b="5080"/>
            <wp:docPr id="441291672"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61670"/>
                    </a:xfrm>
                    <a:prstGeom prst="rect">
                      <a:avLst/>
                    </a:prstGeom>
                    <a:noFill/>
                    <a:ln>
                      <a:noFill/>
                    </a:ln>
                  </pic:spPr>
                </pic:pic>
              </a:graphicData>
            </a:graphic>
          </wp:inline>
        </w:drawing>
      </w:r>
    </w:p>
    <w:p w14:paraId="581896EF" w14:textId="4AAB614C" w:rsidR="00E45FB3" w:rsidRPr="002C7DC3" w:rsidRDefault="00E45FB3" w:rsidP="00E45FB3">
      <w:pPr>
        <w:rPr>
          <w:color w:val="000000" w:themeColor="text1"/>
          <w:sz w:val="24"/>
          <w:szCs w:val="24"/>
        </w:rPr>
      </w:pPr>
      <w:r w:rsidRPr="002C7DC3">
        <w:rPr>
          <w:rFonts w:ascii="Times New Roman" w:hAnsi="Times New Roman" w:cs="Times New Roman"/>
          <w:noProof/>
          <w:color w:val="000000" w:themeColor="text1"/>
          <w:sz w:val="24"/>
          <w:szCs w:val="24"/>
        </w:rPr>
        <w:t xml:space="preserve">Figure </w:t>
      </w:r>
      <w:r w:rsidR="00DB0DB2" w:rsidRPr="002C7DC3">
        <w:rPr>
          <w:rFonts w:ascii="Times New Roman" w:hAnsi="Times New Roman" w:cs="Times New Roman"/>
          <w:noProof/>
          <w:color w:val="000000" w:themeColor="text1"/>
          <w:sz w:val="24"/>
          <w:szCs w:val="24"/>
        </w:rPr>
        <w:t>4</w:t>
      </w:r>
      <w:r w:rsidRPr="002C7DC3">
        <w:rPr>
          <w:rFonts w:ascii="Times New Roman" w:hAnsi="Times New Roman" w:cs="Times New Roman"/>
          <w:noProof/>
          <w:color w:val="000000" w:themeColor="text1"/>
          <w:sz w:val="24"/>
          <w:szCs w:val="24"/>
        </w:rPr>
        <w:t xml:space="preserve">: </w:t>
      </w:r>
      <w:r w:rsidRPr="002C7DC3">
        <w:rPr>
          <w:rFonts w:ascii="Times New Roman" w:hAnsi="Times New Roman" w:cs="Times New Roman"/>
          <w:color w:val="000000" w:themeColor="text1"/>
          <w:sz w:val="24"/>
          <w:szCs w:val="24"/>
        </w:rPr>
        <w:t xml:space="preserve">Columnar addition of </w:t>
      </w:r>
      <m:oMath>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0.001)</m:t>
                    </m:r>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2</m:t>
                </m:r>
              </m:den>
            </m:f>
          </m:e>
        </m:d>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b</m:t>
        </m:r>
      </m:oMath>
      <w:r w:rsidRPr="002C7DC3">
        <w:rPr>
          <w:rFonts w:ascii="Times New Roman" w:hAnsi="Times New Roman" w:cs="Times New Roman"/>
          <w:color w:val="000000" w:themeColor="text1"/>
          <w:sz w:val="24"/>
          <w:szCs w:val="24"/>
        </w:rPr>
        <w:t xml:space="preserve"> </w:t>
      </w:r>
      <w:r w:rsidR="002C7DC3" w:rsidRPr="002C7DC3">
        <w:rPr>
          <w:color w:val="000000" w:themeColor="text1"/>
          <w:sz w:val="24"/>
          <w:szCs w:val="24"/>
        </w:rPr>
        <w:t xml:space="preserve">illustrating a 2-digit carry propagation effect </w:t>
      </w:r>
      <w:r w:rsidRPr="002C7DC3">
        <w:rPr>
          <w:rFonts w:ascii="Times New Roman" w:hAnsi="Times New Roman" w:cs="Times New Roman"/>
          <w:color w:val="000000" w:themeColor="text1"/>
          <w:sz w:val="24"/>
          <w:szCs w:val="24"/>
        </w:rPr>
        <w:t xml:space="preserve">(in this case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8</m:t>
            </m:r>
          </m:sub>
        </m:sSub>
        <m:r>
          <w:rPr>
            <w:rFonts w:ascii="Cambria Math" w:hAnsi="Cambria Math" w:cs="Times New Roman"/>
            <w:color w:val="000000" w:themeColor="text1"/>
            <w:sz w:val="24"/>
            <w:szCs w:val="24"/>
          </w:rPr>
          <m:t>+5</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1</m:t>
            </m:r>
          </m:sub>
        </m:sSub>
        <m:r>
          <m:rPr>
            <m:sty m:val="p"/>
          </m:rPr>
          <w:rPr>
            <w:rFonts w:ascii="Cambria Math" w:hAnsi="Cambria Math" w:cs="Times New Roman"/>
            <w:color w:val="000000" w:themeColor="text1"/>
            <w:sz w:val="24"/>
            <w:szCs w:val="24"/>
          </w:rPr>
          <m:t xml:space="preserve">≥10,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7</m:t>
            </m:r>
          </m:sub>
        </m:sSub>
        <m:r>
          <w:rPr>
            <w:rFonts w:ascii="Cambria Math" w:hAnsi="Cambria Math" w:cs="Times New Roman"/>
            <w:color w:val="000000" w:themeColor="text1"/>
            <w:sz w:val="24"/>
            <w:szCs w:val="24"/>
          </w:rPr>
          <m:t>+</m:t>
        </m:r>
        <m:d>
          <m:dPr>
            <m:begChr m:val="⌊"/>
            <m:endChr m:val="⌋"/>
            <m:ctrlPr>
              <w:rPr>
                <w:rFonts w:ascii="Cambria Math" w:hAnsi="Cambria Math" w:cs="Times New Roman"/>
                <w:noProof/>
                <w:color w:val="000000" w:themeColor="text1"/>
                <w:sz w:val="24"/>
                <w:szCs w:val="24"/>
              </w:rPr>
            </m:ctrlPr>
          </m:dPr>
          <m:e>
            <m:f>
              <m:fPr>
                <m:ctrlPr>
                  <w:rPr>
                    <w:rFonts w:ascii="Cambria Math" w:hAnsi="Cambria Math" w:cs="Times New Roman"/>
                    <w:noProof/>
                    <w:color w:val="000000" w:themeColor="text1"/>
                    <w:sz w:val="24"/>
                    <w:szCs w:val="24"/>
                  </w:rPr>
                </m:ctrlPr>
              </m:fPr>
              <m:num>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a</m:t>
                    </m:r>
                  </m:e>
                  <m:sub>
                    <m:r>
                      <w:rPr>
                        <w:rFonts w:ascii="Cambria Math" w:hAnsi="Cambria Math" w:cs="Times New Roman"/>
                        <w:noProof/>
                        <w:color w:val="000000" w:themeColor="text1"/>
                        <w:sz w:val="24"/>
                        <w:szCs w:val="24"/>
                      </w:rPr>
                      <m:t>8</m:t>
                    </m:r>
                  </m:sub>
                </m:sSub>
                <m:r>
                  <w:rPr>
                    <w:rFonts w:ascii="Cambria Math" w:hAnsi="Cambria Math" w:cs="Times New Roman"/>
                    <w:noProof/>
                    <w:color w:val="000000" w:themeColor="text1"/>
                    <w:sz w:val="24"/>
                    <w:szCs w:val="24"/>
                  </w:rPr>
                  <m:t>+5</m:t>
                </m:r>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a</m:t>
                    </m:r>
                  </m:e>
                  <m:sub>
                    <m:r>
                      <w:rPr>
                        <w:rFonts w:ascii="Cambria Math" w:hAnsi="Cambria Math" w:cs="Times New Roman"/>
                        <w:noProof/>
                        <w:color w:val="000000" w:themeColor="text1"/>
                        <w:sz w:val="24"/>
                        <w:szCs w:val="24"/>
                      </w:rPr>
                      <m:t>1</m:t>
                    </m:r>
                  </m:sub>
                </m:sSub>
                <m:ctrlPr>
                  <w:rPr>
                    <w:rFonts w:ascii="Cambria Math" w:hAnsi="Cambria Math" w:cs="Times New Roman"/>
                    <w:i/>
                    <w:noProof/>
                    <w:color w:val="000000" w:themeColor="text1"/>
                    <w:sz w:val="24"/>
                    <w:szCs w:val="24"/>
                  </w:rPr>
                </m:ctrlPr>
              </m:num>
              <m:den>
                <m:r>
                  <w:rPr>
                    <w:rFonts w:ascii="Cambria Math" w:hAnsi="Cambria Math" w:cs="Times New Roman"/>
                    <w:noProof/>
                    <w:color w:val="000000" w:themeColor="text1"/>
                    <w:sz w:val="24"/>
                    <w:szCs w:val="24"/>
                  </w:rPr>
                  <m:t>10</m:t>
                </m:r>
                <m:ctrlPr>
                  <w:rPr>
                    <w:rFonts w:ascii="Cambria Math" w:hAnsi="Cambria Math" w:cs="Times New Roman"/>
                    <w:i/>
                    <w:noProof/>
                    <w:color w:val="000000" w:themeColor="text1"/>
                    <w:sz w:val="24"/>
                    <w:szCs w:val="24"/>
                  </w:rPr>
                </m:ctrlPr>
              </m:den>
            </m:f>
          </m:e>
        </m:d>
        <m:r>
          <m:rPr>
            <m:sty m:val="p"/>
          </m:rP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m:t>
            </m:r>
          </m:sub>
        </m:sSub>
        <m:r>
          <m:rPr>
            <m:sty m:val="p"/>
          </m:rPr>
          <w:rPr>
            <w:rFonts w:ascii="Cambria Math" w:hAnsi="Cambria Math" w:cs="Times New Roman"/>
            <w:color w:val="000000" w:themeColor="text1"/>
            <w:sz w:val="24"/>
            <w:szCs w:val="24"/>
          </w:rPr>
          <m:t>≥10&gt;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2</m:t>
            </m:r>
          </m:sub>
        </m:sSub>
        <m:r>
          <m:rPr>
            <m:sty m:val="p"/>
          </m:rPr>
          <w:rPr>
            <w:rFonts w:ascii="Cambria Math" w:hAnsi="Cambria Math" w:cs="Times New Roman"/>
            <w:color w:val="000000" w:themeColor="text1"/>
            <w:sz w:val="24"/>
            <w:szCs w:val="24"/>
          </w:rPr>
          <m:t>, 10&gt;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d>
          <m:dPr>
            <m:begChr m:val="⌊"/>
            <m:endChr m:val="⌋"/>
            <m:ctrlPr>
              <w:rPr>
                <w:rFonts w:ascii="Cambria Math" w:hAnsi="Cambria Math" w:cs="Times New Roman"/>
                <w:noProof/>
                <w:color w:val="000000" w:themeColor="text1"/>
                <w:sz w:val="24"/>
                <w:szCs w:val="24"/>
              </w:rPr>
            </m:ctrlPr>
          </m:dPr>
          <m:e>
            <m:f>
              <m:fPr>
                <m:ctrlPr>
                  <w:rPr>
                    <w:rFonts w:ascii="Cambria Math" w:hAnsi="Cambria Math" w:cs="Times New Roman"/>
                    <w:noProof/>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m:t>
                    </m:r>
                  </m:sub>
                </m:sSub>
                <m:ctrlPr>
                  <w:rPr>
                    <w:rFonts w:ascii="Cambria Math" w:hAnsi="Cambria Math" w:cs="Times New Roman"/>
                    <w:i/>
                    <w:noProof/>
                    <w:color w:val="000000" w:themeColor="text1"/>
                    <w:sz w:val="24"/>
                    <w:szCs w:val="24"/>
                  </w:rPr>
                </m:ctrlPr>
              </m:num>
              <m:den>
                <m:r>
                  <w:rPr>
                    <w:rFonts w:ascii="Cambria Math" w:hAnsi="Cambria Math" w:cs="Times New Roman"/>
                    <w:noProof/>
                    <w:color w:val="000000" w:themeColor="text1"/>
                    <w:sz w:val="24"/>
                    <w:szCs w:val="24"/>
                  </w:rPr>
                  <m:t>10</m:t>
                </m:r>
                <m:ctrlPr>
                  <w:rPr>
                    <w:rFonts w:ascii="Cambria Math" w:hAnsi="Cambria Math" w:cs="Times New Roman"/>
                    <w:i/>
                    <w:noProof/>
                    <w:color w:val="000000" w:themeColor="text1"/>
                    <w:sz w:val="24"/>
                    <w:szCs w:val="24"/>
                  </w:rPr>
                </m:ctrlPr>
              </m:den>
            </m:f>
          </m:e>
        </m:d>
        <m:r>
          <w:rPr>
            <w:rFonts w:ascii="Cambria Math" w:hAnsi="Cambria Math" w:cs="Times New Roman"/>
            <w:noProof/>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1</m:t>
            </m:r>
          </m:sub>
        </m:sSub>
      </m:oMath>
      <w:r w:rsidRPr="002C7DC3">
        <w:rPr>
          <w:rFonts w:ascii="Times New Roman" w:hAnsi="Times New Roman" w:cs="Times New Roman"/>
          <w:color w:val="000000" w:themeColor="text1"/>
          <w:sz w:val="24"/>
          <w:szCs w:val="24"/>
        </w:rPr>
        <w:t>).</w:t>
      </w:r>
    </w:p>
    <w:p w14:paraId="4263272A"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drawing>
          <wp:inline distT="0" distB="0" distL="0" distR="0" wp14:anchorId="5C10DCE3" wp14:editId="0DF6E655">
            <wp:extent cx="5486400" cy="661670"/>
            <wp:effectExtent l="0" t="0" r="0" b="5080"/>
            <wp:docPr id="1766998305"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61670"/>
                    </a:xfrm>
                    <a:prstGeom prst="rect">
                      <a:avLst/>
                    </a:prstGeom>
                    <a:noFill/>
                    <a:ln>
                      <a:noFill/>
                    </a:ln>
                  </pic:spPr>
                </pic:pic>
              </a:graphicData>
            </a:graphic>
          </wp:inline>
        </w:drawing>
      </w:r>
    </w:p>
    <w:p w14:paraId="70E25603" w14:textId="538B2999" w:rsidR="00E45FB3" w:rsidRPr="002C7DC3" w:rsidRDefault="00E45FB3" w:rsidP="00E45FB3">
      <w:pPr>
        <w:rPr>
          <w:color w:val="000000" w:themeColor="text1"/>
          <w:sz w:val="24"/>
          <w:szCs w:val="24"/>
        </w:rPr>
      </w:pPr>
      <w:r w:rsidRPr="002C7DC3">
        <w:rPr>
          <w:rFonts w:ascii="Times New Roman" w:hAnsi="Times New Roman" w:cs="Times New Roman"/>
          <w:noProof/>
          <w:color w:val="000000" w:themeColor="text1"/>
          <w:sz w:val="24"/>
          <w:szCs w:val="24"/>
        </w:rPr>
        <w:t xml:space="preserve">Figure </w:t>
      </w:r>
      <w:r w:rsidR="00DB0DB2" w:rsidRPr="002C7DC3">
        <w:rPr>
          <w:rFonts w:ascii="Times New Roman" w:hAnsi="Times New Roman" w:cs="Times New Roman"/>
          <w:noProof/>
          <w:color w:val="000000" w:themeColor="text1"/>
          <w:sz w:val="24"/>
          <w:szCs w:val="24"/>
        </w:rPr>
        <w:t>5</w:t>
      </w:r>
      <w:r w:rsidRPr="002C7DC3">
        <w:rPr>
          <w:rFonts w:ascii="Times New Roman" w:hAnsi="Times New Roman" w:cs="Times New Roman"/>
          <w:noProof/>
          <w:color w:val="000000" w:themeColor="text1"/>
          <w:sz w:val="24"/>
          <w:szCs w:val="24"/>
        </w:rPr>
        <w:t xml:space="preserve">: </w:t>
      </w:r>
      <w:r w:rsidRPr="002C7DC3">
        <w:rPr>
          <w:rFonts w:ascii="Times New Roman" w:hAnsi="Times New Roman" w:cs="Times New Roman"/>
          <w:color w:val="000000" w:themeColor="text1"/>
          <w:sz w:val="24"/>
          <w:szCs w:val="24"/>
        </w:rPr>
        <w:t xml:space="preserve">Columnar addition of </w:t>
      </w:r>
      <m:oMath>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0.001)</m:t>
                    </m:r>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2</m:t>
                </m:r>
              </m:den>
            </m:f>
          </m:e>
        </m:d>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b</m:t>
        </m:r>
      </m:oMath>
      <w:r w:rsidRPr="002C7DC3">
        <w:rPr>
          <w:rFonts w:ascii="Times New Roman" w:hAnsi="Times New Roman" w:cs="Times New Roman"/>
          <w:color w:val="000000" w:themeColor="text1"/>
          <w:sz w:val="24"/>
          <w:szCs w:val="24"/>
        </w:rPr>
        <w:t xml:space="preserve"> </w:t>
      </w:r>
      <w:r w:rsidR="002C7DC3" w:rsidRPr="002C7DC3">
        <w:rPr>
          <w:color w:val="000000" w:themeColor="text1"/>
          <w:sz w:val="24"/>
          <w:szCs w:val="24"/>
        </w:rPr>
        <w:t>illustrating a 3-digit carry propagation effect.</w:t>
      </w:r>
      <w:r w:rsidRPr="002C7DC3">
        <w:rPr>
          <w:rFonts w:ascii="Times New Roman" w:hAnsi="Times New Roman" w:cs="Times New Roman"/>
          <w:color w:val="000000" w:themeColor="text1"/>
          <w:sz w:val="24"/>
          <w:szCs w:val="24"/>
        </w:rPr>
        <w:t xml:space="preserve">(in this case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8</m:t>
            </m:r>
          </m:sub>
        </m:sSub>
        <m:r>
          <w:rPr>
            <w:rFonts w:ascii="Cambria Math" w:hAnsi="Cambria Math" w:cs="Times New Roman"/>
            <w:color w:val="000000" w:themeColor="text1"/>
            <w:sz w:val="24"/>
            <w:szCs w:val="24"/>
          </w:rPr>
          <m:t>+5</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1</m:t>
            </m:r>
          </m:sub>
        </m:sSub>
        <m:r>
          <m:rPr>
            <m:sty m:val="p"/>
          </m:rPr>
          <w:rPr>
            <w:rFonts w:ascii="Cambria Math" w:hAnsi="Cambria Math" w:cs="Times New Roman"/>
            <w:color w:val="000000" w:themeColor="text1"/>
            <w:sz w:val="24"/>
            <w:szCs w:val="24"/>
          </w:rPr>
          <m:t xml:space="preserve">≥10,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7</m:t>
            </m:r>
          </m:sub>
        </m:sSub>
        <m:r>
          <w:rPr>
            <w:rFonts w:ascii="Cambria Math" w:hAnsi="Cambria Math" w:cs="Times New Roman"/>
            <w:color w:val="000000" w:themeColor="text1"/>
            <w:sz w:val="24"/>
            <w:szCs w:val="24"/>
          </w:rPr>
          <m:t>+</m:t>
        </m:r>
        <m:d>
          <m:dPr>
            <m:begChr m:val="⌊"/>
            <m:endChr m:val="⌋"/>
            <m:ctrlPr>
              <w:rPr>
                <w:rFonts w:ascii="Cambria Math" w:hAnsi="Cambria Math" w:cs="Times New Roman"/>
                <w:noProof/>
                <w:color w:val="000000" w:themeColor="text1"/>
                <w:sz w:val="24"/>
                <w:szCs w:val="24"/>
              </w:rPr>
            </m:ctrlPr>
          </m:dPr>
          <m:e>
            <m:f>
              <m:fPr>
                <m:ctrlPr>
                  <w:rPr>
                    <w:rFonts w:ascii="Cambria Math" w:hAnsi="Cambria Math" w:cs="Times New Roman"/>
                    <w:noProof/>
                    <w:color w:val="000000" w:themeColor="text1"/>
                    <w:sz w:val="24"/>
                    <w:szCs w:val="24"/>
                  </w:rPr>
                </m:ctrlPr>
              </m:fPr>
              <m:num>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a</m:t>
                    </m:r>
                  </m:e>
                  <m:sub>
                    <m:r>
                      <w:rPr>
                        <w:rFonts w:ascii="Cambria Math" w:hAnsi="Cambria Math" w:cs="Times New Roman"/>
                        <w:noProof/>
                        <w:color w:val="000000" w:themeColor="text1"/>
                        <w:sz w:val="24"/>
                        <w:szCs w:val="24"/>
                      </w:rPr>
                      <m:t>8</m:t>
                    </m:r>
                  </m:sub>
                </m:sSub>
                <m:r>
                  <w:rPr>
                    <w:rFonts w:ascii="Cambria Math" w:hAnsi="Cambria Math" w:cs="Times New Roman"/>
                    <w:noProof/>
                    <w:color w:val="000000" w:themeColor="text1"/>
                    <w:sz w:val="24"/>
                    <w:szCs w:val="24"/>
                  </w:rPr>
                  <m:t>+5</m:t>
                </m:r>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a</m:t>
                    </m:r>
                  </m:e>
                  <m:sub>
                    <m:r>
                      <w:rPr>
                        <w:rFonts w:ascii="Cambria Math" w:hAnsi="Cambria Math" w:cs="Times New Roman"/>
                        <w:noProof/>
                        <w:color w:val="000000" w:themeColor="text1"/>
                        <w:sz w:val="24"/>
                        <w:szCs w:val="24"/>
                      </w:rPr>
                      <m:t>1</m:t>
                    </m:r>
                  </m:sub>
                </m:sSub>
                <m:ctrlPr>
                  <w:rPr>
                    <w:rFonts w:ascii="Cambria Math" w:hAnsi="Cambria Math" w:cs="Times New Roman"/>
                    <w:i/>
                    <w:noProof/>
                    <w:color w:val="000000" w:themeColor="text1"/>
                    <w:sz w:val="24"/>
                    <w:szCs w:val="24"/>
                  </w:rPr>
                </m:ctrlPr>
              </m:num>
              <m:den>
                <m:r>
                  <w:rPr>
                    <w:rFonts w:ascii="Cambria Math" w:hAnsi="Cambria Math" w:cs="Times New Roman"/>
                    <w:noProof/>
                    <w:color w:val="000000" w:themeColor="text1"/>
                    <w:sz w:val="24"/>
                    <w:szCs w:val="24"/>
                  </w:rPr>
                  <m:t>10</m:t>
                </m:r>
                <m:ctrlPr>
                  <w:rPr>
                    <w:rFonts w:ascii="Cambria Math" w:hAnsi="Cambria Math" w:cs="Times New Roman"/>
                    <w:i/>
                    <w:noProof/>
                    <w:color w:val="000000" w:themeColor="text1"/>
                    <w:sz w:val="24"/>
                    <w:szCs w:val="24"/>
                  </w:rPr>
                </m:ctrlPr>
              </m:den>
            </m:f>
          </m:e>
        </m:d>
        <m:r>
          <m:rPr>
            <m:sty m:val="p"/>
          </m:rP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m:t>
            </m:r>
          </m:sub>
        </m:sSub>
        <m:r>
          <m:rPr>
            <m:sty m:val="p"/>
          </m:rPr>
          <w:rPr>
            <w:rFonts w:ascii="Cambria Math" w:hAnsi="Cambria Math" w:cs="Times New Roman"/>
            <w:color w:val="000000" w:themeColor="text1"/>
            <w:sz w:val="24"/>
            <w:szCs w:val="24"/>
          </w:rPr>
          <m:t>≥10&gt;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3</m:t>
            </m:r>
          </m:sub>
        </m:sSub>
        <m:r>
          <m:rPr>
            <m:sty m:val="p"/>
          </m:rP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d>
          <m:dPr>
            <m:begChr m:val="⌊"/>
            <m:endChr m:val="⌋"/>
            <m:ctrlPr>
              <w:rPr>
                <w:rFonts w:ascii="Cambria Math" w:hAnsi="Cambria Math" w:cs="Times New Roman"/>
                <w:noProof/>
                <w:color w:val="000000" w:themeColor="text1"/>
                <w:sz w:val="24"/>
                <w:szCs w:val="24"/>
              </w:rPr>
            </m:ctrlPr>
          </m:dPr>
          <m:e>
            <m:f>
              <m:fPr>
                <m:ctrlPr>
                  <w:rPr>
                    <w:rFonts w:ascii="Cambria Math" w:hAnsi="Cambria Math" w:cs="Times New Roman"/>
                    <w:noProof/>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m:t>
                    </m:r>
                  </m:sub>
                </m:sSub>
                <m:ctrlPr>
                  <w:rPr>
                    <w:rFonts w:ascii="Cambria Math" w:hAnsi="Cambria Math" w:cs="Times New Roman"/>
                    <w:i/>
                    <w:noProof/>
                    <w:color w:val="000000" w:themeColor="text1"/>
                    <w:sz w:val="24"/>
                    <w:szCs w:val="24"/>
                  </w:rPr>
                </m:ctrlPr>
              </m:num>
              <m:den>
                <m:r>
                  <w:rPr>
                    <w:rFonts w:ascii="Cambria Math" w:hAnsi="Cambria Math" w:cs="Times New Roman"/>
                    <w:noProof/>
                    <w:color w:val="000000" w:themeColor="text1"/>
                    <w:sz w:val="24"/>
                    <w:szCs w:val="24"/>
                  </w:rPr>
                  <m:t>10</m:t>
                </m:r>
                <m:ctrlPr>
                  <w:rPr>
                    <w:rFonts w:ascii="Cambria Math" w:hAnsi="Cambria Math" w:cs="Times New Roman"/>
                    <w:i/>
                    <w:noProof/>
                    <w:color w:val="000000" w:themeColor="text1"/>
                    <w:sz w:val="24"/>
                    <w:szCs w:val="24"/>
                  </w:rPr>
                </m:ctrlPr>
              </m:den>
            </m:f>
          </m:e>
        </m:d>
        <m:r>
          <m:rPr>
            <m:sty m:val="p"/>
          </m:rP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m:t>
            </m:r>
          </m:sub>
        </m:sSub>
        <m:r>
          <m:rPr>
            <m:sty m:val="p"/>
          </m:rPr>
          <w:rPr>
            <w:rFonts w:ascii="Cambria Math" w:hAnsi="Cambria Math" w:cs="Times New Roman"/>
            <w:color w:val="000000" w:themeColor="text1"/>
            <w:sz w:val="24"/>
            <w:szCs w:val="24"/>
          </w:rPr>
          <m:t xml:space="preserve">≥10&gt;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2</m:t>
            </m:r>
          </m:sub>
        </m:sSub>
        <m:r>
          <m:rPr>
            <m:sty m:val="p"/>
          </m:rPr>
          <w:rPr>
            <w:rFonts w:ascii="Cambria Math" w:hAnsi="Cambria Math" w:cs="Times New Roman"/>
            <w:color w:val="000000" w:themeColor="text1"/>
            <w:sz w:val="24"/>
            <w:szCs w:val="24"/>
          </w:rPr>
          <m:t>, 10&gt;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5</m:t>
            </m:r>
          </m:sub>
        </m:sSub>
        <m:r>
          <w:rPr>
            <w:rFonts w:ascii="Cambria Math" w:hAnsi="Cambria Math" w:cs="Times New Roman"/>
            <w:color w:val="000000" w:themeColor="text1"/>
            <w:sz w:val="24"/>
            <w:szCs w:val="24"/>
          </w:rPr>
          <m:t>+</m:t>
        </m:r>
        <m:d>
          <m:dPr>
            <m:begChr m:val="⌊"/>
            <m:endChr m:val="⌋"/>
            <m:ctrlPr>
              <w:rPr>
                <w:rFonts w:ascii="Cambria Math" w:hAnsi="Cambria Math" w:cs="Times New Roman"/>
                <w:noProof/>
                <w:color w:val="000000" w:themeColor="text1"/>
                <w:sz w:val="24"/>
                <w:szCs w:val="24"/>
              </w:rPr>
            </m:ctrlPr>
          </m:dPr>
          <m:e>
            <m:f>
              <m:fPr>
                <m:ctrlPr>
                  <w:rPr>
                    <w:rFonts w:ascii="Cambria Math" w:hAnsi="Cambria Math" w:cs="Times New Roman"/>
                    <w:noProof/>
                    <w:color w:val="000000" w:themeColor="text1"/>
                    <w:sz w:val="24"/>
                    <w:szCs w:val="24"/>
                  </w:rPr>
                </m:ctrlPr>
              </m:fPr>
              <m:num>
                <m:r>
                  <m:rPr>
                    <m:sty m:val="p"/>
                  </m:rP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m:t>
                    </m:r>
                  </m:sub>
                </m:sSub>
                <m:ctrlPr>
                  <w:rPr>
                    <w:rFonts w:ascii="Cambria Math" w:hAnsi="Cambria Math" w:cs="Times New Roman"/>
                    <w:i/>
                    <w:noProof/>
                    <w:color w:val="000000" w:themeColor="text1"/>
                    <w:sz w:val="24"/>
                    <w:szCs w:val="24"/>
                  </w:rPr>
                </m:ctrlPr>
              </m:num>
              <m:den>
                <m:r>
                  <w:rPr>
                    <w:rFonts w:ascii="Cambria Math" w:hAnsi="Cambria Math" w:cs="Times New Roman"/>
                    <w:noProof/>
                    <w:color w:val="000000" w:themeColor="text1"/>
                    <w:sz w:val="24"/>
                    <w:szCs w:val="24"/>
                  </w:rPr>
                  <m:t>10</m:t>
                </m:r>
                <m:ctrlPr>
                  <w:rPr>
                    <w:rFonts w:ascii="Cambria Math" w:hAnsi="Cambria Math" w:cs="Times New Roman"/>
                    <w:i/>
                    <w:noProof/>
                    <w:color w:val="000000" w:themeColor="text1"/>
                    <w:sz w:val="24"/>
                    <w:szCs w:val="24"/>
                  </w:rPr>
                </m:ctrlPr>
              </m:den>
            </m:f>
          </m:e>
        </m:d>
        <m:r>
          <w:rPr>
            <w:rFonts w:ascii="Cambria Math" w:hAnsi="Cambria Math" w:cs="Times New Roman"/>
            <w:noProof/>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1</m:t>
            </m:r>
          </m:sub>
        </m:sSub>
      </m:oMath>
      <w:r w:rsidRPr="002C7DC3">
        <w:rPr>
          <w:rFonts w:ascii="Times New Roman" w:hAnsi="Times New Roman" w:cs="Times New Roman"/>
          <w:color w:val="000000" w:themeColor="text1"/>
          <w:sz w:val="24"/>
          <w:szCs w:val="24"/>
        </w:rPr>
        <w:t>).</w:t>
      </w:r>
    </w:p>
    <w:p w14:paraId="540992F0" w14:textId="62752E92" w:rsidR="00E45FB3" w:rsidRPr="002C7DC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The influence of the second term can theoretically spread indefinitely if each digit results in a carry to the next place value. However, such behavior is highly unlikely to occur when computing the value of pi, due to the nature of its decimal expansion and the diminishing magnitude of higher-order terms.</w:t>
      </w:r>
      <w:r w:rsidRPr="00E45FB3">
        <w:rPr>
          <w:rFonts w:ascii="Times New Roman" w:hAnsi="Times New Roman" w:cs="Times New Roman"/>
          <w:noProof/>
          <w:color w:val="000000" w:themeColor="text1"/>
          <w:sz w:val="24"/>
          <w:szCs w:val="24"/>
          <w:lang w:bidi="th-TH"/>
        </w:rPr>
        <w:br w:type="page"/>
      </w:r>
    </w:p>
    <w:p w14:paraId="0E56F3FB" w14:textId="77777777" w:rsidR="00E45FB3" w:rsidRPr="00E45FB3" w:rsidRDefault="00E45FB3" w:rsidP="00E45FB3">
      <w:pPr>
        <w:rPr>
          <w:rFonts w:ascii="Times New Roman" w:hAnsi="Times New Roman" w:cs="Times New Roman"/>
          <w:noProof/>
          <w:color w:val="000000" w:themeColor="text1"/>
          <w:sz w:val="24"/>
          <w:szCs w:val="24"/>
        </w:rPr>
      </w:pPr>
      <w:r w:rsidRPr="00E45FB3">
        <w:rPr>
          <w:rFonts w:ascii="Times New Roman" w:hAnsi="Times New Roman" w:cs="Times New Roman"/>
          <w:noProof/>
          <w:color w:val="000000" w:themeColor="text1"/>
          <w:sz w:val="24"/>
          <w:szCs w:val="24"/>
          <w:lang w:bidi="th-TH"/>
        </w:rPr>
        <w:lastRenderedPageBreak/>
        <w:t xml:space="preserve">Now consider the effect of the approximation </w:t>
      </w: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sec</m:t>
            </m:r>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α</m:t>
            </m:r>
          </m:e>
        </m:func>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1+</m:t>
        </m:r>
        <m:f>
          <m:fPr>
            <m:ctrlPr>
              <w:rPr>
                <w:rFonts w:ascii="Cambria Math" w:hAnsi="Cambria Math" w:cs="Times New Roman"/>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α</m:t>
                </m:r>
              </m:e>
              <m:sup>
                <m:r>
                  <w:rPr>
                    <w:rFonts w:ascii="Cambria Math" w:hAnsi="Cambria Math" w:cs="Times New Roman"/>
                    <w:color w:val="000000" w:themeColor="text1"/>
                    <w:sz w:val="24"/>
                    <w:szCs w:val="24"/>
                  </w:rPr>
                  <m:t>2</m:t>
                </m:r>
              </m:sup>
            </m:sSup>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2</m:t>
            </m:r>
            <m:ctrlPr>
              <w:rPr>
                <w:rFonts w:ascii="Cambria Math" w:hAnsi="Cambria Math" w:cs="Times New Roman"/>
                <w:i/>
                <w:color w:val="000000" w:themeColor="text1"/>
                <w:sz w:val="24"/>
                <w:szCs w:val="24"/>
              </w:rPr>
            </m:ctrlPr>
          </m:den>
        </m:f>
      </m:oMath>
      <w:r w:rsidRPr="00E45FB3">
        <w:rPr>
          <w:rFonts w:ascii="Times New Roman" w:hAnsi="Times New Roman" w:cs="Times New Roman"/>
          <w:noProof/>
          <w:color w:val="000000" w:themeColor="text1"/>
          <w:sz w:val="24"/>
          <w:szCs w:val="24"/>
        </w:rPr>
        <w:t xml:space="preserve"> on the value of</w:t>
      </w: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 xml:space="preserve"> sin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α</m:t>
                </m:r>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α</m:t>
                </m:r>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oMath>
      <w:r w:rsidRPr="00E45FB3">
        <w:rPr>
          <w:rFonts w:ascii="Times New Roman" w:hAnsi="Times New Roman" w:cs="Times New Roman"/>
          <w:noProof/>
          <w:color w:val="000000" w:themeColor="text1"/>
          <w:sz w:val="24"/>
          <w:szCs w:val="24"/>
        </w:rPr>
        <w:t xml:space="preserve"> taking into account both integer and decimal digits, under the condition that </w:t>
      </w:r>
      <m:oMath>
        <m:r>
          <w:rPr>
            <w:rFonts w:ascii="Cambria Math" w:hAnsi="Cambria Math" w:cs="Times New Roman"/>
            <w:color w:val="000000" w:themeColor="text1"/>
            <w:sz w:val="24"/>
            <w:szCs w:val="24"/>
          </w:rPr>
          <m:t>α</m:t>
        </m:r>
      </m:oMath>
      <w:r w:rsidRPr="00E45FB3">
        <w:rPr>
          <w:rFonts w:ascii="Times New Roman" w:hAnsi="Times New Roman" w:cs="Times New Roman"/>
          <w:noProof/>
          <w:color w:val="000000" w:themeColor="text1"/>
          <w:sz w:val="24"/>
          <w:szCs w:val="24"/>
        </w:rPr>
        <w:t xml:space="preserve"> approaches 0, and assuming no </w:t>
      </w:r>
      <w:bookmarkStart w:id="1" w:name="_Hlk198820123"/>
      <w:r w:rsidRPr="00E45FB3">
        <w:rPr>
          <w:rFonts w:ascii="Times New Roman" w:hAnsi="Times New Roman" w:cs="Times New Roman"/>
          <w:noProof/>
          <w:color w:val="000000" w:themeColor="text1"/>
          <w:sz w:val="24"/>
          <w:szCs w:val="24"/>
        </w:rPr>
        <w:t xml:space="preserve">carry propagation </w:t>
      </w:r>
      <w:bookmarkEnd w:id="1"/>
      <w:r w:rsidRPr="00E45FB3">
        <w:rPr>
          <w:rFonts w:ascii="Times New Roman" w:hAnsi="Times New Roman" w:cs="Times New Roman"/>
          <w:noProof/>
          <w:color w:val="000000" w:themeColor="text1"/>
          <w:sz w:val="24"/>
          <w:szCs w:val="24"/>
        </w:rPr>
        <w:t>occurs.</w:t>
      </w:r>
    </w:p>
    <w:p w14:paraId="38DAA226" w14:textId="68F79CCE" w:rsidR="00E45FB3" w:rsidRPr="00E45FB3" w:rsidRDefault="00E45FB3" w:rsidP="00E45FB3">
      <w:pPr>
        <w:rPr>
          <w:rFonts w:ascii="Cambria Math" w:hAnsi="Cambria Math" w:cs="Times New Roman"/>
          <w:noProof/>
          <w:color w:val="000000" w:themeColor="text1"/>
          <w:sz w:val="24"/>
          <w:szCs w:val="24"/>
          <w:lang w:bidi="th-TH"/>
          <w:oMath/>
        </w:rPr>
      </w:pPr>
      <w:r w:rsidRPr="00E45FB3">
        <w:rPr>
          <w:rFonts w:ascii="Times New Roman" w:hAnsi="Times New Roman" w:cs="Times New Roman"/>
          <w:noProof/>
          <w:color w:val="000000" w:themeColor="text1"/>
          <w:sz w:val="24"/>
          <w:szCs w:val="24"/>
          <w:lang w:bidi="th-TH"/>
        </w:rPr>
        <w:t xml:space="preserve">substituting </w:t>
      </w:r>
      <m:oMath>
        <m:f>
          <m:fPr>
            <m:ctrlPr>
              <w:rPr>
                <w:rFonts w:ascii="Cambria Math" w:hAnsi="Cambria Math" w:cs="Times New Roman"/>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w:rPr>
                    <w:rFonts w:ascii="Cambria Math" w:hAnsi="Cambria Math" w:cs="Times New Roman"/>
                    <w:noProof/>
                    <w:color w:val="000000" w:themeColor="text1"/>
                    <w:sz w:val="24"/>
                    <w:szCs w:val="24"/>
                    <w:lang w:bidi="th-TH"/>
                  </w:rPr>
                  <m:t>2</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m:t>
            </m:r>
            <m:ctrlPr>
              <w:rPr>
                <w:rFonts w:ascii="Cambria Math" w:hAnsi="Cambria Math" w:cs="Times New Roman"/>
                <w:i/>
                <w:noProof/>
                <w:color w:val="000000" w:themeColor="text1"/>
                <w:sz w:val="24"/>
                <w:szCs w:val="24"/>
                <w:lang w:bidi="th-TH"/>
              </w:rPr>
            </m:ctrlPr>
          </m:den>
        </m:f>
        <m:r>
          <m:rPr>
            <m:sty m:val="p"/>
          </m:rPr>
          <w:rPr>
            <w:rFonts w:ascii="Cambria Math" w:hAnsi="Cambria Math" w:cs="Times New Roman"/>
            <w:color w:val="000000" w:themeColor="text1"/>
            <w:sz w:val="24"/>
            <w:szCs w:val="24"/>
          </w:rPr>
          <m: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10</m:t>
                </m:r>
              </m:e>
              <m:sup>
                <m:r>
                  <w:rPr>
                    <w:rFonts w:ascii="Cambria Math" w:hAnsi="Cambria Math" w:cs="Times New Roman"/>
                    <w:noProof/>
                    <w:color w:val="000000" w:themeColor="text1"/>
                    <w:sz w:val="24"/>
                    <w:szCs w:val="24"/>
                    <w:lang w:bidi="th-TH"/>
                  </w:rPr>
                  <m:t>1</m:t>
                </m:r>
              </m:sup>
            </m:sSup>
            <m:ctrlPr>
              <w:rPr>
                <w:rFonts w:ascii="Cambria Math" w:hAnsi="Cambria Math" w:cs="Times New Roman"/>
                <w:i/>
                <w:noProof/>
                <w:color w:val="000000" w:themeColor="text1"/>
                <w:sz w:val="24"/>
                <w:szCs w:val="24"/>
                <w:lang w:bidi="th-TH"/>
              </w:rPr>
            </m:ctrlPr>
          </m:den>
        </m:f>
      </m:oMath>
      <w:r w:rsidRPr="00E45FB3">
        <w:rPr>
          <w:rFonts w:ascii="Times New Roman" w:hAnsi="Times New Roman" w:cs="Times New Roman"/>
          <w:noProof/>
          <w:color w:val="000000" w:themeColor="text1"/>
          <w:sz w:val="24"/>
          <w:szCs w:val="24"/>
          <w:lang w:bidi="th-TH"/>
        </w:rPr>
        <w:t xml:space="preserve"> will </w:t>
      </w:r>
      <w:r w:rsidR="004654E8">
        <w:rPr>
          <w:rFonts w:ascii="Times New Roman" w:hAnsi="Times New Roman" w:cs="Times New Roman"/>
          <w:noProof/>
          <w:color w:val="000000" w:themeColor="text1"/>
          <w:sz w:val="24"/>
          <w:szCs w:val="24"/>
          <w:lang w:bidi="th-TH"/>
        </w:rPr>
        <w:t>guarantee</w:t>
      </w:r>
      <w:r w:rsidRPr="00E45FB3">
        <w:rPr>
          <w:rFonts w:ascii="Times New Roman" w:hAnsi="Times New Roman" w:cs="Times New Roman"/>
          <w:noProof/>
          <w:color w:val="000000" w:themeColor="text1"/>
          <w:sz w:val="24"/>
          <w:szCs w:val="24"/>
          <w:lang w:bidi="th-TH"/>
        </w:rPr>
        <w:t xml:space="preserve"> at least 1 correct digit.</w:t>
      </w:r>
    </w:p>
    <w:p w14:paraId="368B6DF6" w14:textId="1826E1E5" w:rsidR="00E45FB3" w:rsidRPr="00E45FB3" w:rsidRDefault="00E45FB3" w:rsidP="00E45FB3">
      <w:pPr>
        <w:rPr>
          <w:rFonts w:ascii="Times New Roman" w:hAnsi="Times New Roman" w:cs="Times New Roman"/>
          <w:i/>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t xml:space="preserve">substituting </w:t>
      </w:r>
      <m:oMath>
        <m:f>
          <m:fPr>
            <m:ctrlPr>
              <w:rPr>
                <w:rFonts w:ascii="Cambria Math" w:hAnsi="Cambria Math" w:cs="Times New Roman"/>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w:rPr>
                    <w:rFonts w:ascii="Cambria Math" w:hAnsi="Cambria Math" w:cs="Times New Roman"/>
                    <w:noProof/>
                    <w:color w:val="000000" w:themeColor="text1"/>
                    <w:sz w:val="24"/>
                    <w:szCs w:val="24"/>
                    <w:lang w:bidi="th-TH"/>
                  </w:rPr>
                  <m:t>2</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m:t>
            </m:r>
            <m:ctrlPr>
              <w:rPr>
                <w:rFonts w:ascii="Cambria Math" w:hAnsi="Cambria Math" w:cs="Times New Roman"/>
                <w:i/>
                <w:noProof/>
                <w:color w:val="000000" w:themeColor="text1"/>
                <w:sz w:val="24"/>
                <w:szCs w:val="24"/>
                <w:lang w:bidi="th-TH"/>
              </w:rPr>
            </m:ctrlPr>
          </m:den>
        </m:f>
        <m:r>
          <m:rPr>
            <m:sty m:val="p"/>
          </m:rPr>
          <w:rPr>
            <w:rFonts w:ascii="Cambria Math" w:hAnsi="Cambria Math" w:cs="Times New Roman"/>
            <w:color w:val="000000" w:themeColor="text1"/>
            <w:sz w:val="24"/>
            <w:szCs w:val="24"/>
          </w:rPr>
          <m: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10</m:t>
                </m:r>
              </m:e>
              <m:sup>
                <m:r>
                  <w:rPr>
                    <w:rFonts w:ascii="Cambria Math" w:hAnsi="Cambria Math" w:cs="Times New Roman"/>
                    <w:noProof/>
                    <w:color w:val="000000" w:themeColor="text1"/>
                    <w:sz w:val="24"/>
                    <w:szCs w:val="24"/>
                    <w:lang w:bidi="th-TH"/>
                  </w:rPr>
                  <m:t>2</m:t>
                </m:r>
              </m:sup>
            </m:sSup>
            <m:ctrlPr>
              <w:rPr>
                <w:rFonts w:ascii="Cambria Math" w:hAnsi="Cambria Math" w:cs="Times New Roman"/>
                <w:i/>
                <w:noProof/>
                <w:color w:val="000000" w:themeColor="text1"/>
                <w:sz w:val="24"/>
                <w:szCs w:val="24"/>
                <w:lang w:bidi="th-TH"/>
              </w:rPr>
            </m:ctrlPr>
          </m:den>
        </m:f>
      </m:oMath>
      <w:r w:rsidRPr="00E45FB3">
        <w:rPr>
          <w:rFonts w:ascii="Times New Roman" w:hAnsi="Times New Roman" w:cs="Times New Roman"/>
          <w:noProof/>
          <w:color w:val="000000" w:themeColor="text1"/>
          <w:sz w:val="24"/>
          <w:szCs w:val="24"/>
          <w:lang w:bidi="th-TH"/>
        </w:rPr>
        <w:t xml:space="preserve"> will </w:t>
      </w:r>
      <w:r w:rsidR="004654E8">
        <w:rPr>
          <w:rFonts w:ascii="Times New Roman" w:hAnsi="Times New Roman" w:cs="Times New Roman"/>
          <w:noProof/>
          <w:color w:val="000000" w:themeColor="text1"/>
          <w:sz w:val="24"/>
          <w:szCs w:val="24"/>
          <w:lang w:bidi="th-TH"/>
        </w:rPr>
        <w:t>guarantee</w:t>
      </w:r>
      <w:r w:rsidRPr="00E45FB3">
        <w:rPr>
          <w:rFonts w:ascii="Times New Roman" w:hAnsi="Times New Roman" w:cs="Times New Roman"/>
          <w:noProof/>
          <w:color w:val="000000" w:themeColor="text1"/>
          <w:sz w:val="24"/>
          <w:szCs w:val="24"/>
          <w:lang w:bidi="th-TH"/>
        </w:rPr>
        <w:t xml:space="preserve"> at least 2 correct digit.</w:t>
      </w:r>
    </w:p>
    <w:p w14:paraId="1E064E43" w14:textId="02EBE6F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t xml:space="preserve">substituting </w:t>
      </w:r>
      <m:oMath>
        <m:f>
          <m:fPr>
            <m:ctrlPr>
              <w:rPr>
                <w:rFonts w:ascii="Cambria Math" w:hAnsi="Cambria Math" w:cs="Times New Roman"/>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w:rPr>
                    <w:rFonts w:ascii="Cambria Math" w:hAnsi="Cambria Math" w:cs="Times New Roman"/>
                    <w:noProof/>
                    <w:color w:val="000000" w:themeColor="text1"/>
                    <w:sz w:val="24"/>
                    <w:szCs w:val="24"/>
                    <w:lang w:bidi="th-TH"/>
                  </w:rPr>
                  <m:t>2</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m:t>
            </m:r>
            <m:ctrlPr>
              <w:rPr>
                <w:rFonts w:ascii="Cambria Math" w:hAnsi="Cambria Math" w:cs="Times New Roman"/>
                <w:i/>
                <w:noProof/>
                <w:color w:val="000000" w:themeColor="text1"/>
                <w:sz w:val="24"/>
                <w:szCs w:val="24"/>
                <w:lang w:bidi="th-TH"/>
              </w:rPr>
            </m:ctrlPr>
          </m:den>
        </m:f>
        <m:r>
          <m:rPr>
            <m:sty m:val="p"/>
          </m:rPr>
          <w:rPr>
            <w:rFonts w:ascii="Cambria Math" w:hAnsi="Cambria Math" w:cs="Times New Roman"/>
            <w:color w:val="000000" w:themeColor="text1"/>
            <w:sz w:val="24"/>
            <w:szCs w:val="24"/>
          </w:rPr>
          <m: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10</m:t>
                </m:r>
              </m:e>
              <m:sup>
                <m:r>
                  <w:rPr>
                    <w:rFonts w:ascii="Cambria Math" w:hAnsi="Cambria Math" w:cs="Times New Roman"/>
                    <w:noProof/>
                    <w:color w:val="000000" w:themeColor="text1"/>
                    <w:sz w:val="24"/>
                    <w:szCs w:val="24"/>
                    <w:lang w:bidi="th-TH"/>
                  </w:rPr>
                  <m:t>d</m:t>
                </m:r>
              </m:sup>
            </m:sSup>
            <m:ctrlPr>
              <w:rPr>
                <w:rFonts w:ascii="Cambria Math" w:hAnsi="Cambria Math" w:cs="Times New Roman"/>
                <w:i/>
                <w:noProof/>
                <w:color w:val="000000" w:themeColor="text1"/>
                <w:sz w:val="24"/>
                <w:szCs w:val="24"/>
                <w:lang w:bidi="th-TH"/>
              </w:rPr>
            </m:ctrlPr>
          </m:den>
        </m:f>
      </m:oMath>
      <w:r w:rsidRPr="00E45FB3">
        <w:rPr>
          <w:rFonts w:ascii="Times New Roman" w:hAnsi="Times New Roman" w:cs="Times New Roman"/>
          <w:noProof/>
          <w:color w:val="000000" w:themeColor="text1"/>
          <w:sz w:val="24"/>
          <w:szCs w:val="24"/>
          <w:lang w:bidi="th-TH"/>
        </w:rPr>
        <w:t xml:space="preserve"> will </w:t>
      </w:r>
      <w:r w:rsidR="004654E8">
        <w:rPr>
          <w:rFonts w:ascii="Times New Roman" w:hAnsi="Times New Roman" w:cs="Times New Roman"/>
          <w:noProof/>
          <w:color w:val="000000" w:themeColor="text1"/>
          <w:sz w:val="24"/>
          <w:szCs w:val="24"/>
          <w:lang w:bidi="th-TH"/>
        </w:rPr>
        <w:t>guarantee</w:t>
      </w:r>
      <w:r w:rsidRPr="00E45FB3">
        <w:rPr>
          <w:rFonts w:ascii="Times New Roman" w:hAnsi="Times New Roman" w:cs="Times New Roman"/>
          <w:noProof/>
          <w:color w:val="000000" w:themeColor="text1"/>
          <w:sz w:val="24"/>
          <w:szCs w:val="24"/>
          <w:lang w:bidi="th-TH"/>
        </w:rPr>
        <w:t xml:space="preserve"> at least </w:t>
      </w:r>
      <m:oMath>
        <m:r>
          <w:rPr>
            <w:rFonts w:ascii="Cambria Math" w:hAnsi="Cambria Math" w:cs="Times New Roman"/>
            <w:noProof/>
            <w:color w:val="000000" w:themeColor="text1"/>
            <w:sz w:val="24"/>
            <w:szCs w:val="24"/>
            <w:lang w:bidi="th-TH"/>
          </w:rPr>
          <m:t>d</m:t>
        </m:r>
      </m:oMath>
      <w:r w:rsidRPr="00E45FB3">
        <w:rPr>
          <w:rFonts w:ascii="Times New Roman" w:hAnsi="Times New Roman" w:cs="Times New Roman"/>
          <w:noProof/>
          <w:color w:val="000000" w:themeColor="text1"/>
          <w:sz w:val="24"/>
          <w:szCs w:val="24"/>
          <w:lang w:bidi="th-TH"/>
        </w:rPr>
        <w:t xml:space="preserve"> correct digit.</w:t>
      </w:r>
    </w:p>
    <w:p w14:paraId="72F51649" w14:textId="6C9C7EA2"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rPr>
        <w:t>Define k is number of the digits</w:t>
      </w:r>
      <w:r w:rsidR="00D72B09">
        <w:rPr>
          <w:rFonts w:ascii="Times New Roman" w:hAnsi="Times New Roman" w:cs="Times New Roman"/>
          <w:noProof/>
          <w:color w:val="000000" w:themeColor="text1"/>
          <w:sz w:val="24"/>
          <w:szCs w:val="24"/>
        </w:rPr>
        <w:t xml:space="preserve"> </w:t>
      </w:r>
      <w:r w:rsidR="00D72B09" w:rsidRPr="00E45FB3">
        <w:rPr>
          <w:rFonts w:ascii="Times New Roman" w:hAnsi="Times New Roman" w:cs="Times New Roman"/>
          <w:noProof/>
          <w:color w:val="000000" w:themeColor="text1"/>
          <w:sz w:val="24"/>
          <w:szCs w:val="24"/>
        </w:rPr>
        <w:t>effected</w:t>
      </w:r>
      <w:r w:rsidR="00884C1F">
        <w:rPr>
          <w:rFonts w:ascii="Times New Roman" w:hAnsi="Times New Roman" w:cs="Times New Roman"/>
          <w:noProof/>
          <w:color w:val="000000" w:themeColor="text1"/>
          <w:sz w:val="24"/>
          <w:szCs w:val="24"/>
        </w:rPr>
        <w:t xml:space="preserve"> by</w:t>
      </w:r>
      <w:r w:rsidR="00D72B09">
        <w:rPr>
          <w:rFonts w:ascii="Times New Roman" w:hAnsi="Times New Roman" w:cs="Times New Roman"/>
          <w:noProof/>
          <w:color w:val="000000" w:themeColor="text1"/>
          <w:sz w:val="24"/>
          <w:szCs w:val="24"/>
        </w:rPr>
        <w:t xml:space="preserve"> </w:t>
      </w:r>
      <w:r w:rsidR="00D72B09" w:rsidRPr="00E45FB3">
        <w:rPr>
          <w:rFonts w:ascii="Times New Roman" w:hAnsi="Times New Roman" w:cs="Times New Roman"/>
          <w:noProof/>
          <w:color w:val="000000" w:themeColor="text1"/>
          <w:sz w:val="24"/>
          <w:szCs w:val="24"/>
        </w:rPr>
        <w:t>carry propagation</w:t>
      </w:r>
      <w:r w:rsidRPr="00E45FB3">
        <w:rPr>
          <w:rFonts w:ascii="Times New Roman" w:hAnsi="Times New Roman" w:cs="Times New Roman"/>
          <w:noProof/>
          <w:color w:val="000000" w:themeColor="text1"/>
          <w:sz w:val="24"/>
          <w:szCs w:val="24"/>
        </w:rPr>
        <w:t xml:space="preserve"> and it is obvious that:</w:t>
      </w:r>
    </w:p>
    <w:p w14:paraId="3F64E655" w14:textId="6AC41A64" w:rsidR="00E45FB3" w:rsidRPr="00E45FB3" w:rsidRDefault="00E45FB3" w:rsidP="00E45FB3">
      <w:pPr>
        <w:rPr>
          <w:rFonts w:ascii="Cambria Math" w:hAnsi="Cambria Math" w:cs="Times New Roman"/>
          <w:noProof/>
          <w:color w:val="000000" w:themeColor="text1"/>
          <w:sz w:val="24"/>
          <w:szCs w:val="24"/>
          <w:lang w:bidi="th-TH"/>
          <w:oMath/>
        </w:rPr>
      </w:pPr>
      <w:r w:rsidRPr="00E45FB3">
        <w:rPr>
          <w:rFonts w:ascii="Times New Roman" w:hAnsi="Times New Roman" w:cs="Times New Roman"/>
          <w:noProof/>
          <w:color w:val="000000" w:themeColor="text1"/>
          <w:sz w:val="24"/>
          <w:szCs w:val="24"/>
          <w:lang w:bidi="th-TH"/>
        </w:rPr>
        <w:t xml:space="preserve">substituting </w:t>
      </w:r>
      <m:oMath>
        <m:f>
          <m:fPr>
            <m:ctrlPr>
              <w:rPr>
                <w:rFonts w:ascii="Cambria Math" w:hAnsi="Cambria Math" w:cs="Times New Roman"/>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w:rPr>
                    <w:rFonts w:ascii="Cambria Math" w:hAnsi="Cambria Math" w:cs="Times New Roman"/>
                    <w:noProof/>
                    <w:color w:val="000000" w:themeColor="text1"/>
                    <w:sz w:val="24"/>
                    <w:szCs w:val="24"/>
                    <w:lang w:bidi="th-TH"/>
                  </w:rPr>
                  <m:t>2</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m:t>
            </m:r>
            <m:ctrlPr>
              <w:rPr>
                <w:rFonts w:ascii="Cambria Math" w:hAnsi="Cambria Math" w:cs="Times New Roman"/>
                <w:i/>
                <w:noProof/>
                <w:color w:val="000000" w:themeColor="text1"/>
                <w:sz w:val="24"/>
                <w:szCs w:val="24"/>
                <w:lang w:bidi="th-TH"/>
              </w:rPr>
            </m:ctrlPr>
          </m:den>
        </m:f>
        <m:r>
          <m:rPr>
            <m:sty m:val="p"/>
          </m:rPr>
          <w:rPr>
            <w:rFonts w:ascii="Cambria Math" w:hAnsi="Cambria Math" w:cs="Times New Roman"/>
            <w:color w:val="000000" w:themeColor="text1"/>
            <w:sz w:val="24"/>
            <w:szCs w:val="24"/>
          </w:rPr>
          <m: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10</m:t>
                </m:r>
              </m:e>
              <m:sup>
                <m:r>
                  <w:rPr>
                    <w:rFonts w:ascii="Cambria Math" w:hAnsi="Cambria Math" w:cs="Times New Roman"/>
                    <w:noProof/>
                    <w:color w:val="000000" w:themeColor="text1"/>
                    <w:sz w:val="24"/>
                    <w:szCs w:val="24"/>
                    <w:lang w:bidi="th-TH"/>
                  </w:rPr>
                  <m:t>1+k</m:t>
                </m:r>
              </m:sup>
            </m:sSup>
            <m:ctrlPr>
              <w:rPr>
                <w:rFonts w:ascii="Cambria Math" w:hAnsi="Cambria Math" w:cs="Times New Roman"/>
                <w:i/>
                <w:noProof/>
                <w:color w:val="000000" w:themeColor="text1"/>
                <w:sz w:val="24"/>
                <w:szCs w:val="24"/>
                <w:lang w:bidi="th-TH"/>
              </w:rPr>
            </m:ctrlPr>
          </m:den>
        </m:f>
      </m:oMath>
      <w:r w:rsidRPr="00E45FB3">
        <w:rPr>
          <w:rFonts w:ascii="Times New Roman" w:hAnsi="Times New Roman" w:cs="Times New Roman"/>
          <w:noProof/>
          <w:color w:val="000000" w:themeColor="text1"/>
          <w:sz w:val="24"/>
          <w:szCs w:val="24"/>
          <w:lang w:bidi="th-TH"/>
        </w:rPr>
        <w:t xml:space="preserve"> will </w:t>
      </w:r>
      <w:r w:rsidR="004654E8">
        <w:rPr>
          <w:rFonts w:ascii="Times New Roman" w:hAnsi="Times New Roman" w:cs="Times New Roman"/>
          <w:noProof/>
          <w:color w:val="000000" w:themeColor="text1"/>
          <w:sz w:val="24"/>
          <w:szCs w:val="24"/>
          <w:lang w:bidi="th-TH"/>
        </w:rPr>
        <w:t>guarantee</w:t>
      </w:r>
      <w:r w:rsidRPr="00E45FB3">
        <w:rPr>
          <w:rFonts w:ascii="Times New Roman" w:hAnsi="Times New Roman" w:cs="Times New Roman"/>
          <w:noProof/>
          <w:color w:val="000000" w:themeColor="text1"/>
          <w:sz w:val="24"/>
          <w:szCs w:val="24"/>
          <w:lang w:bidi="th-TH"/>
        </w:rPr>
        <w:t xml:space="preserve"> at least 1 correct digit.</w:t>
      </w:r>
    </w:p>
    <w:p w14:paraId="1CE50F71" w14:textId="1CA1CBCC" w:rsidR="00E45FB3" w:rsidRPr="00E45FB3" w:rsidRDefault="00E45FB3" w:rsidP="00E45FB3">
      <w:pPr>
        <w:rPr>
          <w:rFonts w:ascii="Times New Roman" w:hAnsi="Times New Roman" w:cs="Times New Roman"/>
          <w:i/>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t xml:space="preserve">substituting </w:t>
      </w:r>
      <m:oMath>
        <m:f>
          <m:fPr>
            <m:ctrlPr>
              <w:rPr>
                <w:rFonts w:ascii="Cambria Math" w:hAnsi="Cambria Math" w:cs="Times New Roman"/>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w:rPr>
                    <w:rFonts w:ascii="Cambria Math" w:hAnsi="Cambria Math" w:cs="Times New Roman"/>
                    <w:noProof/>
                    <w:color w:val="000000" w:themeColor="text1"/>
                    <w:sz w:val="24"/>
                    <w:szCs w:val="24"/>
                    <w:lang w:bidi="th-TH"/>
                  </w:rPr>
                  <m:t>2</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m:t>
            </m:r>
            <m:ctrlPr>
              <w:rPr>
                <w:rFonts w:ascii="Cambria Math" w:hAnsi="Cambria Math" w:cs="Times New Roman"/>
                <w:i/>
                <w:noProof/>
                <w:color w:val="000000" w:themeColor="text1"/>
                <w:sz w:val="24"/>
                <w:szCs w:val="24"/>
                <w:lang w:bidi="th-TH"/>
              </w:rPr>
            </m:ctrlPr>
          </m:den>
        </m:f>
        <m:r>
          <m:rPr>
            <m:sty m:val="p"/>
          </m:rPr>
          <w:rPr>
            <w:rFonts w:ascii="Cambria Math" w:hAnsi="Cambria Math" w:cs="Times New Roman"/>
            <w:color w:val="000000" w:themeColor="text1"/>
            <w:sz w:val="24"/>
            <w:szCs w:val="24"/>
          </w:rPr>
          <m: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10</m:t>
                </m:r>
              </m:e>
              <m:sup>
                <m:r>
                  <w:rPr>
                    <w:rFonts w:ascii="Cambria Math" w:hAnsi="Cambria Math" w:cs="Times New Roman"/>
                    <w:noProof/>
                    <w:color w:val="000000" w:themeColor="text1"/>
                    <w:sz w:val="24"/>
                    <w:szCs w:val="24"/>
                    <w:lang w:bidi="th-TH"/>
                  </w:rPr>
                  <m:t>2+k</m:t>
                </m:r>
              </m:sup>
            </m:sSup>
            <m:ctrlPr>
              <w:rPr>
                <w:rFonts w:ascii="Cambria Math" w:hAnsi="Cambria Math" w:cs="Times New Roman"/>
                <w:i/>
                <w:noProof/>
                <w:color w:val="000000" w:themeColor="text1"/>
                <w:sz w:val="24"/>
                <w:szCs w:val="24"/>
                <w:lang w:bidi="th-TH"/>
              </w:rPr>
            </m:ctrlPr>
          </m:den>
        </m:f>
      </m:oMath>
      <w:r w:rsidRPr="00E45FB3">
        <w:rPr>
          <w:rFonts w:ascii="Times New Roman" w:hAnsi="Times New Roman" w:cs="Times New Roman"/>
          <w:noProof/>
          <w:color w:val="000000" w:themeColor="text1"/>
          <w:sz w:val="24"/>
          <w:szCs w:val="24"/>
          <w:lang w:bidi="th-TH"/>
        </w:rPr>
        <w:t xml:space="preserve"> will </w:t>
      </w:r>
      <w:r w:rsidR="004654E8">
        <w:rPr>
          <w:rFonts w:ascii="Times New Roman" w:hAnsi="Times New Roman" w:cs="Times New Roman"/>
          <w:noProof/>
          <w:color w:val="000000" w:themeColor="text1"/>
          <w:sz w:val="24"/>
          <w:szCs w:val="24"/>
          <w:lang w:bidi="th-TH"/>
        </w:rPr>
        <w:t>guarantee</w:t>
      </w:r>
      <w:r w:rsidRPr="00E45FB3">
        <w:rPr>
          <w:rFonts w:ascii="Times New Roman" w:hAnsi="Times New Roman" w:cs="Times New Roman"/>
          <w:noProof/>
          <w:color w:val="000000" w:themeColor="text1"/>
          <w:sz w:val="24"/>
          <w:szCs w:val="24"/>
          <w:lang w:bidi="th-TH"/>
        </w:rPr>
        <w:t xml:space="preserve"> at least 2 correct digit.</w:t>
      </w:r>
    </w:p>
    <w:p w14:paraId="1A8E1D3F" w14:textId="4A681E62"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t xml:space="preserve">substituting </w:t>
      </w:r>
      <m:oMath>
        <m:f>
          <m:fPr>
            <m:ctrlPr>
              <w:rPr>
                <w:rFonts w:ascii="Cambria Math" w:hAnsi="Cambria Math" w:cs="Times New Roman"/>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w:rPr>
                    <w:rFonts w:ascii="Cambria Math" w:hAnsi="Cambria Math" w:cs="Times New Roman"/>
                    <w:noProof/>
                    <w:color w:val="000000" w:themeColor="text1"/>
                    <w:sz w:val="24"/>
                    <w:szCs w:val="24"/>
                    <w:lang w:bidi="th-TH"/>
                  </w:rPr>
                  <m:t>2</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m:t>
            </m:r>
            <m:ctrlPr>
              <w:rPr>
                <w:rFonts w:ascii="Cambria Math" w:hAnsi="Cambria Math" w:cs="Times New Roman"/>
                <w:i/>
                <w:noProof/>
                <w:color w:val="000000" w:themeColor="text1"/>
                <w:sz w:val="24"/>
                <w:szCs w:val="24"/>
                <w:lang w:bidi="th-TH"/>
              </w:rPr>
            </m:ctrlPr>
          </m:den>
        </m:f>
        <m:r>
          <m:rPr>
            <m:sty m:val="p"/>
          </m:rPr>
          <w:rPr>
            <w:rFonts w:ascii="Cambria Math" w:hAnsi="Cambria Math" w:cs="Times New Roman"/>
            <w:color w:val="000000" w:themeColor="text1"/>
            <w:sz w:val="24"/>
            <w:szCs w:val="24"/>
          </w:rPr>
          <m: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10</m:t>
                </m:r>
              </m:e>
              <m:sup>
                <m:r>
                  <w:rPr>
                    <w:rFonts w:ascii="Cambria Math" w:hAnsi="Cambria Math" w:cs="Times New Roman"/>
                    <w:noProof/>
                    <w:color w:val="000000" w:themeColor="text1"/>
                    <w:sz w:val="24"/>
                    <w:szCs w:val="24"/>
                    <w:lang w:bidi="th-TH"/>
                  </w:rPr>
                  <m:t>d+k</m:t>
                </m:r>
              </m:sup>
            </m:sSup>
            <m:ctrlPr>
              <w:rPr>
                <w:rFonts w:ascii="Cambria Math" w:hAnsi="Cambria Math" w:cs="Times New Roman"/>
                <w:i/>
                <w:noProof/>
                <w:color w:val="000000" w:themeColor="text1"/>
                <w:sz w:val="24"/>
                <w:szCs w:val="24"/>
                <w:lang w:bidi="th-TH"/>
              </w:rPr>
            </m:ctrlPr>
          </m:den>
        </m:f>
      </m:oMath>
      <w:r w:rsidRPr="00E45FB3">
        <w:rPr>
          <w:rFonts w:ascii="Times New Roman" w:hAnsi="Times New Roman" w:cs="Times New Roman"/>
          <w:noProof/>
          <w:color w:val="000000" w:themeColor="text1"/>
          <w:sz w:val="24"/>
          <w:szCs w:val="24"/>
          <w:lang w:bidi="th-TH"/>
        </w:rPr>
        <w:t xml:space="preserve"> will </w:t>
      </w:r>
      <w:r w:rsidR="004654E8">
        <w:rPr>
          <w:rFonts w:ascii="Times New Roman" w:hAnsi="Times New Roman" w:cs="Times New Roman"/>
          <w:noProof/>
          <w:color w:val="000000" w:themeColor="text1"/>
          <w:sz w:val="24"/>
          <w:szCs w:val="24"/>
          <w:lang w:bidi="th-TH"/>
        </w:rPr>
        <w:t>guarantee</w:t>
      </w:r>
      <w:r w:rsidRPr="00E45FB3">
        <w:rPr>
          <w:rFonts w:ascii="Times New Roman" w:hAnsi="Times New Roman" w:cs="Times New Roman"/>
          <w:noProof/>
          <w:color w:val="000000" w:themeColor="text1"/>
          <w:sz w:val="24"/>
          <w:szCs w:val="24"/>
          <w:lang w:bidi="th-TH"/>
        </w:rPr>
        <w:t xml:space="preserve"> at least </w:t>
      </w:r>
      <m:oMath>
        <m:r>
          <w:rPr>
            <w:rFonts w:ascii="Cambria Math" w:hAnsi="Cambria Math" w:cs="Times New Roman"/>
            <w:noProof/>
            <w:color w:val="000000" w:themeColor="text1"/>
            <w:sz w:val="24"/>
            <w:szCs w:val="24"/>
            <w:lang w:bidi="th-TH"/>
          </w:rPr>
          <m:t>d</m:t>
        </m:r>
      </m:oMath>
      <w:r w:rsidRPr="00E45FB3">
        <w:rPr>
          <w:rFonts w:ascii="Times New Roman" w:hAnsi="Times New Roman" w:cs="Times New Roman"/>
          <w:noProof/>
          <w:color w:val="000000" w:themeColor="text1"/>
          <w:sz w:val="24"/>
          <w:szCs w:val="24"/>
          <w:lang w:bidi="th-TH"/>
        </w:rPr>
        <w:t xml:space="preserve"> correct digit.</w:t>
      </w:r>
    </w:p>
    <w:p w14:paraId="62ACFB3D" w14:textId="77777777" w:rsidR="00FE60FC" w:rsidRPr="00161B8B" w:rsidRDefault="00FE60FC" w:rsidP="00FE60FC">
      <w:pPr>
        <w:rPr>
          <w:rFonts w:ascii="Times New Roman" w:hAnsi="Times New Roman" w:cs="Times New Roman"/>
          <w:sz w:val="24"/>
          <w:szCs w:val="24"/>
        </w:rPr>
      </w:pPr>
      <w:r w:rsidRPr="00161B8B">
        <w:rPr>
          <w:rFonts w:ascii="Times New Roman" w:hAnsi="Times New Roman" w:cs="Times New Roman"/>
          <w:sz w:val="24"/>
          <w:szCs w:val="24"/>
        </w:rPr>
        <w:t xml:space="preserve">We now turn our attention to determining a practical value of </w:t>
      </w:r>
      <m:oMath>
        <m:r>
          <w:rPr>
            <w:rFonts w:ascii="Cambria Math" w:hAnsi="Cambria Math" w:cs="Times New Roman"/>
            <w:sz w:val="24"/>
            <w:szCs w:val="24"/>
          </w:rPr>
          <m:t>k</m:t>
        </m:r>
      </m:oMath>
      <w:r w:rsidRPr="00161B8B">
        <w:rPr>
          <w:rFonts w:ascii="Times New Roman" w:hAnsi="Times New Roman" w:cs="Times New Roman"/>
          <w:sz w:val="24"/>
          <w:szCs w:val="24"/>
        </w:rPr>
        <w:t xml:space="preserve">, the number of digits to which a carry might propagate, in order to compute the first </w:t>
      </w:r>
      <m:oMath>
        <m:r>
          <w:rPr>
            <w:rFonts w:ascii="Cambria Math" w:hAnsi="Cambria Math" w:cs="Times New Roman"/>
            <w:sz w:val="24"/>
            <w:szCs w:val="24"/>
          </w:rPr>
          <m:t>d</m:t>
        </m:r>
      </m:oMath>
      <w:r w:rsidRPr="00161B8B">
        <w:rPr>
          <w:rFonts w:ascii="Times New Roman" w:hAnsi="Times New Roman" w:cs="Times New Roman"/>
          <w:sz w:val="24"/>
          <w:szCs w:val="24"/>
        </w:rPr>
        <w:t xml:space="preserve"> digits of pi with high precision.</w:t>
      </w:r>
    </w:p>
    <w:p w14:paraId="6661C6E4" w14:textId="25CED23C" w:rsidR="0007576F" w:rsidRPr="0007576F" w:rsidRDefault="0007576F" w:rsidP="0007576F">
      <w:pPr>
        <w:rPr>
          <w:rFonts w:ascii="Times New Roman" w:hAnsi="Times New Roman" w:cs="Times New Roman"/>
          <w:sz w:val="24"/>
          <w:szCs w:val="24"/>
        </w:rPr>
      </w:pPr>
      <w:r w:rsidRPr="0007576F">
        <w:rPr>
          <w:rFonts w:ascii="Times New Roman" w:hAnsi="Times New Roman" w:cs="Times New Roman"/>
          <w:sz w:val="24"/>
          <w:szCs w:val="24"/>
        </w:rPr>
        <w:t xml:space="preserve">To ensure our π computation is accurate, we analyze how addition errors, called carry propagation, affect the digits. Since π’s digits (e.g., 3.14159…) are believed to behave like random numbers from 0 to 9, each digit has an equal chance (1/10) of appearing. When adding numbers to compute π, a carry occurs if the sum of two digits exceeds 9 (e.g., 3 + 7 = 10, causing a carry to the next digit). For any digit, if one number has a digit of 7, 8, or 9 (three out of ten possible values), the sum with another digit may exceed 9, leading to a carry. This gives a carry probability of approximately 3/10 = 0.3 per digit. This assumption, supported by studies showing π’s digits are nearly random </w:t>
      </w:r>
      <w:r>
        <w:rPr>
          <w:rFonts w:ascii="Times New Roman" w:hAnsi="Times New Roman" w:cs="Times New Roman"/>
          <w:sz w:val="24"/>
          <w:szCs w:val="24"/>
        </w:rPr>
        <w:t>(</w:t>
      </w:r>
      <w:r w:rsidRPr="0007576F">
        <w:rPr>
          <w:rFonts w:ascii="Times New Roman" w:hAnsi="Times New Roman" w:cs="Times New Roman"/>
          <w:sz w:val="24"/>
          <w:szCs w:val="24"/>
        </w:rPr>
        <w:t>Bailey, 1997</w:t>
      </w:r>
      <w:r>
        <w:rPr>
          <w:rFonts w:ascii="Times New Roman" w:hAnsi="Times New Roman" w:cs="Times New Roman"/>
          <w:sz w:val="24"/>
          <w:szCs w:val="24"/>
        </w:rPr>
        <w:t>)</w:t>
      </w:r>
      <w:r w:rsidRPr="0007576F">
        <w:rPr>
          <w:rFonts w:ascii="Times New Roman" w:hAnsi="Times New Roman" w:cs="Times New Roman"/>
          <w:sz w:val="24"/>
          <w:szCs w:val="24"/>
        </w:rPr>
        <w:t>, helps us predict how many extra digits to compute to avoid errors.</w:t>
      </w:r>
    </w:p>
    <w:p w14:paraId="2F3C2CDB" w14:textId="77777777" w:rsidR="00FE60FC" w:rsidRPr="00161B8B" w:rsidRDefault="00FE60FC" w:rsidP="00FE60FC">
      <w:pPr>
        <w:rPr>
          <w:rFonts w:ascii="Times New Roman" w:hAnsi="Times New Roman" w:cs="Times New Roman"/>
          <w:sz w:val="24"/>
          <w:szCs w:val="24"/>
        </w:rPr>
      </w:pPr>
      <w:r w:rsidRPr="00161B8B">
        <w:rPr>
          <w:rFonts w:ascii="Times New Roman" w:hAnsi="Times New Roman" w:cs="Times New Roman"/>
          <w:sz w:val="24"/>
          <w:szCs w:val="24"/>
        </w:rPr>
        <w:t>To refine this estimate, we then consider the influence of successive digits of pi. By analyzing digit patterns that trigger a carry, we obtain the following:</w:t>
      </w:r>
    </w:p>
    <w:p w14:paraId="3291999D" w14:textId="77777777" w:rsidR="00FE60FC" w:rsidRPr="00161B8B" w:rsidRDefault="00FE60FC" w:rsidP="00FE60FC">
      <w:pPr>
        <w:rPr>
          <w:rFonts w:ascii="Times New Roman" w:hAnsi="Times New Roman" w:cs="Times New Roman"/>
          <w:sz w:val="24"/>
          <w:szCs w:val="24"/>
        </w:rPr>
      </w:pPr>
      <w:r w:rsidRPr="00161B8B">
        <w:rPr>
          <w:rFonts w:ascii="Times New Roman" w:hAnsi="Times New Roman" w:cs="Times New Roman"/>
          <w:sz w:val="24"/>
          <w:szCs w:val="24"/>
        </w:rPr>
        <w:t xml:space="preserve">For 2 digits (e.g., ...31...), there is one triggering case: ...69.... This contributes a probability of </w:t>
      </w:r>
      <m:oMath>
        <m:sSup>
          <m:sSupPr>
            <m:ctrlPr>
              <w:rPr>
                <w:rFonts w:ascii="Cambria Math" w:hAnsi="Cambria Math" w:cs="Times New Roman"/>
                <w:i/>
                <w:iCs/>
                <w:sz w:val="24"/>
                <w:szCs w:val="24"/>
              </w:rPr>
            </m:ctrlPr>
          </m:sSupPr>
          <m:e>
            <m:r>
              <w:rPr>
                <w:rFonts w:ascii="Cambria Math" w:hAnsi="Cambria Math" w:cs="Times New Roman"/>
                <w:sz w:val="24"/>
                <w:szCs w:val="24"/>
              </w:rPr>
              <m:t>10</m:t>
            </m:r>
            <m:ctrlPr>
              <w:rPr>
                <w:rFonts w:ascii="Cambria Math" w:hAnsi="Cambria Math" w:cs="Times New Roman"/>
                <w:iCs/>
                <w:sz w:val="24"/>
                <w:szCs w:val="24"/>
              </w:rPr>
            </m:ctrlPr>
          </m:e>
          <m:sup>
            <m:r>
              <w:rPr>
                <w:rFonts w:ascii="Cambria Math" w:hAnsi="Cambria Math" w:cs="Times New Roman"/>
                <w:sz w:val="24"/>
                <w:szCs w:val="24"/>
              </w:rPr>
              <m:t>-2</m:t>
            </m:r>
          </m:sup>
        </m:sSup>
      </m:oMath>
      <w:r w:rsidRPr="00161B8B">
        <w:rPr>
          <w:rFonts w:ascii="Times New Roman" w:hAnsi="Times New Roman" w:cs="Times New Roman"/>
          <w:iCs/>
          <w:sz w:val="24"/>
          <w:szCs w:val="24"/>
        </w:rPr>
        <w:t xml:space="preserve">. The cumulative probability becomes </w:t>
      </w:r>
      <m:oMath>
        <m:sSup>
          <m:sSupPr>
            <m:ctrlPr>
              <w:rPr>
                <w:rFonts w:ascii="Cambria Math" w:hAnsi="Cambria Math" w:cs="Times New Roman"/>
                <w:i/>
                <w:iCs/>
                <w:sz w:val="24"/>
                <w:szCs w:val="24"/>
              </w:rPr>
            </m:ctrlPr>
          </m:sSupPr>
          <m:e>
            <m:r>
              <w:rPr>
                <w:rFonts w:ascii="Cambria Math" w:hAnsi="Cambria Math" w:cs="Times New Roman"/>
                <w:sz w:val="24"/>
                <w:szCs w:val="24"/>
              </w:rPr>
              <m:t>0.3+1</m:t>
            </m:r>
            <m:r>
              <m:rPr>
                <m:sty m:val="p"/>
              </m:rPr>
              <w:rPr>
                <w:rFonts w:ascii="Cambria Math" w:hAnsi="Cambria Math" w:cs="Times New Roman"/>
                <w:sz w:val="24"/>
                <w:szCs w:val="24"/>
              </w:rPr>
              <m:t>⋅</m:t>
            </m:r>
            <m:r>
              <w:rPr>
                <w:rFonts w:ascii="Cambria Math" w:hAnsi="Cambria Math" w:cs="Times New Roman"/>
                <w:sz w:val="24"/>
                <w:szCs w:val="24"/>
              </w:rPr>
              <m:t>10</m:t>
            </m:r>
            <m:ctrlPr>
              <w:rPr>
                <w:rFonts w:ascii="Cambria Math" w:hAnsi="Cambria Math" w:cs="Times New Roman"/>
                <w:iCs/>
                <w:sz w:val="24"/>
                <w:szCs w:val="24"/>
              </w:rPr>
            </m:ctrlPr>
          </m:e>
          <m:sup>
            <m:r>
              <w:rPr>
                <w:rFonts w:ascii="Cambria Math" w:hAnsi="Cambria Math" w:cs="Times New Roman"/>
                <w:sz w:val="24"/>
                <w:szCs w:val="24"/>
              </w:rPr>
              <m:t>-2</m:t>
            </m:r>
          </m:sup>
        </m:sSup>
        <m:r>
          <w:rPr>
            <w:rFonts w:ascii="Cambria Math" w:hAnsi="Cambria Math" w:cs="Times New Roman"/>
            <w:sz w:val="24"/>
            <w:szCs w:val="24"/>
          </w:rPr>
          <m:t>=0.31</m:t>
        </m:r>
      </m:oMath>
      <w:r w:rsidRPr="00161B8B">
        <w:rPr>
          <w:rFonts w:ascii="Times New Roman" w:hAnsi="Times New Roman" w:cs="Times New Roman"/>
          <w:iCs/>
          <w:sz w:val="24"/>
          <w:szCs w:val="24"/>
        </w:rPr>
        <w:t>.</w:t>
      </w:r>
    </w:p>
    <w:p w14:paraId="16BEDD86" w14:textId="77777777" w:rsidR="00FE60FC" w:rsidRPr="00161B8B" w:rsidRDefault="00FE60FC" w:rsidP="00FE60FC">
      <w:pPr>
        <w:rPr>
          <w:rFonts w:ascii="Times New Roman" w:hAnsi="Times New Roman" w:cs="Times New Roman"/>
          <w:sz w:val="24"/>
          <w:szCs w:val="24"/>
        </w:rPr>
      </w:pPr>
      <w:r w:rsidRPr="00161B8B">
        <w:rPr>
          <w:rFonts w:ascii="Times New Roman" w:hAnsi="Times New Roman" w:cs="Times New Roman"/>
          <w:sz w:val="24"/>
          <w:szCs w:val="24"/>
        </w:rPr>
        <w:t xml:space="preserve">For 3 digits (e.g., ...314...), there are four triggering patterns: ...686..., ...687..., ...688..., and ...689.... Each occurs with probability </w:t>
      </w:r>
      <m:oMath>
        <m:sSup>
          <m:sSupPr>
            <m:ctrlPr>
              <w:rPr>
                <w:rFonts w:ascii="Cambria Math" w:hAnsi="Cambria Math" w:cs="Times New Roman"/>
                <w:i/>
                <w:iCs/>
                <w:sz w:val="24"/>
                <w:szCs w:val="24"/>
              </w:rPr>
            </m:ctrlPr>
          </m:sSupPr>
          <m:e>
            <m:r>
              <w:rPr>
                <w:rFonts w:ascii="Cambria Math" w:hAnsi="Cambria Math" w:cs="Times New Roman"/>
                <w:sz w:val="24"/>
                <w:szCs w:val="24"/>
              </w:rPr>
              <m:t>10</m:t>
            </m:r>
            <m:ctrlPr>
              <w:rPr>
                <w:rFonts w:ascii="Cambria Math" w:hAnsi="Cambria Math" w:cs="Times New Roman"/>
                <w:iCs/>
                <w:sz w:val="24"/>
                <w:szCs w:val="24"/>
              </w:rPr>
            </m:ctrlPr>
          </m:e>
          <m:sup>
            <m:r>
              <w:rPr>
                <w:rFonts w:ascii="Cambria Math" w:hAnsi="Cambria Math" w:cs="Times New Roman"/>
                <w:sz w:val="24"/>
                <w:szCs w:val="24"/>
              </w:rPr>
              <m:t>-3</m:t>
            </m:r>
          </m:sup>
        </m:sSup>
      </m:oMath>
      <w:r w:rsidRPr="00161B8B">
        <w:rPr>
          <w:rFonts w:ascii="Times New Roman" w:hAnsi="Times New Roman" w:cs="Times New Roman"/>
          <w:iCs/>
          <w:sz w:val="24"/>
          <w:szCs w:val="24"/>
        </w:rPr>
        <w:t xml:space="preserve">, contributing </w:t>
      </w:r>
      <m:oMath>
        <m:sSup>
          <m:sSupPr>
            <m:ctrlPr>
              <w:rPr>
                <w:rFonts w:ascii="Cambria Math" w:hAnsi="Cambria Math" w:cs="Times New Roman"/>
                <w:i/>
                <w:iCs/>
                <w:sz w:val="24"/>
                <w:szCs w:val="24"/>
              </w:rPr>
            </m:ctrlPr>
          </m:sSupPr>
          <m:e>
            <m:r>
              <w:rPr>
                <w:rFonts w:ascii="Cambria Math" w:hAnsi="Cambria Math" w:cs="Times New Roman"/>
                <w:sz w:val="24"/>
                <w:szCs w:val="24"/>
              </w:rPr>
              <m:t>4</m:t>
            </m:r>
            <m:r>
              <m:rPr>
                <m:sty m:val="p"/>
              </m:rPr>
              <w:rPr>
                <w:rFonts w:ascii="Cambria Math" w:hAnsi="Cambria Math" w:cs="Times New Roman"/>
                <w:sz w:val="24"/>
                <w:szCs w:val="24"/>
              </w:rPr>
              <m:t>⋅</m:t>
            </m:r>
            <m:r>
              <w:rPr>
                <w:rFonts w:ascii="Cambria Math" w:hAnsi="Cambria Math" w:cs="Times New Roman"/>
                <w:sz w:val="24"/>
                <w:szCs w:val="24"/>
              </w:rPr>
              <m:t>10</m:t>
            </m:r>
            <m:ctrlPr>
              <w:rPr>
                <w:rFonts w:ascii="Cambria Math" w:hAnsi="Cambria Math" w:cs="Times New Roman"/>
                <w:iCs/>
                <w:sz w:val="24"/>
                <w:szCs w:val="24"/>
              </w:rPr>
            </m:ctrlPr>
          </m:e>
          <m:sup>
            <m:r>
              <w:rPr>
                <w:rFonts w:ascii="Cambria Math" w:hAnsi="Cambria Math" w:cs="Times New Roman"/>
                <w:sz w:val="24"/>
                <w:szCs w:val="24"/>
              </w:rPr>
              <m:t>-3</m:t>
            </m:r>
          </m:sup>
        </m:sSup>
      </m:oMath>
      <w:r w:rsidRPr="00161B8B">
        <w:rPr>
          <w:rFonts w:ascii="Times New Roman" w:hAnsi="Times New Roman" w:cs="Times New Roman"/>
          <w:iCs/>
          <w:sz w:val="24"/>
          <w:szCs w:val="24"/>
        </w:rPr>
        <w:t xml:space="preserve"> , for a cumulative probability of </w:t>
      </w:r>
      <m:oMath>
        <m:r>
          <w:rPr>
            <w:rFonts w:ascii="Cambria Math" w:hAnsi="Cambria Math" w:cs="Times New Roman"/>
            <w:sz w:val="24"/>
            <w:szCs w:val="24"/>
          </w:rPr>
          <m:t>0.314</m:t>
        </m:r>
      </m:oMath>
      <w:r w:rsidRPr="00161B8B">
        <w:rPr>
          <w:rFonts w:ascii="Times New Roman" w:hAnsi="Times New Roman" w:cs="Times New Roman"/>
          <w:iCs/>
          <w:sz w:val="24"/>
          <w:szCs w:val="24"/>
        </w:rPr>
        <w:t>.</w:t>
      </w:r>
    </w:p>
    <w:p w14:paraId="33452E14" w14:textId="77777777" w:rsidR="00FE60FC" w:rsidRPr="00161B8B" w:rsidRDefault="00FE60FC" w:rsidP="00FE60FC">
      <w:pPr>
        <w:rPr>
          <w:rFonts w:ascii="Times New Roman" w:hAnsi="Times New Roman" w:cs="Times New Roman"/>
          <w:sz w:val="24"/>
          <w:szCs w:val="24"/>
        </w:rPr>
      </w:pPr>
      <w:r w:rsidRPr="00161B8B">
        <w:rPr>
          <w:rFonts w:ascii="Times New Roman" w:hAnsi="Times New Roman" w:cs="Times New Roman"/>
          <w:sz w:val="24"/>
          <w:szCs w:val="24"/>
        </w:rPr>
        <w:lastRenderedPageBreak/>
        <w:t xml:space="preserve">For 4 digits (e.g., ...3141...), one relevant case is ...6859..., contributing </w:t>
      </w:r>
      <m:oMath>
        <m:sSup>
          <m:sSupPr>
            <m:ctrlPr>
              <w:rPr>
                <w:rFonts w:ascii="Cambria Math" w:hAnsi="Cambria Math" w:cs="Times New Roman"/>
                <w:i/>
                <w:iCs/>
                <w:sz w:val="24"/>
                <w:szCs w:val="24"/>
              </w:rPr>
            </m:ctrlPr>
          </m:sSupPr>
          <m:e>
            <m:r>
              <w:rPr>
                <w:rFonts w:ascii="Cambria Math" w:hAnsi="Cambria Math" w:cs="Times New Roman"/>
                <w:sz w:val="24"/>
                <w:szCs w:val="24"/>
              </w:rPr>
              <m:t>10</m:t>
            </m:r>
            <m:ctrlPr>
              <w:rPr>
                <w:rFonts w:ascii="Cambria Math" w:hAnsi="Cambria Math" w:cs="Times New Roman"/>
                <w:iCs/>
                <w:sz w:val="24"/>
                <w:szCs w:val="24"/>
              </w:rPr>
            </m:ctrlPr>
          </m:e>
          <m:sup>
            <m:r>
              <w:rPr>
                <w:rFonts w:ascii="Cambria Math" w:hAnsi="Cambria Math" w:cs="Times New Roman"/>
                <w:sz w:val="24"/>
                <w:szCs w:val="24"/>
              </w:rPr>
              <m:t>-4</m:t>
            </m:r>
          </m:sup>
        </m:sSup>
      </m:oMath>
      <w:r w:rsidRPr="00161B8B">
        <w:rPr>
          <w:rFonts w:ascii="Times New Roman" w:hAnsi="Times New Roman" w:cs="Times New Roman"/>
          <w:iCs/>
          <w:sz w:val="24"/>
          <w:szCs w:val="24"/>
        </w:rPr>
        <w:t xml:space="preserve"> , giving a cumulative probability of </w:t>
      </w:r>
      <m:oMath>
        <m:r>
          <w:rPr>
            <w:rFonts w:ascii="Cambria Math" w:hAnsi="Cambria Math" w:cs="Times New Roman"/>
            <w:sz w:val="24"/>
            <w:szCs w:val="24"/>
          </w:rPr>
          <m:t>0.3141</m:t>
        </m:r>
      </m:oMath>
      <w:r w:rsidRPr="00161B8B">
        <w:rPr>
          <w:rFonts w:ascii="Times New Roman" w:hAnsi="Times New Roman" w:cs="Times New Roman"/>
          <w:iCs/>
          <w:sz w:val="24"/>
          <w:szCs w:val="24"/>
        </w:rPr>
        <w:t>.</w:t>
      </w:r>
    </w:p>
    <w:p w14:paraId="00058B4A" w14:textId="77777777" w:rsidR="00FE60FC" w:rsidRPr="00161B8B" w:rsidRDefault="00FE60FC" w:rsidP="00FE60FC">
      <w:pPr>
        <w:rPr>
          <w:rFonts w:ascii="Times New Roman" w:hAnsi="Times New Roman" w:cs="Times New Roman"/>
          <w:sz w:val="24"/>
          <w:szCs w:val="24"/>
        </w:rPr>
      </w:pPr>
      <w:r w:rsidRPr="00161B8B">
        <w:rPr>
          <w:rFonts w:ascii="Times New Roman" w:hAnsi="Times New Roman" w:cs="Times New Roman"/>
          <w:sz w:val="24"/>
          <w:szCs w:val="24"/>
        </w:rPr>
        <w:t>Continuing this process, we observe that the cumulative contribution from digit-triggering patterns converges to:</w:t>
      </w:r>
    </w:p>
    <w:p w14:paraId="6FBD3713" w14:textId="77777777" w:rsidR="00FE60FC" w:rsidRPr="00161B8B" w:rsidRDefault="00000000" w:rsidP="00FE60FC">
      <w:pPr>
        <w:rPr>
          <w:rFonts w:ascii="Times New Roman" w:hAnsi="Times New Roman" w:cs="Times New Roman"/>
          <w:sz w:val="24"/>
          <w:szCs w:val="24"/>
        </w:rPr>
      </w:pPr>
      <m:oMathPara>
        <m:oMath>
          <m:nary>
            <m:naryPr>
              <m:chr m:val="∑"/>
              <m:ctrlPr>
                <w:rPr>
                  <w:rFonts w:ascii="Cambria Math" w:hAnsi="Cambria Math" w:cs="Times New Roman"/>
                  <w:iCs/>
                  <w:sz w:val="24"/>
                  <w:szCs w:val="24"/>
                </w:rPr>
              </m:ctrlPr>
            </m:naryPr>
            <m:sub>
              <m:r>
                <w:rPr>
                  <w:rFonts w:ascii="Cambria Math" w:hAnsi="Cambria Math" w:cs="Times New Roman"/>
                  <w:sz w:val="24"/>
                  <w:szCs w:val="24"/>
                </w:rPr>
                <m:t>j=1</m:t>
              </m:r>
              <m:ctrlPr>
                <w:rPr>
                  <w:rFonts w:ascii="Cambria Math" w:hAnsi="Cambria Math" w:cs="Times New Roman"/>
                  <w:i/>
                  <w:iCs/>
                  <w:sz w:val="24"/>
                  <w:szCs w:val="24"/>
                </w:rPr>
              </m:ctrlPr>
            </m:sub>
            <m:sup>
              <m:r>
                <m:rPr>
                  <m:sty m:val="p"/>
                </m:rPr>
                <w:rPr>
                  <w:rFonts w:ascii="Cambria Math" w:hAnsi="Cambria Math" w:cs="Times New Roman"/>
                  <w:sz w:val="24"/>
                  <w:szCs w:val="24"/>
                </w:rPr>
                <m:t>∞</m:t>
              </m:r>
              <m:ctrlPr>
                <w:rPr>
                  <w:rFonts w:ascii="Cambria Math" w:hAnsi="Cambria Math" w:cs="Times New Roman"/>
                  <w:i/>
                  <w:iCs/>
                  <w:sz w:val="24"/>
                  <w:szCs w:val="24"/>
                </w:rPr>
              </m:ctrlPr>
            </m:sup>
            <m:e>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ctrlPr>
                <w:rPr>
                  <w:rFonts w:ascii="Cambria Math" w:hAnsi="Cambria Math" w:cs="Times New Roman"/>
                  <w:i/>
                  <w:iCs/>
                  <w:sz w:val="24"/>
                  <w:szCs w:val="24"/>
                </w:rPr>
              </m:ctrlPr>
            </m:e>
          </m:nary>
          <m:r>
            <m:rPr>
              <m:sty m:val="p"/>
            </m:rP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10</m:t>
              </m:r>
              <m:ctrlPr>
                <w:rPr>
                  <w:rFonts w:ascii="Cambria Math" w:hAnsi="Cambria Math" w:cs="Times New Roman"/>
                  <w:iCs/>
                  <w:sz w:val="24"/>
                  <w:szCs w:val="24"/>
                </w:rPr>
              </m:ctrlPr>
            </m:e>
            <m:sup>
              <m:r>
                <w:rPr>
                  <w:rFonts w:ascii="Cambria Math" w:hAnsi="Cambria Math" w:cs="Times New Roman"/>
                  <w:sz w:val="24"/>
                  <w:szCs w:val="24"/>
                </w:rPr>
                <m:t>-j</m:t>
              </m:r>
            </m:sup>
          </m:sSup>
          <m:r>
            <w:rPr>
              <w:rFonts w:ascii="Cambria Math" w:hAnsi="Cambria Math" w:cs="Times New Roman"/>
              <w:sz w:val="24"/>
              <w:szCs w:val="24"/>
            </w:rPr>
            <m:t>=</m:t>
          </m:r>
          <m:f>
            <m:fPr>
              <m:ctrlPr>
                <w:rPr>
                  <w:rFonts w:ascii="Cambria Math" w:eastAsiaTheme="minorHAnsi" w:hAnsi="Cambria Math" w:cs="Times New Roman"/>
                  <w:i/>
                  <w:kern w:val="2"/>
                  <w:sz w:val="24"/>
                  <w:szCs w:val="24"/>
                  <w:lang w:bidi="th-TH"/>
                  <w14:ligatures w14:val="standardContextual"/>
                </w:rPr>
              </m:ctrlPr>
            </m:fPr>
            <m:num>
              <m:r>
                <w:rPr>
                  <w:rFonts w:ascii="Cambria Math" w:hAnsi="Cambria Math" w:cs="Times New Roman"/>
                  <w:sz w:val="24"/>
                  <w:szCs w:val="24"/>
                </w:rPr>
                <m:t>π</m:t>
              </m:r>
            </m:num>
            <m:den>
              <m:r>
                <w:rPr>
                  <w:rFonts w:ascii="Cambria Math" w:hAnsi="Cambria Math" w:cs="Times New Roman"/>
                  <w:sz w:val="24"/>
                  <w:szCs w:val="24"/>
                </w:rPr>
                <m:t>10</m:t>
              </m:r>
            </m:den>
          </m:f>
        </m:oMath>
      </m:oMathPara>
    </w:p>
    <w:p w14:paraId="48F6BFA7" w14:textId="77882349" w:rsidR="00FE60FC" w:rsidRPr="00161B8B" w:rsidRDefault="00FE60FC" w:rsidP="00FE60FC">
      <w:pPr>
        <w:rPr>
          <w:rFonts w:ascii="Times New Roman" w:hAnsi="Times New Roman" w:cs="Times New Roman"/>
          <w:sz w:val="24"/>
          <w:szCs w:val="24"/>
        </w:rPr>
      </w:pPr>
      <w:r w:rsidRPr="00161B8B">
        <w:rPr>
          <w:rFonts w:ascii="Times New Roman" w:hAnsi="Times New Roman" w:cs="Times New Roman"/>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r w:rsidRPr="00161B8B">
        <w:rPr>
          <w:rFonts w:ascii="Times New Roman" w:hAnsi="Times New Roman" w:cs="Times New Roman"/>
          <w:sz w:val="24"/>
          <w:szCs w:val="24"/>
        </w:rPr>
        <w:t xml:space="preserve"> denotes the </w:t>
      </w:r>
      <m:oMath>
        <m:r>
          <w:rPr>
            <w:rFonts w:ascii="Cambria Math" w:hAnsi="Cambria Math" w:cs="Times New Roman"/>
            <w:sz w:val="24"/>
            <w:szCs w:val="24"/>
          </w:rPr>
          <m:t>j</m:t>
        </m:r>
      </m:oMath>
      <w:r w:rsidRPr="00161B8B">
        <w:rPr>
          <w:rFonts w:ascii="Times New Roman" w:hAnsi="Times New Roman" w:cs="Times New Roman"/>
          <w:sz w:val="24"/>
          <w:szCs w:val="24"/>
        </w:rPr>
        <w:t>th digit of pi.</w:t>
      </w:r>
      <w:r w:rsidRPr="00161B8B">
        <w:rPr>
          <w:rFonts w:ascii="Times New Roman" w:hAnsi="Times New Roman" w:cs="Times New Roman"/>
        </w:rPr>
        <w:t xml:space="preserve"> </w:t>
      </w:r>
      <w:r w:rsidRPr="00161B8B">
        <w:rPr>
          <w:rFonts w:ascii="Times New Roman" w:hAnsi="Times New Roman" w:cs="Times New Roman"/>
          <w:sz w:val="24"/>
          <w:szCs w:val="24"/>
        </w:rPr>
        <w:t>This expression represents the expected probability of a carry being triggered at any digit, under the assumption of uniform randomness and digit overlap behavior.</w:t>
      </w:r>
    </w:p>
    <w:p w14:paraId="3D2332B9" w14:textId="77777777" w:rsidR="00FE60FC" w:rsidRPr="00161B8B" w:rsidRDefault="00FE60FC" w:rsidP="00FE60FC">
      <w:pPr>
        <w:rPr>
          <w:rFonts w:ascii="Times New Roman" w:hAnsi="Times New Roman" w:cs="Times New Roman"/>
          <w:sz w:val="24"/>
          <w:szCs w:val="24"/>
        </w:rPr>
      </w:pPr>
      <w:r w:rsidRPr="00161B8B">
        <w:rPr>
          <w:rFonts w:ascii="Times New Roman" w:hAnsi="Times New Roman" w:cs="Times New Roman"/>
          <w:sz w:val="24"/>
          <w:szCs w:val="24"/>
        </w:rPr>
        <w:t xml:space="preserve">We now examine the role of preceding digits in enabling a carry to propagate across multiple digit positions. For a carry to propagate through </w:t>
      </w:r>
      <m:oMath>
        <m:r>
          <w:rPr>
            <w:rFonts w:ascii="Cambria Math" w:hAnsi="Cambria Math" w:cs="Times New Roman"/>
            <w:sz w:val="24"/>
            <w:szCs w:val="24"/>
          </w:rPr>
          <m:t>k</m:t>
        </m:r>
      </m:oMath>
      <w:r w:rsidRPr="00161B8B">
        <w:rPr>
          <w:rFonts w:ascii="Times New Roman" w:hAnsi="Times New Roman" w:cs="Times New Roman"/>
          <w:sz w:val="24"/>
          <w:szCs w:val="24"/>
        </w:rPr>
        <w:t xml:space="preserve"> digits before the target digit, each of the preceding </w:t>
      </w:r>
      <m:oMath>
        <m:r>
          <w:rPr>
            <w:rFonts w:ascii="Cambria Math" w:hAnsi="Cambria Math" w:cs="Times New Roman"/>
            <w:sz w:val="24"/>
            <w:szCs w:val="24"/>
          </w:rPr>
          <m:t>k-1</m:t>
        </m:r>
      </m:oMath>
      <w:r w:rsidRPr="00161B8B">
        <w:rPr>
          <w:rFonts w:ascii="Times New Roman" w:hAnsi="Times New Roman" w:cs="Times New Roman"/>
          <w:sz w:val="24"/>
          <w:szCs w:val="24"/>
        </w:rPr>
        <w:t xml:space="preserve"> preceding digits must be 9, since only the sum </w:t>
      </w:r>
      <m:oMath>
        <m:r>
          <w:rPr>
            <w:rFonts w:ascii="Cambria Math" w:hAnsi="Cambria Math" w:cs="Times New Roman"/>
            <w:sz w:val="24"/>
            <w:szCs w:val="24"/>
          </w:rPr>
          <m:t>9 + 1</m:t>
        </m:r>
      </m:oMath>
      <w:r w:rsidRPr="00161B8B">
        <w:rPr>
          <w:rFonts w:ascii="Times New Roman" w:hAnsi="Times New Roman" w:cs="Times New Roman"/>
          <w:sz w:val="24"/>
          <w:szCs w:val="24"/>
        </w:rPr>
        <w:t xml:space="preserve"> causes a carry to continue.</w:t>
      </w:r>
      <w:r w:rsidRPr="00161B8B">
        <w:rPr>
          <w:rFonts w:ascii="Times New Roman" w:hAnsi="Times New Roman" w:cs="Times New Roman"/>
        </w:rPr>
        <w:t xml:space="preserve"> </w:t>
      </w:r>
      <w:r w:rsidRPr="00161B8B">
        <w:rPr>
          <w:rFonts w:ascii="Times New Roman" w:hAnsi="Times New Roman" w:cs="Times New Roman"/>
          <w:sz w:val="24"/>
          <w:szCs w:val="24"/>
        </w:rPr>
        <w:t xml:space="preserve">Incorporating both the triggering and propagation behavior — that is, accounting for a triggering digit followed by a chain of 9s — we analyze typical patterns of carry propagation. Let </w:t>
      </w:r>
      <m:oMath>
        <m:r>
          <w:rPr>
            <w:rFonts w:ascii="Cambria Math" w:hAnsi="Cambria Math" w:cs="Times New Roman"/>
            <w:sz w:val="24"/>
            <w:szCs w:val="24"/>
          </w:rPr>
          <m:t>x</m:t>
        </m:r>
      </m:oMath>
      <w:r w:rsidRPr="00161B8B">
        <w:rPr>
          <w:rFonts w:ascii="Times New Roman" w:hAnsi="Times New Roman" w:cs="Times New Roman"/>
          <w:sz w:val="24"/>
          <w:szCs w:val="24"/>
        </w:rPr>
        <w:t xml:space="preserve"> denote the digit that either initiates a carry or receives one due to previous propagation. Then the probability patterns are as follows:</w:t>
      </w:r>
    </w:p>
    <w:p w14:paraId="0A5DC0DF" w14:textId="77777777" w:rsidR="00FE60FC" w:rsidRPr="00161B8B" w:rsidRDefault="00FE60FC" w:rsidP="00FE60FC">
      <w:pPr>
        <w:pStyle w:val="ab"/>
        <w:numPr>
          <w:ilvl w:val="0"/>
          <w:numId w:val="11"/>
        </w:numPr>
        <w:spacing w:after="160" w:line="259" w:lineRule="auto"/>
        <w:rPr>
          <w:rFonts w:ascii="Times New Roman" w:hAnsi="Times New Roman" w:cs="Times New Roman"/>
          <w:sz w:val="24"/>
          <w:szCs w:val="24"/>
        </w:rPr>
      </w:pPr>
      <w:r w:rsidRPr="00161B8B">
        <w:rPr>
          <w:rFonts w:ascii="Times New Roman" w:hAnsi="Times New Roman" w:cs="Times New Roman"/>
          <w:sz w:val="24"/>
          <w:szCs w:val="24"/>
        </w:rPr>
        <w:t xml:space="preserve">...1x... → carry propagates 1 digit on preceding digits with probability </w:t>
      </w:r>
      <m:oMath>
        <m:r>
          <m:rPr>
            <m:sty m:val="p"/>
          </m:rPr>
          <w:rPr>
            <w:rFonts w:ascii="Cambria Math" w:hAnsi="Cambria Math" w:cs="Times New Roman"/>
            <w:sz w:val="24"/>
            <w:szCs w:val="24"/>
          </w:rPr>
          <m:t>π×</m:t>
        </m:r>
        <m:sSup>
          <m:sSupPr>
            <m:ctrlPr>
              <w:rPr>
                <w:rFonts w:ascii="Cambria Math" w:hAnsi="Cambria Math" w:cs="Times New Roman"/>
                <w:i/>
                <w:iCs/>
                <w:sz w:val="24"/>
                <w:szCs w:val="24"/>
              </w:rPr>
            </m:ctrlPr>
          </m:sSupPr>
          <m:e>
            <m:r>
              <w:rPr>
                <w:rFonts w:ascii="Cambria Math" w:hAnsi="Cambria Math" w:cs="Times New Roman"/>
                <w:sz w:val="24"/>
                <w:szCs w:val="24"/>
              </w:rPr>
              <m:t>10</m:t>
            </m:r>
            <m:ctrlPr>
              <w:rPr>
                <w:rFonts w:ascii="Cambria Math" w:hAnsi="Cambria Math" w:cs="Times New Roman"/>
                <w:iCs/>
                <w:sz w:val="24"/>
                <w:szCs w:val="24"/>
              </w:rPr>
            </m:ctrlPr>
          </m:e>
          <m:sup>
            <m:r>
              <w:rPr>
                <w:rFonts w:ascii="Cambria Math" w:hAnsi="Cambria Math" w:cs="Times New Roman"/>
                <w:sz w:val="24"/>
                <w:szCs w:val="24"/>
              </w:rPr>
              <m:t>-1</m:t>
            </m:r>
          </m:sup>
        </m:sSup>
      </m:oMath>
    </w:p>
    <w:p w14:paraId="49BCE06F" w14:textId="77777777" w:rsidR="00FE60FC" w:rsidRPr="00161B8B" w:rsidRDefault="00FE60FC" w:rsidP="00FE60FC">
      <w:pPr>
        <w:numPr>
          <w:ilvl w:val="0"/>
          <w:numId w:val="11"/>
        </w:numPr>
        <w:spacing w:after="160" w:line="259" w:lineRule="auto"/>
        <w:rPr>
          <w:rFonts w:ascii="Times New Roman" w:hAnsi="Times New Roman" w:cs="Times New Roman"/>
          <w:sz w:val="24"/>
          <w:szCs w:val="24"/>
        </w:rPr>
      </w:pPr>
      <w:r w:rsidRPr="00161B8B">
        <w:rPr>
          <w:rFonts w:ascii="Times New Roman" w:hAnsi="Times New Roman" w:cs="Times New Roman"/>
          <w:sz w:val="24"/>
          <w:szCs w:val="24"/>
        </w:rPr>
        <w:t xml:space="preserve">...9x... → carry propagates 2 digits on preceding digits with probability </w:t>
      </w:r>
      <m:oMath>
        <m:r>
          <w:rPr>
            <w:rFonts w:ascii="Cambria Math" w:hAnsi="Cambria Math" w:cs="Times New Roman"/>
            <w:sz w:val="24"/>
            <w:szCs w:val="24"/>
          </w:rPr>
          <m:t>π</m:t>
        </m:r>
        <m:r>
          <m:rPr>
            <m:sty m:val="p"/>
          </m:rP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10</m:t>
            </m:r>
            <m:ctrlPr>
              <w:rPr>
                <w:rFonts w:ascii="Cambria Math" w:hAnsi="Cambria Math" w:cs="Times New Roman"/>
                <w:iCs/>
                <w:sz w:val="24"/>
                <w:szCs w:val="24"/>
              </w:rPr>
            </m:ctrlPr>
          </m:e>
          <m:sup>
            <m:r>
              <w:rPr>
                <w:rFonts w:ascii="Cambria Math" w:hAnsi="Cambria Math" w:cs="Times New Roman"/>
                <w:sz w:val="24"/>
                <w:szCs w:val="24"/>
              </w:rPr>
              <m:t>-2</m:t>
            </m:r>
          </m:sup>
        </m:sSup>
      </m:oMath>
    </w:p>
    <w:p w14:paraId="6DFAEFB8" w14:textId="77777777" w:rsidR="00FE60FC" w:rsidRPr="00161B8B" w:rsidRDefault="00FE60FC" w:rsidP="00FE60FC">
      <w:pPr>
        <w:numPr>
          <w:ilvl w:val="0"/>
          <w:numId w:val="11"/>
        </w:numPr>
        <w:spacing w:after="160" w:line="259" w:lineRule="auto"/>
        <w:rPr>
          <w:rFonts w:ascii="Times New Roman" w:hAnsi="Times New Roman" w:cs="Times New Roman"/>
          <w:sz w:val="24"/>
          <w:szCs w:val="24"/>
        </w:rPr>
      </w:pPr>
      <w:r w:rsidRPr="00161B8B">
        <w:rPr>
          <w:rFonts w:ascii="Times New Roman" w:hAnsi="Times New Roman" w:cs="Times New Roman"/>
          <w:sz w:val="24"/>
          <w:szCs w:val="24"/>
        </w:rPr>
        <w:t xml:space="preserve">...99x..., → carry propagates 3 digits on preceding digits with probability </w:t>
      </w:r>
      <m:oMath>
        <m:r>
          <w:rPr>
            <w:rFonts w:ascii="Cambria Math" w:hAnsi="Cambria Math" w:cs="Times New Roman"/>
            <w:sz w:val="24"/>
            <w:szCs w:val="24"/>
          </w:rPr>
          <m:t>π</m:t>
        </m:r>
        <m:r>
          <m:rPr>
            <m:sty m:val="p"/>
          </m:rP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10</m:t>
            </m:r>
            <m:ctrlPr>
              <w:rPr>
                <w:rFonts w:ascii="Cambria Math" w:hAnsi="Cambria Math" w:cs="Times New Roman"/>
                <w:iCs/>
                <w:sz w:val="24"/>
                <w:szCs w:val="24"/>
              </w:rPr>
            </m:ctrlPr>
          </m:e>
          <m:sup>
            <m:r>
              <w:rPr>
                <w:rFonts w:ascii="Cambria Math" w:hAnsi="Cambria Math" w:cs="Times New Roman"/>
                <w:sz w:val="24"/>
                <w:szCs w:val="24"/>
              </w:rPr>
              <m:t>-3</m:t>
            </m:r>
          </m:sup>
        </m:sSup>
      </m:oMath>
    </w:p>
    <w:p w14:paraId="4ECB472D" w14:textId="707A86F7" w:rsidR="00FE60FC" w:rsidRPr="00161B8B" w:rsidRDefault="00FE60FC" w:rsidP="00FE60FC">
      <w:pPr>
        <w:numPr>
          <w:ilvl w:val="0"/>
          <w:numId w:val="11"/>
        </w:numPr>
        <w:spacing w:after="160" w:line="259" w:lineRule="auto"/>
        <w:rPr>
          <w:rFonts w:ascii="Times New Roman" w:hAnsi="Times New Roman" w:cs="Times New Roman"/>
          <w:sz w:val="24"/>
          <w:szCs w:val="24"/>
        </w:rPr>
      </w:pPr>
      <m:oMath>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Cs/>
                    <w:sz w:val="24"/>
                    <w:szCs w:val="24"/>
                  </w:rPr>
                </m:ctrlPr>
              </m:groupChrPr>
              <m:e>
                <m:r>
                  <w:rPr>
                    <w:rFonts w:ascii="Cambria Math" w:hAnsi="Cambria Math" w:cs="Times New Roman"/>
                    <w:sz w:val="24"/>
                    <w:szCs w:val="24"/>
                  </w:rPr>
                  <m:t>999</m:t>
                </m:r>
                <m:r>
                  <m:rPr>
                    <m:sty m:val="p"/>
                  </m:rPr>
                  <w:rPr>
                    <w:rFonts w:ascii="Cambria Math" w:hAnsi="Cambria Math" w:cs="Times New Roman"/>
                    <w:sz w:val="24"/>
                    <w:szCs w:val="24"/>
                  </w:rPr>
                  <m:t>…</m:t>
                </m:r>
                <m:r>
                  <w:rPr>
                    <w:rFonts w:ascii="Cambria Math" w:hAnsi="Cambria Math" w:cs="Times New Roman"/>
                    <w:sz w:val="24"/>
                    <w:szCs w:val="24"/>
                  </w:rPr>
                  <m:t>999</m:t>
                </m:r>
              </m:e>
            </m:groupChr>
          </m:e>
          <m:lim>
            <m:r>
              <w:rPr>
                <w:rFonts w:ascii="Cambria Math" w:hAnsi="Cambria Math" w:cs="Times New Roman"/>
                <w:sz w:val="24"/>
                <w:szCs w:val="24"/>
              </w:rPr>
              <m:t>k-1</m:t>
            </m:r>
            <m:r>
              <m:rPr>
                <m:nor/>
              </m:rPr>
              <w:rPr>
                <w:rFonts w:ascii="Times New Roman" w:hAnsi="Times New Roman" w:cs="Times New Roman"/>
                <w:iCs/>
                <w:sz w:val="24"/>
                <w:szCs w:val="24"/>
              </w:rPr>
              <m:t xml:space="preserve"> digits</m:t>
            </m:r>
          </m:lim>
        </m:limLow>
        <m:r>
          <w:rPr>
            <w:rFonts w:ascii="Cambria Math" w:hAnsi="Cambria Math" w:cs="Times New Roman"/>
            <w:sz w:val="24"/>
            <w:szCs w:val="24"/>
          </w:rPr>
          <m:t>x…</m:t>
        </m:r>
      </m:oMath>
      <w:r w:rsidRPr="00161B8B">
        <w:rPr>
          <w:rFonts w:ascii="Times New Roman" w:hAnsi="Times New Roman" w:cs="Times New Roman"/>
          <w:sz w:val="24"/>
          <w:szCs w:val="24"/>
        </w:rPr>
        <w:t xml:space="preserve">→ carry propagates k digits on preceding digits with probability </w:t>
      </w:r>
      <m:oMath>
        <m:r>
          <w:rPr>
            <w:rFonts w:ascii="Cambria Math" w:hAnsi="Cambria Math" w:cs="Times New Roman"/>
            <w:sz w:val="24"/>
            <w:szCs w:val="24"/>
          </w:rPr>
          <m:t>π</m:t>
        </m:r>
        <m:r>
          <m:rPr>
            <m:sty m:val="p"/>
          </m:rP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10</m:t>
            </m:r>
            <m:ctrlPr>
              <w:rPr>
                <w:rFonts w:ascii="Cambria Math" w:hAnsi="Cambria Math" w:cs="Times New Roman"/>
                <w:iCs/>
                <w:sz w:val="24"/>
                <w:szCs w:val="24"/>
              </w:rPr>
            </m:ctrlPr>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k</m:t>
                </m:r>
              </m:e>
            </m:d>
          </m:sup>
        </m:sSup>
      </m:oMath>
    </w:p>
    <w:p w14:paraId="67766163" w14:textId="77777777" w:rsidR="00FE60FC" w:rsidRPr="00161B8B" w:rsidRDefault="00FE60FC" w:rsidP="00FE60FC">
      <w:pPr>
        <w:rPr>
          <w:rFonts w:ascii="Times New Roman" w:eastAsiaTheme="minorHAnsi" w:hAnsi="Times New Roman" w:cs="Times New Roman"/>
          <w:sz w:val="24"/>
          <w:szCs w:val="24"/>
        </w:rPr>
      </w:pPr>
      <w:r w:rsidRPr="00161B8B">
        <w:rPr>
          <w:rFonts w:ascii="Times New Roman" w:hAnsi="Times New Roman" w:cs="Times New Roman"/>
          <w:sz w:val="24"/>
          <w:szCs w:val="24"/>
        </w:rPr>
        <w:t>Thus, the probability of a carry chain propagating through exactly</w:t>
      </w:r>
      <m:oMath>
        <m:r>
          <w:rPr>
            <w:rFonts w:ascii="Cambria Math" w:hAnsi="Cambria Math" w:cs="Times New Roman"/>
            <w:sz w:val="24"/>
            <w:szCs w:val="24"/>
          </w:rPr>
          <m:t xml:space="preserve"> k</m:t>
        </m:r>
      </m:oMath>
      <w:r w:rsidRPr="00161B8B">
        <w:rPr>
          <w:rFonts w:ascii="Times New Roman" w:hAnsi="Times New Roman" w:cs="Times New Roman"/>
          <w:sz w:val="24"/>
          <w:szCs w:val="24"/>
        </w:rPr>
        <w:t xml:space="preserve"> digits decrease exponentially with </w:t>
      </w:r>
      <m:oMath>
        <m:r>
          <w:rPr>
            <w:rFonts w:ascii="Cambria Math" w:hAnsi="Cambria Math" w:cs="Times New Roman"/>
            <w:sz w:val="24"/>
            <w:szCs w:val="24"/>
          </w:rPr>
          <m:t>k</m:t>
        </m:r>
      </m:oMath>
      <w:r w:rsidRPr="00161B8B">
        <w:rPr>
          <w:rFonts w:ascii="Times New Roman" w:hAnsi="Times New Roman" w:cs="Times New Roman"/>
          <w:sz w:val="24"/>
          <w:szCs w:val="24"/>
        </w:rPr>
        <w:t>.</w:t>
      </w:r>
    </w:p>
    <w:p w14:paraId="4382FD37" w14:textId="77777777" w:rsidR="00FE60FC" w:rsidRPr="00161B8B" w:rsidRDefault="00FE60FC" w:rsidP="00FE60FC">
      <w:pPr>
        <w:rPr>
          <w:rFonts w:ascii="Times New Roman" w:hAnsi="Times New Roman" w:cs="Times New Roman"/>
          <w:sz w:val="24"/>
          <w:szCs w:val="24"/>
        </w:rPr>
      </w:pPr>
      <w:r w:rsidRPr="00161B8B">
        <w:rPr>
          <w:rFonts w:ascii="Times New Roman" w:hAnsi="Times New Roman" w:cs="Times New Roman"/>
          <w:sz w:val="24"/>
          <w:szCs w:val="24"/>
        </w:rPr>
        <w:t xml:space="preserve">Since we aim to compute </w:t>
      </w:r>
      <m:oMath>
        <m:r>
          <w:rPr>
            <w:rFonts w:ascii="Cambria Math" w:hAnsi="Cambria Math" w:cs="Times New Roman"/>
            <w:sz w:val="24"/>
            <w:szCs w:val="24"/>
          </w:rPr>
          <m:t>d</m:t>
        </m:r>
      </m:oMath>
      <w:r w:rsidRPr="00161B8B">
        <w:rPr>
          <w:rFonts w:ascii="Times New Roman" w:hAnsi="Times New Roman" w:cs="Times New Roman"/>
          <w:sz w:val="24"/>
          <w:szCs w:val="24"/>
        </w:rPr>
        <w:t xml:space="preserve"> digits of pi, and the probability that any single digit triggers a carry chain of length </w:t>
      </w:r>
      <m:oMath>
        <m:r>
          <w:rPr>
            <w:rFonts w:ascii="Cambria Math" w:hAnsi="Cambria Math" w:cs="Times New Roman"/>
            <w:sz w:val="24"/>
            <w:szCs w:val="24"/>
          </w:rPr>
          <m:t>k</m:t>
        </m:r>
      </m:oMath>
      <w:r w:rsidRPr="00161B8B">
        <w:rPr>
          <w:rFonts w:ascii="Times New Roman" w:hAnsi="Times New Roman" w:cs="Times New Roman"/>
          <w:sz w:val="24"/>
          <w:szCs w:val="24"/>
        </w:rPr>
        <w:t xml:space="preserve"> is </w:t>
      </w:r>
      <m:oMath>
        <m:r>
          <w:rPr>
            <w:rFonts w:ascii="Cambria Math" w:hAnsi="Cambria Math" w:cs="Times New Roman"/>
            <w:sz w:val="24"/>
            <w:szCs w:val="24"/>
          </w:rPr>
          <m:t>π</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k-1</m:t>
                </m:r>
              </m:e>
            </m:d>
          </m:sup>
        </m:sSup>
      </m:oMath>
      <w:r w:rsidRPr="00161B8B">
        <w:rPr>
          <w:rFonts w:ascii="Times New Roman" w:hAnsi="Times New Roman" w:cs="Times New Roman"/>
          <w:sz w:val="24"/>
          <w:szCs w:val="24"/>
        </w:rPr>
        <w:t xml:space="preserve">, the expected number of such events over all </w:t>
      </w:r>
      <m:oMath>
        <m:r>
          <w:rPr>
            <w:rFonts w:ascii="Cambria Math" w:hAnsi="Cambria Math" w:cs="Times New Roman"/>
            <w:sz w:val="24"/>
            <w:szCs w:val="24"/>
          </w:rPr>
          <m:t>d</m:t>
        </m:r>
      </m:oMath>
      <w:r w:rsidRPr="00161B8B">
        <w:rPr>
          <w:rFonts w:ascii="Times New Roman" w:hAnsi="Times New Roman" w:cs="Times New Roman"/>
          <w:sz w:val="24"/>
          <w:szCs w:val="24"/>
        </w:rPr>
        <w:t xml:space="preserve"> digits is:</w:t>
      </w:r>
    </w:p>
    <w:p w14:paraId="1338F030" w14:textId="77777777" w:rsidR="00FE60FC" w:rsidRPr="00161B8B" w:rsidRDefault="00FE60FC" w:rsidP="00FE60FC">
      <w:pPr>
        <w:rPr>
          <w:rFonts w:ascii="Times New Roman" w:hAnsi="Times New Roman" w:cs="Times New Roman"/>
          <w:sz w:val="24"/>
          <w:szCs w:val="24"/>
        </w:rPr>
      </w:pPr>
      <m:oMathPara>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π</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k-1</m:t>
                  </m:r>
                </m:e>
              </m:d>
            </m:sup>
          </m:sSup>
        </m:oMath>
      </m:oMathPara>
    </w:p>
    <w:p w14:paraId="0A6326AD" w14:textId="77777777" w:rsidR="00FE60FC" w:rsidRPr="00161B8B" w:rsidRDefault="00FE60FC" w:rsidP="00FE60FC">
      <w:pPr>
        <w:rPr>
          <w:rFonts w:ascii="Times New Roman" w:hAnsi="Times New Roman" w:cs="Times New Roman"/>
          <w:sz w:val="24"/>
          <w:szCs w:val="24"/>
        </w:rPr>
      </w:pPr>
      <w:r w:rsidRPr="00161B8B">
        <w:rPr>
          <w:rFonts w:ascii="Times New Roman" w:hAnsi="Times New Roman" w:cs="Times New Roman"/>
          <w:sz w:val="24"/>
          <w:szCs w:val="24"/>
        </w:rPr>
        <w:t>To ensure that no carry-induced errors affect the computed digits, we impose the condition:</w:t>
      </w:r>
    </w:p>
    <w:p w14:paraId="18CF6808" w14:textId="77777777" w:rsidR="00FE60FC" w:rsidRPr="00161B8B" w:rsidRDefault="00FE60FC" w:rsidP="00FE60FC">
      <w:pPr>
        <w:rPr>
          <w:rFonts w:ascii="Times New Roman" w:hAnsi="Times New Roman" w:cs="Times New Roman"/>
          <w:sz w:val="24"/>
          <w:szCs w:val="24"/>
        </w:rPr>
      </w:pPr>
      <m:oMathPara>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π</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k-1</m:t>
                  </m:r>
                </m:e>
              </m:d>
            </m:sup>
          </m:sSup>
          <m:r>
            <w:rPr>
              <w:rFonts w:ascii="Cambria Math" w:hAnsi="Cambria Math" w:cs="Times New Roman"/>
              <w:sz w:val="24"/>
              <w:szCs w:val="24"/>
            </w:rPr>
            <m:t>&lt;1</m:t>
          </m:r>
        </m:oMath>
      </m:oMathPara>
    </w:p>
    <w:p w14:paraId="67D6C2AF" w14:textId="77777777" w:rsidR="00FE60FC" w:rsidRPr="00161B8B" w:rsidRDefault="00FE60FC" w:rsidP="00FE60FC">
      <w:pPr>
        <w:rPr>
          <w:rFonts w:ascii="Times New Roman" w:hAnsi="Times New Roman" w:cs="Times New Roman"/>
          <w:sz w:val="24"/>
          <w:szCs w:val="24"/>
        </w:rPr>
      </w:pPr>
      <w:r w:rsidRPr="00161B8B">
        <w:rPr>
          <w:rFonts w:ascii="Times New Roman" w:hAnsi="Times New Roman" w:cs="Times New Roman"/>
          <w:sz w:val="24"/>
          <w:szCs w:val="24"/>
        </w:rPr>
        <w:lastRenderedPageBreak/>
        <w:t xml:space="preserve">This inequality provides a practical bound on </w:t>
      </w:r>
      <m:oMath>
        <m:r>
          <w:rPr>
            <w:rFonts w:ascii="Cambria Math" w:hAnsi="Cambria Math" w:cs="Times New Roman"/>
            <w:sz w:val="24"/>
            <w:szCs w:val="24"/>
          </w:rPr>
          <m:t>k</m:t>
        </m:r>
      </m:oMath>
      <w:r w:rsidRPr="00161B8B">
        <w:rPr>
          <w:rFonts w:ascii="Times New Roman" w:hAnsi="Times New Roman" w:cs="Times New Roman"/>
          <w:sz w:val="24"/>
          <w:szCs w:val="24"/>
        </w:rPr>
        <w:t xml:space="preserve"> to guarantee accuracy across </w:t>
      </w:r>
      <m:oMath>
        <m:r>
          <w:rPr>
            <w:rFonts w:ascii="Cambria Math" w:hAnsi="Cambria Math" w:cs="Times New Roman"/>
            <w:sz w:val="24"/>
            <w:szCs w:val="24"/>
          </w:rPr>
          <m:t>d</m:t>
        </m:r>
      </m:oMath>
      <w:r w:rsidRPr="00161B8B">
        <w:rPr>
          <w:rFonts w:ascii="Times New Roman" w:hAnsi="Times New Roman" w:cs="Times New Roman"/>
          <w:sz w:val="24"/>
          <w:szCs w:val="24"/>
        </w:rPr>
        <w:t xml:space="preserve"> digits. Solving for </w:t>
      </w:r>
      <m:oMath>
        <m:r>
          <w:rPr>
            <w:rFonts w:ascii="Cambria Math" w:hAnsi="Cambria Math" w:cs="Times New Roman"/>
            <w:sz w:val="24"/>
            <w:szCs w:val="24"/>
          </w:rPr>
          <m:t>k</m:t>
        </m:r>
      </m:oMath>
      <w:r w:rsidRPr="00161B8B">
        <w:rPr>
          <w:rFonts w:ascii="Times New Roman" w:hAnsi="Times New Roman" w:cs="Times New Roman"/>
          <w:sz w:val="24"/>
          <w:szCs w:val="24"/>
        </w:rPr>
        <w:t>, we obtain:</w:t>
      </w:r>
    </w:p>
    <w:p w14:paraId="34F7B43A" w14:textId="77777777" w:rsidR="00FE60FC" w:rsidRPr="00161B8B" w:rsidRDefault="00000000" w:rsidP="00FE60FC">
      <w:pPr>
        <w:rPr>
          <w:rFonts w:ascii="Times New Roman" w:hAnsi="Times New Roman" w:cs="Times New Roman"/>
          <w:noProof/>
          <w:color w:val="000000" w:themeColor="text1"/>
          <w:sz w:val="24"/>
          <w:szCs w:val="24"/>
          <w:lang w:bidi="th-TH"/>
        </w:rPr>
      </w:pPr>
      <m:oMathPara>
        <m:oMathParaPr>
          <m:jc m:val="center"/>
        </m:oMathParaPr>
        <m:oMath>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rPr>
                <m:t>10</m:t>
              </m:r>
              <m:ctrlPr>
                <w:rPr>
                  <w:rFonts w:ascii="Cambria Math" w:hAnsi="Cambria Math" w:cs="Times New Roman"/>
                  <w:noProof/>
                  <w:color w:val="000000" w:themeColor="text1"/>
                  <w:sz w:val="24"/>
                  <w:szCs w:val="24"/>
                  <w:lang w:bidi="th-TH"/>
                </w:rPr>
              </m:ctrlPr>
            </m:e>
            <m:sup>
              <m:r>
                <w:rPr>
                  <w:rFonts w:ascii="Cambria Math" w:hAnsi="Cambria Math" w:cs="Times New Roman"/>
                  <w:noProof/>
                  <w:color w:val="000000" w:themeColor="text1"/>
                  <w:sz w:val="24"/>
                  <w:szCs w:val="24"/>
                </w:rPr>
                <m:t>-</m:t>
              </m:r>
              <m:d>
                <m:dPr>
                  <m:ctrlPr>
                    <w:rPr>
                      <w:rFonts w:ascii="Cambria Math" w:hAnsi="Cambria Math" w:cs="Times New Roman"/>
                      <w:noProof/>
                      <w:color w:val="000000" w:themeColor="text1"/>
                      <w:sz w:val="24"/>
                      <w:szCs w:val="24"/>
                      <w:lang w:bidi="th-TH"/>
                    </w:rPr>
                  </m:ctrlPr>
                </m:dPr>
                <m:e>
                  <m:r>
                    <w:rPr>
                      <w:rFonts w:ascii="Cambria Math" w:hAnsi="Cambria Math" w:cs="Times New Roman"/>
                      <w:noProof/>
                      <w:color w:val="000000" w:themeColor="text1"/>
                      <w:sz w:val="24"/>
                      <w:szCs w:val="24"/>
                    </w:rPr>
                    <m:t>k-1</m:t>
                  </m:r>
                  <m:ctrlPr>
                    <w:rPr>
                      <w:rFonts w:ascii="Cambria Math" w:hAnsi="Cambria Math" w:cs="Times New Roman"/>
                      <w:i/>
                      <w:noProof/>
                      <w:color w:val="000000" w:themeColor="text1"/>
                      <w:sz w:val="24"/>
                      <w:szCs w:val="24"/>
                      <w:lang w:bidi="th-TH"/>
                    </w:rPr>
                  </m:ctrlPr>
                </m:e>
              </m:d>
            </m:sup>
          </m:sSup>
          <m:r>
            <w:rPr>
              <w:rFonts w:ascii="Cambria Math" w:hAnsi="Cambria Math" w:cs="Times New Roman"/>
              <w:noProof/>
              <w:color w:val="000000" w:themeColor="text1"/>
              <w:sz w:val="24"/>
              <w:szCs w:val="24"/>
            </w:rPr>
            <m:t>&lt;</m:t>
          </m:r>
          <m:f>
            <m:fPr>
              <m:ctrlPr>
                <w:rPr>
                  <w:rFonts w:ascii="Cambria Math" w:hAnsi="Cambria Math" w:cs="Times New Roman"/>
                  <w:i/>
                  <w:noProof/>
                  <w:color w:val="000000" w:themeColor="text1"/>
                  <w:sz w:val="24"/>
                  <w:szCs w:val="24"/>
                  <w:lang w:bidi="th-TH"/>
                </w:rPr>
              </m:ctrlPr>
            </m:fPr>
            <m:num>
              <m:r>
                <w:rPr>
                  <w:rFonts w:ascii="Cambria Math" w:hAnsi="Cambria Math" w:cs="Times New Roman"/>
                  <w:noProof/>
                  <w:color w:val="000000" w:themeColor="text1"/>
                  <w:sz w:val="24"/>
                  <w:szCs w:val="24"/>
                </w:rPr>
                <m:t>1</m:t>
              </m:r>
            </m:num>
            <m:den>
              <m:r>
                <m:rPr>
                  <m:sty m:val="p"/>
                </m:rPr>
                <w:rPr>
                  <w:rFonts w:ascii="Cambria Math" w:hAnsi="Cambria Math" w:cs="Times New Roman"/>
                  <w:noProof/>
                  <w:color w:val="000000" w:themeColor="text1"/>
                  <w:sz w:val="24"/>
                  <w:szCs w:val="24"/>
                </w:rPr>
                <m:t>d</m:t>
              </m:r>
              <m:r>
                <m:rPr>
                  <m:sty m:val="p"/>
                </m:rPr>
                <w:rPr>
                  <w:rFonts w:ascii="Cambria Math" w:hAnsi="Cambria Math" w:cs="Times New Roman"/>
                  <w:color w:val="000000" w:themeColor="text1"/>
                  <w:sz w:val="24"/>
                  <w:szCs w:val="24"/>
                </w:rPr>
                <m:t>×</m:t>
              </m:r>
              <m:r>
                <w:rPr>
                  <w:rFonts w:ascii="Cambria Math" w:hAnsi="Cambria Math" w:cs="Times New Roman"/>
                  <w:sz w:val="24"/>
                  <w:szCs w:val="24"/>
                </w:rPr>
                <m:t>π</m:t>
              </m:r>
            </m:den>
          </m:f>
          <m:r>
            <m:rPr>
              <m:sty m:val="p"/>
            </m:rPr>
            <w:rPr>
              <w:rFonts w:ascii="Cambria Math" w:hAnsi="Cambria Math" w:cs="Times New Roman"/>
              <w:noProof/>
              <w:color w:val="000000" w:themeColor="text1"/>
              <w:sz w:val="24"/>
              <w:szCs w:val="24"/>
              <w:lang w:bidi="th-TH"/>
            </w:rPr>
            <w:br/>
          </m:r>
        </m:oMath>
      </m:oMathPara>
      <w:r w:rsidR="00FE60FC" w:rsidRPr="00161B8B">
        <w:rPr>
          <w:rFonts w:ascii="Times New Roman" w:hAnsi="Times New Roman" w:cs="Times New Roman"/>
          <w:noProof/>
          <w:color w:val="000000" w:themeColor="text1"/>
          <w:sz w:val="24"/>
          <w:szCs w:val="24"/>
        </w:rPr>
        <w:t>Taking logarithms base 10 on both sides:</w:t>
      </w:r>
    </w:p>
    <w:p w14:paraId="1DC9EA31" w14:textId="77777777" w:rsidR="00FE60FC" w:rsidRPr="00161B8B" w:rsidRDefault="00FE60FC" w:rsidP="00FE60FC">
      <w:pPr>
        <w:rPr>
          <w:rFonts w:ascii="Times New Roman" w:hAnsi="Times New Roman" w:cs="Times New Roman"/>
          <w:noProof/>
          <w:color w:val="000000" w:themeColor="text1"/>
          <w:sz w:val="24"/>
          <w:szCs w:val="24"/>
          <w:lang w:bidi="th-TH"/>
        </w:rPr>
      </w:pPr>
      <m:oMathPara>
        <m:oMathParaPr>
          <m:jc m:val="center"/>
        </m:oMathParaPr>
        <m:oMath>
          <m:r>
            <w:rPr>
              <w:rFonts w:ascii="Cambria Math" w:hAnsi="Cambria Math" w:cs="Times New Roman"/>
              <w:noProof/>
              <w:color w:val="000000" w:themeColor="text1"/>
              <w:sz w:val="24"/>
              <w:szCs w:val="24"/>
            </w:rPr>
            <m:t>-</m:t>
          </m:r>
          <m:d>
            <m:dPr>
              <m:ctrlPr>
                <w:rPr>
                  <w:rFonts w:ascii="Cambria Math" w:hAnsi="Cambria Math" w:cs="Times New Roman"/>
                  <w:noProof/>
                  <w:color w:val="000000" w:themeColor="text1"/>
                  <w:sz w:val="24"/>
                  <w:szCs w:val="24"/>
                  <w:lang w:bidi="th-TH"/>
                </w:rPr>
              </m:ctrlPr>
            </m:dPr>
            <m:e>
              <m:r>
                <w:rPr>
                  <w:rFonts w:ascii="Cambria Math" w:hAnsi="Cambria Math" w:cs="Times New Roman"/>
                  <w:noProof/>
                  <w:color w:val="000000" w:themeColor="text1"/>
                  <w:sz w:val="24"/>
                  <w:szCs w:val="24"/>
                </w:rPr>
                <m:t>k-1</m:t>
              </m:r>
              <m:ctrlPr>
                <w:rPr>
                  <w:rFonts w:ascii="Cambria Math" w:hAnsi="Cambria Math" w:cs="Times New Roman"/>
                  <w:i/>
                  <w:noProof/>
                  <w:color w:val="000000" w:themeColor="text1"/>
                  <w:sz w:val="24"/>
                  <w:szCs w:val="24"/>
                  <w:lang w:bidi="th-TH"/>
                </w:rPr>
              </m:ctrlPr>
            </m:e>
          </m:d>
          <m:r>
            <w:rPr>
              <w:rFonts w:ascii="Cambria Math" w:hAnsi="Cambria Math" w:cs="Times New Roman"/>
              <w:noProof/>
              <w:color w:val="000000" w:themeColor="text1"/>
              <w:sz w:val="24"/>
              <w:szCs w:val="24"/>
            </w:rPr>
            <m:t>&lt; </m:t>
          </m:r>
          <m:func>
            <m:funcPr>
              <m:ctrlPr>
                <w:rPr>
                  <w:rFonts w:ascii="Cambria Math" w:hAnsi="Cambria Math" w:cs="Times New Roman"/>
                  <w:noProof/>
                  <w:color w:val="000000" w:themeColor="text1"/>
                  <w:sz w:val="24"/>
                  <w:szCs w:val="24"/>
                  <w:lang w:bidi="th-TH"/>
                </w:rPr>
              </m:ctrlPr>
            </m:funcPr>
            <m:fName>
              <m:sSub>
                <m:sSubPr>
                  <m:ctrlPr>
                    <w:rPr>
                      <w:rFonts w:ascii="Cambria Math" w:hAnsi="Cambria Math" w:cs="Times New Roman"/>
                      <w:i/>
                      <w:noProof/>
                      <w:color w:val="000000" w:themeColor="text1"/>
                      <w:sz w:val="24"/>
                      <w:szCs w:val="24"/>
                      <w:lang w:bidi="th-TH"/>
                    </w:rPr>
                  </m:ctrlPr>
                </m:sSubPr>
                <m:e>
                  <m:r>
                    <m:rPr>
                      <m:sty m:val="p"/>
                    </m:rPr>
                    <w:rPr>
                      <w:rFonts w:ascii="Cambria Math" w:hAnsi="Cambria Math" w:cs="Times New Roman"/>
                      <w:noProof/>
                      <w:color w:val="000000" w:themeColor="text1"/>
                      <w:sz w:val="24"/>
                      <w:szCs w:val="24"/>
                    </w:rPr>
                    <m:t>log</m:t>
                  </m:r>
                  <m:ctrlPr>
                    <w:rPr>
                      <w:rFonts w:ascii="Cambria Math" w:hAnsi="Cambria Math" w:cs="Times New Roman"/>
                      <w:noProof/>
                      <w:color w:val="000000" w:themeColor="text1"/>
                      <w:sz w:val="24"/>
                      <w:szCs w:val="24"/>
                      <w:lang w:bidi="th-TH"/>
                    </w:rPr>
                  </m:ctrlPr>
                </m:e>
                <m:sub>
                  <m:r>
                    <w:rPr>
                      <w:rFonts w:ascii="Cambria Math" w:hAnsi="Cambria Math" w:cs="Times New Roman"/>
                      <w:noProof/>
                      <w:color w:val="000000" w:themeColor="text1"/>
                      <w:sz w:val="24"/>
                      <w:szCs w:val="24"/>
                    </w:rPr>
                    <m:t>10</m:t>
                  </m:r>
                  <m:ctrlPr>
                    <w:rPr>
                      <w:rFonts w:ascii="Cambria Math" w:hAnsi="Cambria Math" w:cs="Times New Roman"/>
                      <w:noProof/>
                      <w:color w:val="000000" w:themeColor="text1"/>
                      <w:sz w:val="24"/>
                      <w:szCs w:val="24"/>
                      <w:lang w:bidi="th-TH"/>
                    </w:rPr>
                  </m:ctrlPr>
                </m:sub>
              </m:sSub>
            </m:fName>
            <m:e>
              <m:d>
                <m:dPr>
                  <m:ctrlPr>
                    <w:rPr>
                      <w:rFonts w:ascii="Cambria Math" w:hAnsi="Cambria Math" w:cs="Times New Roman"/>
                      <w:i/>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rPr>
                        <m:t>1</m:t>
                      </m:r>
                      <m:ctrlPr>
                        <w:rPr>
                          <w:rFonts w:ascii="Cambria Math" w:hAnsi="Cambria Math" w:cs="Times New Roman"/>
                          <w:i/>
                          <w:noProof/>
                          <w:color w:val="000000" w:themeColor="text1"/>
                          <w:sz w:val="24"/>
                          <w:szCs w:val="24"/>
                          <w:lang w:bidi="th-TH"/>
                        </w:rPr>
                      </m:ctrlPr>
                    </m:num>
                    <m:den>
                      <m:r>
                        <m:rPr>
                          <m:sty m:val="p"/>
                        </m:rPr>
                        <w:rPr>
                          <w:rFonts w:ascii="Cambria Math" w:hAnsi="Cambria Math" w:cs="Times New Roman"/>
                          <w:noProof/>
                          <w:color w:val="000000" w:themeColor="text1"/>
                          <w:sz w:val="24"/>
                          <w:szCs w:val="24"/>
                        </w:rPr>
                        <m:t>d</m:t>
                      </m:r>
                      <m:r>
                        <m:rPr>
                          <m:sty m:val="p"/>
                        </m:rPr>
                        <w:rPr>
                          <w:rFonts w:ascii="Cambria Math" w:hAnsi="Cambria Math" w:cs="Times New Roman"/>
                          <w:color w:val="000000" w:themeColor="text1"/>
                          <w:sz w:val="24"/>
                          <w:szCs w:val="24"/>
                        </w:rPr>
                        <m:t>×</m:t>
                      </m:r>
                      <m:r>
                        <w:rPr>
                          <w:rFonts w:ascii="Cambria Math" w:hAnsi="Cambria Math" w:cs="Times New Roman"/>
                          <w:sz w:val="24"/>
                          <w:szCs w:val="24"/>
                        </w:rPr>
                        <m:t>π</m:t>
                      </m:r>
                      <m:ctrlPr>
                        <w:rPr>
                          <w:rFonts w:ascii="Cambria Math" w:hAnsi="Cambria Math" w:cs="Times New Roman"/>
                          <w:i/>
                          <w:noProof/>
                          <w:color w:val="000000" w:themeColor="text1"/>
                          <w:sz w:val="24"/>
                          <w:szCs w:val="24"/>
                          <w:lang w:bidi="th-TH"/>
                        </w:rPr>
                      </m:ctrlPr>
                    </m:den>
                  </m:f>
                </m:e>
              </m:d>
              <m:ctrlPr>
                <w:rPr>
                  <w:rFonts w:ascii="Cambria Math" w:hAnsi="Cambria Math" w:cs="Times New Roman"/>
                  <w:i/>
                  <w:noProof/>
                  <w:color w:val="000000" w:themeColor="text1"/>
                  <w:sz w:val="24"/>
                  <w:szCs w:val="24"/>
                  <w:lang w:bidi="th-TH"/>
                </w:rPr>
              </m:ctrlPr>
            </m:e>
          </m:func>
        </m:oMath>
      </m:oMathPara>
    </w:p>
    <w:p w14:paraId="662A1A76" w14:textId="77777777" w:rsidR="00FE60FC" w:rsidRPr="00161B8B" w:rsidRDefault="00FE60FC" w:rsidP="00FE60FC">
      <w:pPr>
        <w:rPr>
          <w:rFonts w:ascii="Times New Roman" w:hAnsi="Times New Roman" w:cs="Times New Roman"/>
          <w:i/>
          <w:noProof/>
          <w:color w:val="000000" w:themeColor="text1"/>
          <w:sz w:val="24"/>
          <w:szCs w:val="24"/>
          <w:lang w:bidi="th-TH"/>
        </w:rPr>
      </w:pPr>
      <m:oMathPara>
        <m:oMathParaPr>
          <m:jc m:val="center"/>
        </m:oMathParaPr>
        <m:oMath>
          <m:r>
            <w:rPr>
              <w:rFonts w:ascii="Cambria Math" w:hAnsi="Cambria Math" w:cs="Times New Roman"/>
              <w:noProof/>
              <w:color w:val="000000" w:themeColor="text1"/>
              <w:sz w:val="24"/>
              <w:szCs w:val="24"/>
            </w:rPr>
            <m:t>-k&lt; </m:t>
          </m:r>
          <m:func>
            <m:funcPr>
              <m:ctrlPr>
                <w:rPr>
                  <w:rFonts w:ascii="Cambria Math" w:hAnsi="Cambria Math" w:cs="Times New Roman"/>
                  <w:i/>
                  <w:noProof/>
                  <w:color w:val="000000" w:themeColor="text1"/>
                  <w:sz w:val="24"/>
                  <w:szCs w:val="24"/>
                  <w:lang w:bidi="th-TH"/>
                </w:rPr>
              </m:ctrlPr>
            </m:funcPr>
            <m:fName>
              <m:sSub>
                <m:sSubPr>
                  <m:ctrlPr>
                    <w:rPr>
                      <w:rFonts w:ascii="Cambria Math" w:hAnsi="Cambria Math" w:cs="Times New Roman"/>
                      <w:i/>
                      <w:noProof/>
                      <w:color w:val="000000" w:themeColor="text1"/>
                      <w:sz w:val="24"/>
                      <w:szCs w:val="24"/>
                      <w:lang w:bidi="th-TH"/>
                    </w:rPr>
                  </m:ctrlPr>
                </m:sSubPr>
                <m:e>
                  <m:r>
                    <w:rPr>
                      <w:rFonts w:ascii="Cambria Math" w:hAnsi="Cambria Math" w:cs="Times New Roman"/>
                      <w:noProof/>
                      <w:color w:val="000000" w:themeColor="text1"/>
                      <w:sz w:val="24"/>
                      <w:szCs w:val="24"/>
                    </w:rPr>
                    <m:t>log</m:t>
                  </m:r>
                </m:e>
                <m:sub>
                  <m:r>
                    <w:rPr>
                      <w:rFonts w:ascii="Cambria Math" w:hAnsi="Cambria Math" w:cs="Times New Roman"/>
                      <w:noProof/>
                      <w:color w:val="000000" w:themeColor="text1"/>
                      <w:sz w:val="24"/>
                      <w:szCs w:val="24"/>
                    </w:rPr>
                    <m:t>10</m:t>
                  </m:r>
                </m:sub>
              </m:sSub>
            </m:fName>
            <m:e>
              <m:d>
                <m:dPr>
                  <m:ctrlPr>
                    <w:rPr>
                      <w:rFonts w:ascii="Cambria Math" w:hAnsi="Cambria Math" w:cs="Times New Roman"/>
                      <w:i/>
                      <w:noProof/>
                      <w:color w:val="000000" w:themeColor="text1"/>
                      <w:sz w:val="24"/>
                      <w:szCs w:val="24"/>
                      <w:lang w:bidi="th-TH"/>
                    </w:rPr>
                  </m:ctrlPr>
                </m:dPr>
                <m:e>
                  <m:f>
                    <m:fPr>
                      <m:ctrlPr>
                        <w:rPr>
                          <w:rFonts w:ascii="Cambria Math" w:hAnsi="Cambria Math" w:cs="Times New Roman"/>
                          <w:i/>
                          <w:noProof/>
                          <w:color w:val="000000" w:themeColor="text1"/>
                          <w:sz w:val="24"/>
                          <w:szCs w:val="24"/>
                          <w:lang w:bidi="th-TH"/>
                        </w:rPr>
                      </m:ctrlPr>
                    </m:fPr>
                    <m:num>
                      <m:r>
                        <w:rPr>
                          <w:rFonts w:ascii="Cambria Math" w:hAnsi="Cambria Math" w:cs="Times New Roman"/>
                          <w:noProof/>
                          <w:color w:val="000000" w:themeColor="text1"/>
                          <w:sz w:val="24"/>
                          <w:szCs w:val="24"/>
                        </w:rPr>
                        <m:t>1</m:t>
                      </m:r>
                    </m:num>
                    <m:den>
                      <m:r>
                        <w:rPr>
                          <w:rFonts w:ascii="Cambria Math" w:hAnsi="Cambria Math" w:cs="Times New Roman"/>
                          <w:noProof/>
                          <w:color w:val="000000" w:themeColor="text1"/>
                          <w:sz w:val="24"/>
                          <w:szCs w:val="24"/>
                        </w:rPr>
                        <m:t>d</m:t>
                      </m:r>
                      <m:r>
                        <w:rPr>
                          <w:rFonts w:ascii="Cambria Math" w:hAnsi="Cambria Math" w:cs="Times New Roman"/>
                          <w:color w:val="000000" w:themeColor="text1"/>
                          <w:sz w:val="24"/>
                          <w:szCs w:val="24"/>
                        </w:rPr>
                        <m:t>×</m:t>
                      </m:r>
                      <m:r>
                        <w:rPr>
                          <w:rFonts w:ascii="Cambria Math" w:hAnsi="Cambria Math" w:cs="Times New Roman"/>
                          <w:sz w:val="24"/>
                          <w:szCs w:val="24"/>
                        </w:rPr>
                        <m:t>π</m:t>
                      </m:r>
                    </m:den>
                  </m:f>
                </m:e>
              </m:d>
              <m:r>
                <w:rPr>
                  <w:rFonts w:ascii="Cambria Math" w:hAnsi="Cambria Math" w:cs="Times New Roman"/>
                  <w:noProof/>
                  <w:color w:val="000000" w:themeColor="text1"/>
                  <w:sz w:val="24"/>
                  <w:szCs w:val="24"/>
                </w:rPr>
                <m:t>-1</m:t>
              </m:r>
            </m:e>
          </m:func>
        </m:oMath>
      </m:oMathPara>
    </w:p>
    <w:p w14:paraId="784617B3" w14:textId="77777777" w:rsidR="00FE60FC" w:rsidRPr="00161B8B" w:rsidRDefault="00FE60FC" w:rsidP="00FE60FC">
      <w:pPr>
        <w:rPr>
          <w:rFonts w:ascii="Times New Roman" w:hAnsi="Times New Roman" w:cs="Times New Roman"/>
          <w:i/>
          <w:iCs/>
          <w:noProof/>
          <w:color w:val="000000" w:themeColor="text1"/>
          <w:sz w:val="24"/>
          <w:szCs w:val="24"/>
          <w:lang w:bidi="th-TH"/>
        </w:rPr>
      </w:pPr>
      <m:oMathPara>
        <m:oMathParaPr>
          <m:jc m:val="center"/>
        </m:oMathParaPr>
        <m:oMath>
          <m:r>
            <w:rPr>
              <w:rFonts w:ascii="Cambria Math" w:hAnsi="Cambria Math" w:cs="Times New Roman"/>
              <w:noProof/>
              <w:color w:val="000000" w:themeColor="text1"/>
              <w:sz w:val="24"/>
              <w:szCs w:val="24"/>
            </w:rPr>
            <m:t>k&gt; </m:t>
          </m:r>
          <m:func>
            <m:funcPr>
              <m:ctrlPr>
                <w:rPr>
                  <w:rFonts w:ascii="Cambria Math" w:hAnsi="Cambria Math" w:cs="Times New Roman"/>
                  <w:i/>
                  <w:iCs/>
                  <w:noProof/>
                  <w:color w:val="000000" w:themeColor="text1"/>
                  <w:sz w:val="24"/>
                  <w:szCs w:val="24"/>
                  <w:lang w:bidi="th-TH"/>
                </w:rPr>
              </m:ctrlPr>
            </m:funcPr>
            <m:fName>
              <m:sSub>
                <m:sSubPr>
                  <m:ctrlPr>
                    <w:rPr>
                      <w:rFonts w:ascii="Cambria Math" w:hAnsi="Cambria Math" w:cs="Times New Roman"/>
                      <w:i/>
                      <w:iCs/>
                      <w:noProof/>
                      <w:color w:val="000000" w:themeColor="text1"/>
                      <w:sz w:val="24"/>
                      <w:szCs w:val="24"/>
                      <w:lang w:bidi="th-TH"/>
                    </w:rPr>
                  </m:ctrlPr>
                </m:sSubPr>
                <m:e>
                  <m:r>
                    <w:rPr>
                      <w:rFonts w:ascii="Cambria Math" w:hAnsi="Cambria Math" w:cs="Times New Roman"/>
                      <w:noProof/>
                      <w:color w:val="000000" w:themeColor="text1"/>
                      <w:sz w:val="24"/>
                      <w:szCs w:val="24"/>
                    </w:rPr>
                    <m:t>log</m:t>
                  </m:r>
                </m:e>
                <m:sub>
                  <m:r>
                    <w:rPr>
                      <w:rFonts w:ascii="Cambria Math" w:hAnsi="Cambria Math" w:cs="Times New Roman"/>
                      <w:noProof/>
                      <w:color w:val="000000" w:themeColor="text1"/>
                      <w:sz w:val="24"/>
                      <w:szCs w:val="24"/>
                    </w:rPr>
                    <m:t>10</m:t>
                  </m:r>
                </m:sub>
              </m:sSub>
            </m:fName>
            <m:e>
              <m:d>
                <m:dPr>
                  <m:ctrlPr>
                    <w:rPr>
                      <w:rFonts w:ascii="Cambria Math" w:hAnsi="Cambria Math" w:cs="Times New Roman"/>
                      <w:i/>
                      <w:iCs/>
                      <w:noProof/>
                      <w:color w:val="000000" w:themeColor="text1"/>
                      <w:sz w:val="24"/>
                      <w:szCs w:val="24"/>
                      <w:lang w:bidi="th-TH"/>
                    </w:rPr>
                  </m:ctrlPr>
                </m:dPr>
                <m:e>
                  <m:r>
                    <w:rPr>
                      <w:rFonts w:ascii="Cambria Math" w:hAnsi="Cambria Math" w:cs="Times New Roman"/>
                      <w:noProof/>
                      <w:color w:val="000000" w:themeColor="text1"/>
                      <w:sz w:val="24"/>
                      <w:szCs w:val="24"/>
                    </w:rPr>
                    <m:t>d</m:t>
                  </m:r>
                  <m:r>
                    <w:rPr>
                      <w:rFonts w:ascii="Cambria Math" w:hAnsi="Cambria Math" w:cs="Times New Roman"/>
                      <w:color w:val="000000" w:themeColor="text1"/>
                      <w:sz w:val="24"/>
                      <w:szCs w:val="24"/>
                    </w:rPr>
                    <m:t>×</m:t>
                  </m:r>
                  <m:r>
                    <w:rPr>
                      <w:rFonts w:ascii="Cambria Math" w:hAnsi="Cambria Math" w:cs="Times New Roman"/>
                      <w:sz w:val="24"/>
                      <w:szCs w:val="24"/>
                    </w:rPr>
                    <m:t>π</m:t>
                  </m:r>
                </m:e>
              </m:d>
              <m:r>
                <w:rPr>
                  <w:rFonts w:ascii="Cambria Math" w:hAnsi="Cambria Math" w:cs="Times New Roman"/>
                  <w:noProof/>
                  <w:color w:val="000000" w:themeColor="text1"/>
                  <w:sz w:val="24"/>
                  <w:szCs w:val="24"/>
                </w:rPr>
                <m:t>+1</m:t>
              </m:r>
            </m:e>
          </m:func>
        </m:oMath>
      </m:oMathPara>
    </w:p>
    <w:p w14:paraId="34083161" w14:textId="77777777" w:rsidR="00FE60FC" w:rsidRPr="00161B8B" w:rsidRDefault="00FE60FC" w:rsidP="00FE60FC">
      <w:pPr>
        <w:rPr>
          <w:rFonts w:ascii="Times New Roman" w:hAnsi="Times New Roman" w:cs="Times New Roman"/>
          <w:iCs/>
          <w:noProof/>
          <w:color w:val="000000" w:themeColor="text1"/>
          <w:sz w:val="24"/>
          <w:szCs w:val="24"/>
          <w:lang w:bidi="th-TH"/>
        </w:rPr>
      </w:pPr>
      <w:r w:rsidRPr="00161B8B">
        <w:rPr>
          <w:rFonts w:ascii="Times New Roman" w:hAnsi="Times New Roman" w:cs="Times New Roman"/>
          <w:iCs/>
          <w:noProof/>
          <w:color w:val="000000" w:themeColor="text1"/>
          <w:sz w:val="24"/>
          <w:szCs w:val="24"/>
        </w:rPr>
        <w:t xml:space="preserve">Since </w:t>
      </w:r>
      <m:oMath>
        <m:r>
          <w:rPr>
            <w:rFonts w:ascii="Cambria Math" w:hAnsi="Cambria Math" w:cs="Times New Roman"/>
            <w:noProof/>
            <w:color w:val="000000" w:themeColor="text1"/>
            <w:sz w:val="24"/>
            <w:szCs w:val="24"/>
          </w:rPr>
          <m:t>k</m:t>
        </m:r>
      </m:oMath>
      <w:r w:rsidRPr="00161B8B">
        <w:rPr>
          <w:rFonts w:ascii="Times New Roman" w:hAnsi="Times New Roman" w:cs="Times New Roman"/>
          <w:noProof/>
          <w:color w:val="000000" w:themeColor="text1"/>
          <w:sz w:val="24"/>
          <w:szCs w:val="24"/>
        </w:rPr>
        <w:t xml:space="preserve"> must be an integer, we take the floor of the logarithm.</w:t>
      </w:r>
    </w:p>
    <w:p w14:paraId="395B19C0" w14:textId="77777777" w:rsidR="00FE60FC" w:rsidRPr="00161B8B" w:rsidRDefault="00FE60FC" w:rsidP="00FE60FC">
      <w:pPr>
        <w:rPr>
          <w:rFonts w:ascii="Times New Roman" w:hAnsi="Times New Roman" w:cs="Times New Roman"/>
          <w:noProof/>
          <w:color w:val="000000" w:themeColor="text1"/>
          <w:sz w:val="24"/>
          <w:szCs w:val="24"/>
        </w:rPr>
      </w:pPr>
      <m:oMathPara>
        <m:oMathParaPr>
          <m:jc m:val="center"/>
        </m:oMathParaPr>
        <m:oMath>
          <m:r>
            <w:rPr>
              <w:rFonts w:ascii="Cambria Math" w:hAnsi="Cambria Math" w:cs="Times New Roman"/>
              <w:noProof/>
              <w:color w:val="000000" w:themeColor="text1"/>
              <w:sz w:val="24"/>
              <w:szCs w:val="24"/>
            </w:rPr>
            <m:t>k&gt;</m:t>
          </m:r>
          <m:d>
            <m:dPr>
              <m:begChr m:val="⌊"/>
              <m:endChr m:val="⌋"/>
              <m:ctrlPr>
                <w:rPr>
                  <w:rFonts w:ascii="Cambria Math" w:hAnsi="Cambria Math" w:cs="Times New Roman"/>
                  <w:noProof/>
                  <w:color w:val="000000" w:themeColor="text1"/>
                  <w:sz w:val="24"/>
                  <w:szCs w:val="24"/>
                  <w:lang w:bidi="th-TH"/>
                </w:rPr>
              </m:ctrlPr>
            </m:dPr>
            <m:e>
              <m:func>
                <m:funcPr>
                  <m:ctrlPr>
                    <w:rPr>
                      <w:rFonts w:ascii="Cambria Math" w:hAnsi="Cambria Math" w:cs="Times New Roman"/>
                      <w:noProof/>
                      <w:color w:val="000000" w:themeColor="text1"/>
                      <w:sz w:val="24"/>
                      <w:szCs w:val="24"/>
                      <w:lang w:bidi="th-TH"/>
                    </w:rPr>
                  </m:ctrlPr>
                </m:funcPr>
                <m:fName>
                  <m:sSub>
                    <m:sSubPr>
                      <m:ctrlPr>
                        <w:rPr>
                          <w:rFonts w:ascii="Cambria Math" w:hAnsi="Cambria Math" w:cs="Times New Roman"/>
                          <w:i/>
                          <w:noProof/>
                          <w:color w:val="000000" w:themeColor="text1"/>
                          <w:sz w:val="24"/>
                          <w:szCs w:val="24"/>
                          <w:lang w:bidi="th-TH"/>
                        </w:rPr>
                      </m:ctrlPr>
                    </m:sSubPr>
                    <m:e>
                      <m:r>
                        <m:rPr>
                          <m:sty m:val="p"/>
                        </m:rPr>
                        <w:rPr>
                          <w:rFonts w:ascii="Cambria Math" w:hAnsi="Cambria Math" w:cs="Times New Roman"/>
                          <w:noProof/>
                          <w:color w:val="000000" w:themeColor="text1"/>
                          <w:sz w:val="24"/>
                          <w:szCs w:val="24"/>
                        </w:rPr>
                        <m:t>log</m:t>
                      </m:r>
                    </m:e>
                    <m:sub>
                      <m:r>
                        <w:rPr>
                          <w:rFonts w:ascii="Cambria Math" w:hAnsi="Cambria Math" w:cs="Times New Roman"/>
                          <w:noProof/>
                          <w:color w:val="000000" w:themeColor="text1"/>
                          <w:sz w:val="24"/>
                          <w:szCs w:val="24"/>
                        </w:rPr>
                        <m:t>10</m:t>
                      </m:r>
                      <m:ctrlPr>
                        <w:rPr>
                          <w:rFonts w:ascii="Cambria Math" w:hAnsi="Cambria Math" w:cs="Times New Roman"/>
                          <w:noProof/>
                          <w:color w:val="000000" w:themeColor="text1"/>
                          <w:sz w:val="24"/>
                          <w:szCs w:val="24"/>
                          <w:lang w:bidi="th-TH"/>
                        </w:rPr>
                      </m:ctrlPr>
                    </m:sub>
                  </m:sSub>
                  <m:ctrlPr>
                    <w:rPr>
                      <w:rFonts w:ascii="Cambria Math" w:hAnsi="Cambria Math" w:cs="Times New Roman"/>
                      <w:i/>
                      <w:noProof/>
                      <w:color w:val="000000" w:themeColor="text1"/>
                      <w:sz w:val="24"/>
                      <w:szCs w:val="24"/>
                      <w:lang w:bidi="th-TH"/>
                    </w:rPr>
                  </m:ctrlPr>
                </m:fName>
                <m:e>
                  <m:d>
                    <m:dPr>
                      <m:ctrlPr>
                        <w:rPr>
                          <w:rFonts w:ascii="Cambria Math" w:hAnsi="Cambria Math" w:cs="Times New Roman"/>
                          <w:i/>
                          <w:noProof/>
                          <w:color w:val="000000" w:themeColor="text1"/>
                          <w:sz w:val="24"/>
                          <w:szCs w:val="24"/>
                          <w:lang w:bidi="th-TH"/>
                        </w:rPr>
                      </m:ctrlPr>
                    </m:dPr>
                    <m:e>
                      <m:r>
                        <w:rPr>
                          <w:rFonts w:ascii="Cambria Math" w:hAnsi="Cambria Math" w:cs="Times New Roman"/>
                          <w:noProof/>
                          <w:color w:val="000000" w:themeColor="text1"/>
                          <w:sz w:val="24"/>
                          <w:szCs w:val="24"/>
                        </w:rPr>
                        <m:t>d</m:t>
                      </m:r>
                      <m:r>
                        <m:rPr>
                          <m:sty m:val="p"/>
                        </m:rPr>
                        <w:rPr>
                          <w:rFonts w:ascii="Cambria Math" w:hAnsi="Cambria Math" w:cs="Times New Roman"/>
                          <w:noProof/>
                          <w:color w:val="000000" w:themeColor="text1"/>
                          <w:sz w:val="24"/>
                          <w:szCs w:val="24"/>
                        </w:rPr>
                        <m:t>×</m:t>
                      </m:r>
                      <m:r>
                        <w:rPr>
                          <w:rFonts w:ascii="Cambria Math" w:hAnsi="Cambria Math" w:cs="Times New Roman"/>
                          <w:sz w:val="24"/>
                          <w:szCs w:val="24"/>
                        </w:rPr>
                        <m:t>π</m:t>
                      </m:r>
                    </m:e>
                  </m:d>
                  <m:ctrlPr>
                    <w:rPr>
                      <w:rFonts w:ascii="Cambria Math" w:hAnsi="Cambria Math" w:cs="Times New Roman"/>
                      <w:i/>
                      <w:noProof/>
                      <w:color w:val="000000" w:themeColor="text1"/>
                      <w:sz w:val="24"/>
                      <w:szCs w:val="24"/>
                      <w:lang w:bidi="th-TH"/>
                    </w:rPr>
                  </m:ctrlPr>
                </m:e>
              </m:func>
            </m:e>
          </m:d>
          <m:r>
            <w:rPr>
              <w:rFonts w:ascii="Cambria Math" w:hAnsi="Cambria Math" w:cs="Times New Roman"/>
              <w:noProof/>
              <w:color w:val="000000" w:themeColor="text1"/>
              <w:sz w:val="24"/>
              <w:szCs w:val="24"/>
            </w:rPr>
            <m:t>+1</m:t>
          </m:r>
        </m:oMath>
      </m:oMathPara>
    </w:p>
    <w:p w14:paraId="76F7A779" w14:textId="408D5DE8" w:rsidR="00FE60FC" w:rsidRPr="00161B8B" w:rsidRDefault="00FE60FC" w:rsidP="00FE60FC">
      <w:pPr>
        <w:rPr>
          <w:rFonts w:ascii="Times New Roman" w:hAnsi="Times New Roman" w:cs="Times New Roman"/>
          <w:noProof/>
          <w:sz w:val="24"/>
          <w:szCs w:val="24"/>
        </w:rPr>
      </w:pPr>
      <w:r w:rsidRPr="00161B8B">
        <w:rPr>
          <w:rFonts w:ascii="Times New Roman" w:hAnsi="Times New Roman" w:cs="Times New Roman"/>
          <w:noProof/>
          <w:color w:val="000000" w:themeColor="text1"/>
          <w:sz w:val="24"/>
          <w:szCs w:val="24"/>
        </w:rPr>
        <w:t>To simplify computations and provide a conservative overestimate, we approximate</w:t>
      </w:r>
      <w:r>
        <w:rPr>
          <w:rFonts w:ascii="Times New Roman" w:hAnsi="Times New Roman" w:cs="Times New Roman"/>
          <w:noProof/>
          <w:color w:val="000000" w:themeColor="text1"/>
          <w:sz w:val="24"/>
          <w:szCs w:val="24"/>
        </w:rPr>
        <w:t xml:space="preserve">    </w:t>
      </w:r>
      <w:r w:rsidRPr="00161B8B">
        <w:rPr>
          <w:rFonts w:ascii="Times New Roman" w:hAnsi="Times New Roman" w:cs="Times New Roman"/>
          <w:noProof/>
          <w:color w:val="000000" w:themeColor="text1"/>
          <w:sz w:val="24"/>
          <w:szCs w:val="24"/>
        </w:rPr>
        <w:t xml:space="preserve"> </w:t>
      </w:r>
      <m:oMath>
        <m:r>
          <w:rPr>
            <w:rFonts w:ascii="Cambria Math" w:hAnsi="Cambria Math" w:cs="Times New Roman"/>
            <w:sz w:val="24"/>
            <w:szCs w:val="24"/>
          </w:rPr>
          <m:t>π</m:t>
        </m:r>
        <m:r>
          <m:rPr>
            <m:sty m:val="p"/>
          </m:rPr>
          <w:rPr>
            <w:rFonts w:ascii="Cambria Math" w:hAnsi="Cambria Math" w:cs="Times New Roman"/>
            <w:sz w:val="24"/>
            <w:szCs w:val="24"/>
          </w:rPr>
          <m:t>≈3.2</m:t>
        </m:r>
      </m:oMath>
      <w:r w:rsidRPr="00161B8B">
        <w:rPr>
          <w:rFonts w:ascii="Times New Roman" w:hAnsi="Times New Roman" w:cs="Times New Roman"/>
          <w:noProof/>
          <w:sz w:val="24"/>
          <w:szCs w:val="24"/>
        </w:rPr>
        <w:t>, giving:</w:t>
      </w:r>
    </w:p>
    <w:p w14:paraId="15E0CD2A" w14:textId="1B42EF4D" w:rsidR="00FE60FC" w:rsidRPr="00161B8B" w:rsidRDefault="00FE60FC" w:rsidP="00FE60FC">
      <w:pPr>
        <w:rPr>
          <w:rFonts w:ascii="Times New Roman" w:hAnsi="Times New Roman" w:cs="Times New Roman"/>
          <w:noProof/>
          <w:color w:val="000000" w:themeColor="text1"/>
          <w:sz w:val="24"/>
          <w:szCs w:val="24"/>
        </w:rPr>
      </w:pPr>
      <m:oMathPara>
        <m:oMathParaPr>
          <m:jc m:val="center"/>
        </m:oMathParaPr>
        <m:oMath>
          <m:r>
            <w:rPr>
              <w:rFonts w:ascii="Cambria Math" w:hAnsi="Cambria Math" w:cs="Times New Roman"/>
              <w:noProof/>
              <w:color w:val="000000" w:themeColor="text1"/>
              <w:sz w:val="24"/>
              <w:szCs w:val="24"/>
            </w:rPr>
            <m:t>k&gt;</m:t>
          </m:r>
          <m:d>
            <m:dPr>
              <m:begChr m:val="⌊"/>
              <m:endChr m:val="⌋"/>
              <m:ctrlPr>
                <w:rPr>
                  <w:rFonts w:ascii="Cambria Math" w:hAnsi="Cambria Math" w:cs="Times New Roman"/>
                  <w:noProof/>
                  <w:color w:val="000000" w:themeColor="text1"/>
                  <w:sz w:val="24"/>
                  <w:szCs w:val="24"/>
                  <w:lang w:bidi="th-TH"/>
                </w:rPr>
              </m:ctrlPr>
            </m:dPr>
            <m:e>
              <m:func>
                <m:funcPr>
                  <m:ctrlPr>
                    <w:rPr>
                      <w:rFonts w:ascii="Cambria Math" w:hAnsi="Cambria Math" w:cs="Times New Roman"/>
                      <w:noProof/>
                      <w:color w:val="000000" w:themeColor="text1"/>
                      <w:sz w:val="24"/>
                      <w:szCs w:val="24"/>
                      <w:lang w:bidi="th-TH"/>
                    </w:rPr>
                  </m:ctrlPr>
                </m:funcPr>
                <m:fName>
                  <m:sSub>
                    <m:sSubPr>
                      <m:ctrlPr>
                        <w:rPr>
                          <w:rFonts w:ascii="Cambria Math" w:hAnsi="Cambria Math" w:cs="Times New Roman"/>
                          <w:i/>
                          <w:noProof/>
                          <w:color w:val="000000" w:themeColor="text1"/>
                          <w:sz w:val="24"/>
                          <w:szCs w:val="24"/>
                          <w:lang w:bidi="th-TH"/>
                        </w:rPr>
                      </m:ctrlPr>
                    </m:sSubPr>
                    <m:e>
                      <m:r>
                        <m:rPr>
                          <m:sty m:val="p"/>
                        </m:rPr>
                        <w:rPr>
                          <w:rFonts w:ascii="Cambria Math" w:hAnsi="Cambria Math" w:cs="Times New Roman"/>
                          <w:noProof/>
                          <w:color w:val="000000" w:themeColor="text1"/>
                          <w:sz w:val="24"/>
                          <w:szCs w:val="24"/>
                        </w:rPr>
                        <m:t>log</m:t>
                      </m:r>
                    </m:e>
                    <m:sub>
                      <m:r>
                        <w:rPr>
                          <w:rFonts w:ascii="Cambria Math" w:hAnsi="Cambria Math" w:cs="Times New Roman"/>
                          <w:noProof/>
                          <w:color w:val="000000" w:themeColor="text1"/>
                          <w:sz w:val="24"/>
                          <w:szCs w:val="24"/>
                        </w:rPr>
                        <m:t>10</m:t>
                      </m:r>
                      <m:ctrlPr>
                        <w:rPr>
                          <w:rFonts w:ascii="Cambria Math" w:hAnsi="Cambria Math" w:cs="Times New Roman"/>
                          <w:noProof/>
                          <w:color w:val="000000" w:themeColor="text1"/>
                          <w:sz w:val="24"/>
                          <w:szCs w:val="24"/>
                          <w:lang w:bidi="th-TH"/>
                        </w:rPr>
                      </m:ctrlPr>
                    </m:sub>
                  </m:sSub>
                  <m:ctrlPr>
                    <w:rPr>
                      <w:rFonts w:ascii="Cambria Math" w:hAnsi="Cambria Math" w:cs="Times New Roman"/>
                      <w:i/>
                      <w:noProof/>
                      <w:color w:val="000000" w:themeColor="text1"/>
                      <w:sz w:val="24"/>
                      <w:szCs w:val="24"/>
                      <w:lang w:bidi="th-TH"/>
                    </w:rPr>
                  </m:ctrlPr>
                </m:fName>
                <m:e>
                  <m:d>
                    <m:dPr>
                      <m:ctrlPr>
                        <w:rPr>
                          <w:rFonts w:ascii="Cambria Math" w:hAnsi="Cambria Math" w:cs="Times New Roman"/>
                          <w:i/>
                          <w:noProof/>
                          <w:color w:val="000000" w:themeColor="text1"/>
                          <w:sz w:val="24"/>
                          <w:szCs w:val="24"/>
                          <w:lang w:bidi="th-TH"/>
                        </w:rPr>
                      </m:ctrlPr>
                    </m:dPr>
                    <m:e>
                      <m:r>
                        <w:rPr>
                          <w:rFonts w:ascii="Cambria Math" w:hAnsi="Cambria Math" w:cs="Times New Roman"/>
                          <w:noProof/>
                          <w:color w:val="000000" w:themeColor="text1"/>
                          <w:sz w:val="24"/>
                          <w:szCs w:val="24"/>
                        </w:rPr>
                        <m:t>d</m:t>
                      </m:r>
                      <m:r>
                        <m:rPr>
                          <m:sty m:val="p"/>
                        </m:rPr>
                        <w:rPr>
                          <w:rFonts w:ascii="Cambria Math" w:hAnsi="Cambria Math" w:cs="Times New Roman"/>
                          <w:noProof/>
                          <w:color w:val="000000" w:themeColor="text1"/>
                          <w:sz w:val="24"/>
                          <w:szCs w:val="24"/>
                        </w:rPr>
                        <m:t>×</m:t>
                      </m:r>
                      <m:r>
                        <w:rPr>
                          <w:rFonts w:ascii="Cambria Math" w:hAnsi="Cambria Math" w:cs="Times New Roman"/>
                          <w:sz w:val="24"/>
                          <w:szCs w:val="24"/>
                        </w:rPr>
                        <m:t>3.2</m:t>
                      </m:r>
                    </m:e>
                  </m:d>
                  <m:ctrlPr>
                    <w:rPr>
                      <w:rFonts w:ascii="Cambria Math" w:hAnsi="Cambria Math" w:cs="Times New Roman"/>
                      <w:i/>
                      <w:noProof/>
                      <w:color w:val="000000" w:themeColor="text1"/>
                      <w:sz w:val="24"/>
                      <w:szCs w:val="24"/>
                      <w:lang w:bidi="th-TH"/>
                    </w:rPr>
                  </m:ctrlPr>
                </m:e>
              </m:func>
            </m:e>
          </m:d>
          <m:r>
            <w:rPr>
              <w:rFonts w:ascii="Cambria Math" w:hAnsi="Cambria Math" w:cs="Times New Roman"/>
              <w:noProof/>
              <w:color w:val="000000" w:themeColor="text1"/>
              <w:sz w:val="24"/>
              <w:szCs w:val="24"/>
            </w:rPr>
            <m:t>+1</m:t>
          </m:r>
        </m:oMath>
      </m:oMathPara>
    </w:p>
    <w:p w14:paraId="6C2B6FA4" w14:textId="0A585285" w:rsidR="00FE60FC" w:rsidRPr="00161B8B" w:rsidRDefault="00FE60FC" w:rsidP="00FE60FC">
      <w:pPr>
        <w:rPr>
          <w:rFonts w:ascii="Times New Roman" w:hAnsi="Times New Roman" w:cs="Times New Roman"/>
          <w:noProof/>
          <w:color w:val="000000" w:themeColor="text1"/>
          <w:sz w:val="24"/>
          <w:szCs w:val="24"/>
        </w:rPr>
      </w:pPr>
      <w:r w:rsidRPr="00161B8B">
        <w:rPr>
          <w:rFonts w:ascii="Times New Roman" w:hAnsi="Times New Roman" w:cs="Times New Roman"/>
          <w:noProof/>
          <w:color w:val="000000" w:themeColor="text1"/>
          <w:sz w:val="24"/>
          <w:szCs w:val="24"/>
        </w:rPr>
        <w:t xml:space="preserve">This provides a concrete and practical bound for choosing </w:t>
      </w:r>
      <m:oMath>
        <m:r>
          <w:rPr>
            <w:rFonts w:ascii="Cambria Math" w:hAnsi="Cambria Math" w:cs="Times New Roman"/>
            <w:noProof/>
            <w:color w:val="000000" w:themeColor="text1"/>
            <w:sz w:val="24"/>
            <w:szCs w:val="24"/>
          </w:rPr>
          <m:t>k</m:t>
        </m:r>
      </m:oMath>
      <w:r w:rsidRPr="00161B8B">
        <w:rPr>
          <w:rFonts w:ascii="Times New Roman" w:hAnsi="Times New Roman" w:cs="Times New Roman"/>
          <w:noProof/>
          <w:color w:val="000000" w:themeColor="text1"/>
          <w:sz w:val="24"/>
          <w:szCs w:val="24"/>
        </w:rPr>
        <w:t xml:space="preserve"> sufficiently large to avoid carry-induced errors in the computation of </w:t>
      </w:r>
      <m:oMath>
        <m:r>
          <w:rPr>
            <w:rFonts w:ascii="Cambria Math" w:hAnsi="Cambria Math" w:cs="Times New Roman"/>
            <w:noProof/>
            <w:color w:val="000000" w:themeColor="text1"/>
            <w:sz w:val="24"/>
            <w:szCs w:val="24"/>
          </w:rPr>
          <m:t>d</m:t>
        </m:r>
      </m:oMath>
      <w:r w:rsidRPr="00161B8B">
        <w:rPr>
          <w:rFonts w:ascii="Times New Roman" w:hAnsi="Times New Roman" w:cs="Times New Roman"/>
          <w:noProof/>
          <w:color w:val="000000" w:themeColor="text1"/>
          <w:sz w:val="24"/>
          <w:szCs w:val="24"/>
        </w:rPr>
        <w:t xml:space="preserve"> digits of pi.</w:t>
      </w:r>
    </w:p>
    <w:p w14:paraId="47817A16" w14:textId="77777777" w:rsidR="00E45FB3" w:rsidRPr="00E45FB3" w:rsidRDefault="00E45FB3" w:rsidP="00E45FB3">
      <w:pPr>
        <w:rPr>
          <w:rFonts w:ascii="Times New Roman" w:hAnsi="Times New Roman" w:cs="Times New Roman"/>
          <w:iCs/>
          <w:noProof/>
          <w:color w:val="000000" w:themeColor="text1"/>
          <w:sz w:val="24"/>
          <w:szCs w:val="24"/>
          <w:lang w:bidi="th-TH"/>
        </w:rPr>
      </w:pPr>
      <w:r w:rsidRPr="00E45FB3">
        <w:rPr>
          <w:rFonts w:ascii="Times New Roman" w:hAnsi="Times New Roman" w:cs="Times New Roman"/>
          <w:iCs/>
          <w:noProof/>
          <w:color w:val="000000" w:themeColor="text1"/>
          <w:sz w:val="24"/>
          <w:szCs w:val="24"/>
          <w:lang w:bidi="th-TH"/>
        </w:rPr>
        <w:t xml:space="preserve">Now that the lower bound of k has been established, attention is turned to the inequality </w:t>
      </w:r>
      <m:oMath>
        <m:f>
          <m:fPr>
            <m:ctrlPr>
              <w:rPr>
                <w:rFonts w:ascii="Cambria Math" w:hAnsi="Cambria Math" w:cs="Times New Roman"/>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w:rPr>
                    <w:rFonts w:ascii="Cambria Math" w:hAnsi="Cambria Math" w:cs="Times New Roman"/>
                    <w:noProof/>
                    <w:color w:val="000000" w:themeColor="text1"/>
                    <w:sz w:val="24"/>
                    <w:szCs w:val="24"/>
                    <w:lang w:bidi="th-TH"/>
                  </w:rPr>
                  <m:t>2</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m:t>
            </m:r>
            <m:ctrlPr>
              <w:rPr>
                <w:rFonts w:ascii="Cambria Math" w:hAnsi="Cambria Math" w:cs="Times New Roman"/>
                <w:i/>
                <w:noProof/>
                <w:color w:val="000000" w:themeColor="text1"/>
                <w:sz w:val="24"/>
                <w:szCs w:val="24"/>
                <w:lang w:bidi="th-TH"/>
              </w:rPr>
            </m:ctrlPr>
          </m:den>
        </m:f>
        <m:r>
          <m:rPr>
            <m:sty m:val="p"/>
          </m:rPr>
          <w:rPr>
            <w:rFonts w:ascii="Cambria Math" w:hAnsi="Cambria Math" w:cs="Times New Roman"/>
            <w:color w:val="000000" w:themeColor="text1"/>
            <w:sz w:val="24"/>
            <w:szCs w:val="24"/>
          </w:rPr>
          <m: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10</m:t>
                </m:r>
              </m:e>
              <m:sup>
                <m:r>
                  <w:rPr>
                    <w:rFonts w:ascii="Cambria Math" w:hAnsi="Cambria Math" w:cs="Times New Roman"/>
                    <w:noProof/>
                    <w:color w:val="000000" w:themeColor="text1"/>
                    <w:sz w:val="24"/>
                    <w:szCs w:val="24"/>
                    <w:lang w:bidi="th-TH"/>
                  </w:rPr>
                  <m:t>d+k</m:t>
                </m:r>
              </m:sup>
            </m:sSup>
            <m:ctrlPr>
              <w:rPr>
                <w:rFonts w:ascii="Cambria Math" w:hAnsi="Cambria Math" w:cs="Times New Roman"/>
                <w:i/>
                <w:noProof/>
                <w:color w:val="000000" w:themeColor="text1"/>
                <w:sz w:val="24"/>
                <w:szCs w:val="24"/>
                <w:lang w:bidi="th-TH"/>
              </w:rPr>
            </m:ctrlPr>
          </m:den>
        </m:f>
      </m:oMath>
      <w:r w:rsidRPr="00E45FB3">
        <w:rPr>
          <w:rFonts w:ascii="Times New Roman" w:hAnsi="Times New Roman" w:cs="Times New Roman"/>
          <w:iCs/>
          <w:noProof/>
          <w:color w:val="000000" w:themeColor="text1"/>
          <w:sz w:val="24"/>
          <w:szCs w:val="24"/>
          <w:lang w:bidi="th-TH"/>
        </w:rPr>
        <w:t xml:space="preserve">. Let </w:t>
      </w:r>
      <m:oMath>
        <m:r>
          <w:rPr>
            <w:rFonts w:ascii="Cambria Math" w:hAnsi="Cambria Math" w:cs="Times New Roman"/>
            <w:noProof/>
            <w:color w:val="000000" w:themeColor="text1"/>
            <w:sz w:val="24"/>
            <w:szCs w:val="24"/>
            <w:lang w:bidi="th-TH"/>
          </w:rPr>
          <m:t>d+k= n</m:t>
        </m:r>
      </m:oMath>
      <w:r w:rsidRPr="00E45FB3">
        <w:rPr>
          <w:rFonts w:ascii="Times New Roman" w:hAnsi="Times New Roman" w:cs="Times New Roman"/>
          <w:iCs/>
          <w:noProof/>
          <w:color w:val="000000" w:themeColor="text1"/>
          <w:sz w:val="24"/>
          <w:szCs w:val="24"/>
          <w:lang w:bidi="th-TH"/>
        </w:rPr>
        <w:t xml:space="preserve"> , and consider the inequality in the form:</w:t>
      </w:r>
    </w:p>
    <w:p w14:paraId="4D358B50" w14:textId="77777777" w:rsidR="00E45FB3" w:rsidRPr="00FE60FC" w:rsidRDefault="00000000" w:rsidP="00E45FB3">
      <w:pPr>
        <w:rPr>
          <w:rFonts w:ascii="Cambria Math" w:hAnsi="Cambria Math" w:cs="Times New Roman"/>
          <w:noProof/>
          <w:color w:val="000000" w:themeColor="text1"/>
          <w:sz w:val="24"/>
          <w:szCs w:val="24"/>
          <w:lang w:bidi="th-TH"/>
          <w:oMath/>
        </w:rPr>
      </w:pPr>
      <m:oMathPara>
        <m:oMathParaPr>
          <m:jc m:val="center"/>
        </m:oMathParaPr>
        <m:oMath>
          <m:f>
            <m:fPr>
              <m:ctrlPr>
                <w:rPr>
                  <w:rFonts w:ascii="Cambria Math" w:hAnsi="Cambria Math" w:cs="Times New Roman"/>
                  <w:iCs/>
                  <w:noProof/>
                  <w:color w:val="000000" w:themeColor="text1"/>
                  <w:sz w:val="24"/>
                  <w:szCs w:val="24"/>
                  <w:lang w:bidi="th-TH"/>
                </w:rPr>
              </m:ctrlPr>
            </m:fPr>
            <m:num>
              <m:sSup>
                <m:sSupPr>
                  <m:ctrlPr>
                    <w:rPr>
                      <w:rFonts w:ascii="Cambria Math" w:hAnsi="Cambria Math" w:cs="Times New Roman"/>
                      <w:iCs/>
                      <w:noProof/>
                      <w:color w:val="000000" w:themeColor="text1"/>
                      <w:sz w:val="24"/>
                      <w:szCs w:val="24"/>
                      <w:lang w:bidi="th-TH"/>
                    </w:rPr>
                  </m:ctrlPr>
                </m:sSupPr>
                <m:e>
                  <m:r>
                    <m:rPr>
                      <m:sty m:val="p"/>
                    </m:rP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2</m:t>
                  </m:r>
                </m:sup>
              </m:sSup>
            </m:num>
            <m:den>
              <m:r>
                <m:rPr>
                  <m:sty m:val="p"/>
                </m:rPr>
                <w:rPr>
                  <w:rFonts w:ascii="Cambria Math" w:hAnsi="Cambria Math" w:cs="Times New Roman"/>
                  <w:noProof/>
                  <w:color w:val="000000" w:themeColor="text1"/>
                  <w:sz w:val="24"/>
                  <w:szCs w:val="24"/>
                  <w:lang w:bidi="th-TH"/>
                </w:rPr>
                <m:t>2</m:t>
              </m:r>
            </m:den>
          </m:f>
          <m:r>
            <m:rPr>
              <m:sty m:val="p"/>
            </m:rPr>
            <w:rPr>
              <w:rFonts w:ascii="Cambria Math" w:hAnsi="Cambria Math" w:cs="Times New Roman"/>
              <w:color w:val="000000" w:themeColor="text1"/>
              <w:sz w:val="24"/>
              <w:szCs w:val="24"/>
            </w:rPr>
            <m:t>≤</m:t>
          </m:r>
          <m:f>
            <m:fPr>
              <m:ctrlPr>
                <w:rPr>
                  <w:rFonts w:ascii="Cambria Math" w:hAnsi="Cambria Math" w:cs="Times New Roman"/>
                  <w:iCs/>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1</m:t>
              </m:r>
            </m:num>
            <m:den>
              <m:sSup>
                <m:sSupPr>
                  <m:ctrlPr>
                    <w:rPr>
                      <w:rFonts w:ascii="Cambria Math" w:hAnsi="Cambria Math" w:cs="Times New Roman"/>
                      <w:iCs/>
                      <w:noProof/>
                      <w:color w:val="000000" w:themeColor="text1"/>
                      <w:sz w:val="24"/>
                      <w:szCs w:val="24"/>
                      <w:lang w:bidi="th-TH"/>
                    </w:rPr>
                  </m:ctrlPr>
                </m:sSupPr>
                <m:e>
                  <m:r>
                    <m:rPr>
                      <m:sty m:val="p"/>
                    </m:rPr>
                    <w:rPr>
                      <w:rFonts w:ascii="Cambria Math" w:hAnsi="Cambria Math" w:cs="Times New Roman"/>
                      <w:noProof/>
                      <w:color w:val="000000" w:themeColor="text1"/>
                      <w:sz w:val="24"/>
                      <w:szCs w:val="24"/>
                      <w:lang w:bidi="th-TH"/>
                    </w:rPr>
                    <m:t>10</m:t>
                  </m:r>
                </m:e>
                <m:sup>
                  <m:r>
                    <m:rPr>
                      <m:sty m:val="p"/>
                    </m:rPr>
                    <w:rPr>
                      <w:rFonts w:ascii="Cambria Math" w:hAnsi="Cambria Math" w:cs="Times New Roman"/>
                      <w:noProof/>
                      <w:color w:val="000000" w:themeColor="text1"/>
                      <w:sz w:val="24"/>
                      <w:szCs w:val="24"/>
                      <w:lang w:bidi="th-TH"/>
                    </w:rPr>
                    <m:t>n</m:t>
                  </m:r>
                </m:sup>
              </m:sSup>
            </m:den>
          </m:f>
        </m:oMath>
      </m:oMathPara>
    </w:p>
    <w:p w14:paraId="1A2E566E" w14:textId="77777777" w:rsidR="00E45FB3" w:rsidRPr="00FE60FC" w:rsidRDefault="00000000" w:rsidP="00E45FB3">
      <w:pPr>
        <w:rPr>
          <w:rFonts w:ascii="Cambria Math" w:hAnsi="Cambria Math" w:cs="Times New Roman"/>
          <w:noProof/>
          <w:color w:val="000000" w:themeColor="text1"/>
          <w:sz w:val="24"/>
          <w:szCs w:val="24"/>
          <w:lang w:bidi="th-TH"/>
          <w:oMath/>
        </w:rPr>
      </w:pPr>
      <m:oMathPara>
        <m:oMathParaPr>
          <m:jc m:val="center"/>
        </m:oMathParaPr>
        <m:oMath>
          <m:sSup>
            <m:sSupPr>
              <m:ctrlPr>
                <w:rPr>
                  <w:rFonts w:ascii="Cambria Math" w:hAnsi="Cambria Math" w:cs="Times New Roman"/>
                  <w:iCs/>
                  <w:noProof/>
                  <w:color w:val="000000" w:themeColor="text1"/>
                  <w:sz w:val="24"/>
                  <w:szCs w:val="24"/>
                  <w:lang w:bidi="th-TH"/>
                </w:rPr>
              </m:ctrlPr>
            </m:sSupPr>
            <m:e>
              <m:r>
                <m:rPr>
                  <m:sty m:val="p"/>
                </m:rP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2</m:t>
              </m:r>
            </m:sup>
          </m:sSup>
          <m:r>
            <m:rPr>
              <m:sty m:val="p"/>
            </m:rPr>
            <w:rPr>
              <w:rFonts w:ascii="Cambria Math" w:hAnsi="Cambria Math" w:cs="Times New Roman"/>
              <w:noProof/>
              <w:color w:val="000000" w:themeColor="text1"/>
              <w:sz w:val="24"/>
              <w:szCs w:val="24"/>
              <w:lang w:bidi="th-TH"/>
            </w:rPr>
            <m:t>&lt;</m:t>
          </m:r>
          <m:f>
            <m:fPr>
              <m:ctrlPr>
                <w:rPr>
                  <w:rFonts w:ascii="Cambria Math" w:hAnsi="Cambria Math" w:cs="Times New Roman"/>
                  <w:iCs/>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2</m:t>
              </m:r>
            </m:num>
            <m:den>
              <m:sSup>
                <m:sSupPr>
                  <m:ctrlPr>
                    <w:rPr>
                      <w:rFonts w:ascii="Cambria Math" w:hAnsi="Cambria Math" w:cs="Times New Roman"/>
                      <w:iCs/>
                      <w:noProof/>
                      <w:color w:val="000000" w:themeColor="text1"/>
                      <w:sz w:val="24"/>
                      <w:szCs w:val="24"/>
                      <w:lang w:bidi="th-TH"/>
                    </w:rPr>
                  </m:ctrlPr>
                </m:sSupPr>
                <m:e>
                  <m:r>
                    <m:rPr>
                      <m:sty m:val="p"/>
                    </m:rPr>
                    <w:rPr>
                      <w:rFonts w:ascii="Cambria Math" w:hAnsi="Cambria Math" w:cs="Times New Roman"/>
                      <w:noProof/>
                      <w:color w:val="000000" w:themeColor="text1"/>
                      <w:sz w:val="24"/>
                      <w:szCs w:val="24"/>
                      <w:lang w:bidi="th-TH"/>
                    </w:rPr>
                    <m:t>10</m:t>
                  </m:r>
                </m:e>
                <m:sup>
                  <m:r>
                    <m:rPr>
                      <m:sty m:val="p"/>
                    </m:rPr>
                    <w:rPr>
                      <w:rFonts w:ascii="Cambria Math" w:hAnsi="Cambria Math" w:cs="Times New Roman"/>
                      <w:noProof/>
                      <w:color w:val="000000" w:themeColor="text1"/>
                      <w:sz w:val="24"/>
                      <w:szCs w:val="24"/>
                      <w:lang w:bidi="th-TH"/>
                    </w:rPr>
                    <m:t>n</m:t>
                  </m:r>
                </m:sup>
              </m:sSup>
            </m:den>
          </m:f>
        </m:oMath>
      </m:oMathPara>
    </w:p>
    <w:p w14:paraId="7EB66FAE" w14:textId="77777777" w:rsidR="00E45FB3" w:rsidRPr="00FE60FC" w:rsidRDefault="00E45FB3" w:rsidP="00E45FB3">
      <w:pPr>
        <w:rPr>
          <w:rFonts w:ascii="Times New Roman" w:hAnsi="Times New Roman" w:cs="Times New Roman"/>
          <w:iCs/>
          <w:noProof/>
          <w:color w:val="000000" w:themeColor="text1"/>
          <w:sz w:val="24"/>
          <w:szCs w:val="24"/>
          <w:lang w:bidi="th-TH"/>
        </w:rPr>
      </w:pPr>
      <m:oMathPara>
        <m:oMathParaPr>
          <m:jc m:val="center"/>
        </m:oMathParaPr>
        <m:oMath>
          <m:r>
            <m:rPr>
              <m:sty m:val="p"/>
            </m:rPr>
            <w:rPr>
              <w:rFonts w:ascii="Cambria Math" w:hAnsi="Cambria Math" w:cs="Times New Roman"/>
              <w:noProof/>
              <w:color w:val="000000" w:themeColor="text1"/>
              <w:sz w:val="24"/>
              <w:szCs w:val="24"/>
              <w:lang w:bidi="th-TH"/>
            </w:rPr>
            <m:t>-</m:t>
          </m:r>
          <m:f>
            <m:fPr>
              <m:ctrlPr>
                <w:rPr>
                  <w:rFonts w:ascii="Cambria Math" w:hAnsi="Cambria Math" w:cs="Times New Roman"/>
                  <w:iCs/>
                  <w:noProof/>
                  <w:color w:val="000000" w:themeColor="text1"/>
                  <w:sz w:val="24"/>
                  <w:szCs w:val="24"/>
                  <w:lang w:bidi="th-TH"/>
                </w:rPr>
              </m:ctrlPr>
            </m:fPr>
            <m:num>
              <m:rad>
                <m:radPr>
                  <m:degHide m:val="1"/>
                  <m:ctrlPr>
                    <w:rPr>
                      <w:rFonts w:ascii="Cambria Math" w:hAnsi="Cambria Math" w:cs="Times New Roman"/>
                      <w:iCs/>
                      <w:noProof/>
                      <w:color w:val="000000" w:themeColor="text1"/>
                      <w:sz w:val="24"/>
                      <w:szCs w:val="24"/>
                      <w:lang w:bidi="th-TH"/>
                    </w:rPr>
                  </m:ctrlPr>
                </m:radPr>
                <m:deg/>
                <m:e>
                  <m:r>
                    <m:rPr>
                      <m:sty m:val="p"/>
                    </m:rPr>
                    <w:rPr>
                      <w:rFonts w:ascii="Cambria Math" w:hAnsi="Cambria Math" w:cs="Times New Roman"/>
                      <w:noProof/>
                      <w:color w:val="000000" w:themeColor="text1"/>
                      <w:sz w:val="24"/>
                      <w:szCs w:val="24"/>
                      <w:lang w:bidi="th-TH"/>
                    </w:rPr>
                    <m:t>2</m:t>
                  </m:r>
                </m:e>
              </m:rad>
            </m:num>
            <m:den>
              <m:sSup>
                <m:sSupPr>
                  <m:ctrlPr>
                    <w:rPr>
                      <w:rFonts w:ascii="Cambria Math" w:hAnsi="Cambria Math" w:cs="Times New Roman"/>
                      <w:iCs/>
                      <w:noProof/>
                      <w:color w:val="000000" w:themeColor="text1"/>
                      <w:sz w:val="24"/>
                      <w:szCs w:val="24"/>
                      <w:lang w:bidi="th-TH"/>
                    </w:rPr>
                  </m:ctrlPr>
                </m:sSupPr>
                <m:e>
                  <m:r>
                    <m:rPr>
                      <m:sty m:val="p"/>
                    </m:rPr>
                    <w:rPr>
                      <w:rFonts w:ascii="Cambria Math" w:hAnsi="Cambria Math" w:cs="Times New Roman"/>
                      <w:noProof/>
                      <w:color w:val="000000" w:themeColor="text1"/>
                      <w:sz w:val="24"/>
                      <w:szCs w:val="24"/>
                      <w:lang w:bidi="th-TH"/>
                    </w:rPr>
                    <m:t>10</m:t>
                  </m:r>
                </m:e>
                <m:sup>
                  <m:f>
                    <m:fPr>
                      <m:ctrlPr>
                        <w:rPr>
                          <w:rFonts w:ascii="Cambria Math" w:hAnsi="Cambria Math" w:cs="Times New Roman"/>
                          <w:iCs/>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n</m:t>
                      </m:r>
                    </m:num>
                    <m:den>
                      <m:r>
                        <m:rPr>
                          <m:sty m:val="p"/>
                        </m:rPr>
                        <w:rPr>
                          <w:rFonts w:ascii="Cambria Math" w:hAnsi="Cambria Math" w:cs="Times New Roman"/>
                          <w:noProof/>
                          <w:color w:val="000000" w:themeColor="text1"/>
                          <w:sz w:val="24"/>
                          <w:szCs w:val="24"/>
                          <w:lang w:bidi="th-TH"/>
                        </w:rPr>
                        <m:t>2</m:t>
                      </m:r>
                    </m:den>
                  </m:f>
                </m:sup>
              </m:sSup>
            </m:den>
          </m:f>
          <m:r>
            <m:rPr>
              <m:sty m:val="p"/>
            </m:rPr>
            <w:rPr>
              <w:rFonts w:ascii="Cambria Math" w:hAnsi="Cambria Math" w:cs="Times New Roman"/>
              <w:color w:val="000000" w:themeColor="text1"/>
              <w:sz w:val="24"/>
              <w:szCs w:val="24"/>
            </w:rPr>
            <m:t>≤</m:t>
          </m:r>
          <m:r>
            <w:rPr>
              <w:rFonts w:ascii="Cambria Math" w:hAnsi="Cambria Math" w:cs="Times New Roman"/>
              <w:noProof/>
              <w:color w:val="000000" w:themeColor="text1"/>
              <w:sz w:val="24"/>
              <w:szCs w:val="24"/>
              <w:lang w:bidi="th-TH"/>
            </w:rPr>
            <m:t>α</m:t>
          </m:r>
          <m:r>
            <m:rPr>
              <m:sty m:val="p"/>
            </m:rPr>
            <w:rPr>
              <w:rFonts w:ascii="Cambria Math" w:hAnsi="Cambria Math" w:cs="Times New Roman"/>
              <w:color w:val="000000" w:themeColor="text1"/>
              <w:sz w:val="24"/>
              <w:szCs w:val="24"/>
            </w:rPr>
            <m:t>≤</m:t>
          </m:r>
          <m:f>
            <m:fPr>
              <m:ctrlPr>
                <w:rPr>
                  <w:rFonts w:ascii="Cambria Math" w:hAnsi="Cambria Math" w:cs="Times New Roman"/>
                  <w:iCs/>
                  <w:noProof/>
                  <w:color w:val="000000" w:themeColor="text1"/>
                  <w:sz w:val="24"/>
                  <w:szCs w:val="24"/>
                  <w:lang w:bidi="th-TH"/>
                </w:rPr>
              </m:ctrlPr>
            </m:fPr>
            <m:num>
              <m:rad>
                <m:radPr>
                  <m:degHide m:val="1"/>
                  <m:ctrlPr>
                    <w:rPr>
                      <w:rFonts w:ascii="Cambria Math" w:hAnsi="Cambria Math" w:cs="Times New Roman"/>
                      <w:iCs/>
                      <w:noProof/>
                      <w:color w:val="000000" w:themeColor="text1"/>
                      <w:sz w:val="24"/>
                      <w:szCs w:val="24"/>
                      <w:lang w:bidi="th-TH"/>
                    </w:rPr>
                  </m:ctrlPr>
                </m:radPr>
                <m:deg/>
                <m:e>
                  <m:r>
                    <m:rPr>
                      <m:sty m:val="p"/>
                    </m:rPr>
                    <w:rPr>
                      <w:rFonts w:ascii="Cambria Math" w:hAnsi="Cambria Math" w:cs="Times New Roman"/>
                      <w:noProof/>
                      <w:color w:val="000000" w:themeColor="text1"/>
                      <w:sz w:val="24"/>
                      <w:szCs w:val="24"/>
                      <w:lang w:bidi="th-TH"/>
                    </w:rPr>
                    <m:t>2</m:t>
                  </m:r>
                </m:e>
              </m:rad>
            </m:num>
            <m:den>
              <m:sSup>
                <m:sSupPr>
                  <m:ctrlPr>
                    <w:rPr>
                      <w:rFonts w:ascii="Cambria Math" w:hAnsi="Cambria Math" w:cs="Times New Roman"/>
                      <w:iCs/>
                      <w:noProof/>
                      <w:color w:val="000000" w:themeColor="text1"/>
                      <w:sz w:val="24"/>
                      <w:szCs w:val="24"/>
                      <w:lang w:bidi="th-TH"/>
                    </w:rPr>
                  </m:ctrlPr>
                </m:sSupPr>
                <m:e>
                  <m:r>
                    <m:rPr>
                      <m:sty m:val="p"/>
                    </m:rPr>
                    <w:rPr>
                      <w:rFonts w:ascii="Cambria Math" w:hAnsi="Cambria Math" w:cs="Times New Roman"/>
                      <w:noProof/>
                      <w:color w:val="000000" w:themeColor="text1"/>
                      <w:sz w:val="24"/>
                      <w:szCs w:val="24"/>
                      <w:lang w:bidi="th-TH"/>
                    </w:rPr>
                    <m:t>10</m:t>
                  </m:r>
                </m:e>
                <m:sup>
                  <m:f>
                    <m:fPr>
                      <m:ctrlPr>
                        <w:rPr>
                          <w:rFonts w:ascii="Cambria Math" w:hAnsi="Cambria Math" w:cs="Times New Roman"/>
                          <w:iCs/>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n</m:t>
                      </m:r>
                    </m:num>
                    <m:den>
                      <m:r>
                        <m:rPr>
                          <m:sty m:val="p"/>
                        </m:rPr>
                        <w:rPr>
                          <w:rFonts w:ascii="Cambria Math" w:hAnsi="Cambria Math" w:cs="Times New Roman"/>
                          <w:noProof/>
                          <w:color w:val="000000" w:themeColor="text1"/>
                          <w:sz w:val="24"/>
                          <w:szCs w:val="24"/>
                          <w:lang w:bidi="th-TH"/>
                        </w:rPr>
                        <m:t>2</m:t>
                      </m:r>
                    </m:den>
                  </m:f>
                </m:sup>
              </m:sSup>
            </m:den>
          </m:f>
        </m:oMath>
      </m:oMathPara>
    </w:p>
    <w:p w14:paraId="37E76F7B" w14:textId="6F87EDE3" w:rsidR="00E45FB3" w:rsidRPr="00E45FB3" w:rsidRDefault="00E45FB3" w:rsidP="00E45FB3">
      <w:pPr>
        <w:rPr>
          <w:rFonts w:ascii="Times New Roman" w:hAnsi="Times New Roman" w:cs="Times New Roman"/>
          <w:iCs/>
          <w:noProof/>
          <w:color w:val="000000" w:themeColor="text1"/>
          <w:sz w:val="24"/>
          <w:szCs w:val="24"/>
          <w:lang w:bidi="th-TH"/>
        </w:rPr>
      </w:pPr>
    </w:p>
    <w:p w14:paraId="44AC9288" w14:textId="77777777" w:rsidR="00E45FB3" w:rsidRPr="00E45FB3" w:rsidRDefault="00E45FB3" w:rsidP="00E45FB3">
      <w:pPr>
        <w:rPr>
          <w:rFonts w:ascii="Times New Roman" w:hAnsi="Times New Roman" w:cs="Times New Roman"/>
          <w:iCs/>
          <w:noProof/>
          <w:color w:val="000000" w:themeColor="text1"/>
          <w:sz w:val="24"/>
          <w:szCs w:val="24"/>
          <w:lang w:bidi="th-TH"/>
        </w:rPr>
      </w:pPr>
      <w:r w:rsidRPr="00E45FB3">
        <w:rPr>
          <w:rFonts w:ascii="Times New Roman" w:hAnsi="Times New Roman" w:cs="Times New Roman"/>
          <w:iCs/>
          <w:noProof/>
          <w:color w:val="000000" w:themeColor="text1"/>
          <w:sz w:val="24"/>
          <w:szCs w:val="24"/>
          <w:lang w:bidi="th-TH"/>
        </w:rPr>
        <w:t xml:space="preserve">Since </w:t>
      </w:r>
      <m:oMath>
        <m:r>
          <w:rPr>
            <w:rFonts w:ascii="Cambria Math" w:hAnsi="Cambria Math" w:cs="Times New Roman"/>
            <w:noProof/>
            <w:color w:val="000000" w:themeColor="text1"/>
            <w:sz w:val="24"/>
            <w:szCs w:val="24"/>
            <w:lang w:bidi="th-TH"/>
          </w:rPr>
          <m:t>α</m:t>
        </m:r>
      </m:oMath>
      <w:r w:rsidRPr="00E45FB3">
        <w:rPr>
          <w:rFonts w:ascii="Times New Roman" w:hAnsi="Times New Roman" w:cs="Times New Roman"/>
          <w:iCs/>
          <w:noProof/>
          <w:color w:val="000000" w:themeColor="text1"/>
          <w:sz w:val="24"/>
          <w:szCs w:val="24"/>
          <w:lang w:bidi="th-TH"/>
        </w:rPr>
        <w:t xml:space="preserve"> is taken to be positive in this context, we restrict the domain to:</w:t>
      </w:r>
    </w:p>
    <w:p w14:paraId="07568E96" w14:textId="77777777" w:rsidR="00B8300C" w:rsidRDefault="00E45FB3" w:rsidP="00B8300C">
      <w:pPr>
        <w:rPr>
          <w:rFonts w:ascii="Times New Roman" w:hAnsi="Times New Roman" w:cs="Times New Roman"/>
          <w:iCs/>
          <w:noProof/>
          <w:color w:val="000000" w:themeColor="text1"/>
          <w:sz w:val="24"/>
          <w:szCs w:val="24"/>
          <w:lang w:bidi="th-TH"/>
        </w:rPr>
      </w:pPr>
      <m:oMathPara>
        <m:oMath>
          <m:r>
            <m:rPr>
              <m:sty m:val="p"/>
            </m:rPr>
            <w:rPr>
              <w:rFonts w:ascii="Cambria Math" w:hAnsi="Cambria Math" w:cs="Times New Roman"/>
              <w:noProof/>
              <w:color w:val="000000" w:themeColor="text1"/>
              <w:sz w:val="24"/>
              <w:szCs w:val="24"/>
              <w:lang w:bidi="th-TH"/>
            </w:rPr>
            <m:t>0&lt;</m:t>
          </m:r>
          <m:r>
            <w:rPr>
              <w:rFonts w:ascii="Cambria Math" w:hAnsi="Cambria Math" w:cs="Times New Roman"/>
              <w:noProof/>
              <w:color w:val="000000" w:themeColor="text1"/>
              <w:sz w:val="24"/>
              <w:szCs w:val="24"/>
              <w:lang w:bidi="th-TH"/>
            </w:rPr>
            <m:t>α</m:t>
          </m:r>
          <m:r>
            <m:rPr>
              <m:sty m:val="p"/>
            </m:rPr>
            <w:rPr>
              <w:rFonts w:ascii="Cambria Math" w:hAnsi="Cambria Math" w:cs="Times New Roman"/>
              <w:color w:val="000000" w:themeColor="text1"/>
              <w:sz w:val="24"/>
              <w:szCs w:val="24"/>
            </w:rPr>
            <m:t>≤</m:t>
          </m:r>
          <m:f>
            <m:fPr>
              <m:ctrlPr>
                <w:rPr>
                  <w:rFonts w:ascii="Cambria Math" w:hAnsi="Cambria Math" w:cs="Times New Roman"/>
                  <w:iCs/>
                  <w:noProof/>
                  <w:color w:val="000000" w:themeColor="text1"/>
                  <w:sz w:val="24"/>
                  <w:szCs w:val="24"/>
                  <w:lang w:bidi="th-TH"/>
                </w:rPr>
              </m:ctrlPr>
            </m:fPr>
            <m:num>
              <m:rad>
                <m:radPr>
                  <m:degHide m:val="1"/>
                  <m:ctrlPr>
                    <w:rPr>
                      <w:rFonts w:ascii="Cambria Math" w:hAnsi="Cambria Math" w:cs="Times New Roman"/>
                      <w:iCs/>
                      <w:noProof/>
                      <w:color w:val="000000" w:themeColor="text1"/>
                      <w:sz w:val="24"/>
                      <w:szCs w:val="24"/>
                      <w:lang w:bidi="th-TH"/>
                    </w:rPr>
                  </m:ctrlPr>
                </m:radPr>
                <m:deg/>
                <m:e>
                  <m:r>
                    <m:rPr>
                      <m:sty m:val="p"/>
                    </m:rPr>
                    <w:rPr>
                      <w:rFonts w:ascii="Cambria Math" w:hAnsi="Cambria Math" w:cs="Times New Roman"/>
                      <w:noProof/>
                      <w:color w:val="000000" w:themeColor="text1"/>
                      <w:sz w:val="24"/>
                      <w:szCs w:val="24"/>
                      <w:lang w:bidi="th-TH"/>
                    </w:rPr>
                    <m:t>2</m:t>
                  </m:r>
                </m:e>
              </m:rad>
            </m:num>
            <m:den>
              <m:sSup>
                <m:sSupPr>
                  <m:ctrlPr>
                    <w:rPr>
                      <w:rFonts w:ascii="Cambria Math" w:hAnsi="Cambria Math" w:cs="Times New Roman"/>
                      <w:iCs/>
                      <w:noProof/>
                      <w:color w:val="000000" w:themeColor="text1"/>
                      <w:sz w:val="24"/>
                      <w:szCs w:val="24"/>
                      <w:lang w:bidi="th-TH"/>
                    </w:rPr>
                  </m:ctrlPr>
                </m:sSupPr>
                <m:e>
                  <m:r>
                    <m:rPr>
                      <m:sty m:val="p"/>
                    </m:rPr>
                    <w:rPr>
                      <w:rFonts w:ascii="Cambria Math" w:hAnsi="Cambria Math" w:cs="Times New Roman"/>
                      <w:noProof/>
                      <w:color w:val="000000" w:themeColor="text1"/>
                      <w:sz w:val="24"/>
                      <w:szCs w:val="24"/>
                      <w:lang w:bidi="th-TH"/>
                    </w:rPr>
                    <m:t>10</m:t>
                  </m:r>
                </m:e>
                <m:sup>
                  <m:f>
                    <m:fPr>
                      <m:ctrlPr>
                        <w:rPr>
                          <w:rFonts w:ascii="Cambria Math" w:hAnsi="Cambria Math" w:cs="Times New Roman"/>
                          <w:iCs/>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n</m:t>
                      </m:r>
                    </m:num>
                    <m:den>
                      <m:r>
                        <m:rPr>
                          <m:sty m:val="p"/>
                        </m:rPr>
                        <w:rPr>
                          <w:rFonts w:ascii="Cambria Math" w:hAnsi="Cambria Math" w:cs="Times New Roman"/>
                          <w:noProof/>
                          <w:color w:val="000000" w:themeColor="text1"/>
                          <w:sz w:val="24"/>
                          <w:szCs w:val="24"/>
                          <w:lang w:bidi="th-TH"/>
                        </w:rPr>
                        <m:t>2</m:t>
                      </m:r>
                    </m:den>
                  </m:f>
                </m:sup>
              </m:sSup>
            </m:den>
          </m:f>
        </m:oMath>
      </m:oMathPara>
    </w:p>
    <w:p w14:paraId="2624F435" w14:textId="4CBE0B16"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lastRenderedPageBreak/>
        <w:t xml:space="preserve">To convert </w:t>
      </w:r>
      <m:oMath>
        <m:r>
          <w:rPr>
            <w:rFonts w:ascii="Cambria Math" w:hAnsi="Cambria Math" w:cs="Times New Roman"/>
            <w:noProof/>
            <w:color w:val="000000" w:themeColor="text1"/>
            <w:sz w:val="24"/>
            <w:szCs w:val="24"/>
            <w:lang w:bidi="th-TH"/>
          </w:rPr>
          <m:t>α</m:t>
        </m:r>
      </m:oMath>
      <w:r w:rsidRPr="00E45FB3">
        <w:rPr>
          <w:rFonts w:ascii="Times New Roman" w:hAnsi="Times New Roman" w:cs="Times New Roman"/>
          <w:noProof/>
          <w:color w:val="000000" w:themeColor="text1"/>
          <w:sz w:val="24"/>
          <w:szCs w:val="24"/>
          <w:lang w:bidi="th-TH"/>
        </w:rPr>
        <w:t xml:space="preserve"> from radians to degrees, we multiply by </w:t>
      </w:r>
      <m:oMath>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π</m:t>
            </m:r>
            <m:ctrlPr>
              <w:rPr>
                <w:rFonts w:ascii="Cambria Math" w:hAnsi="Cambria Math" w:cs="Times New Roman"/>
                <w:i/>
                <w:noProof/>
                <w:color w:val="000000" w:themeColor="text1"/>
                <w:sz w:val="24"/>
                <w:szCs w:val="24"/>
                <w:lang w:bidi="th-TH"/>
              </w:rPr>
            </m:ctrlPr>
          </m:den>
        </m:f>
      </m:oMath>
      <w:r w:rsidRPr="00E45FB3">
        <w:rPr>
          <w:rFonts w:ascii="Times New Roman" w:hAnsi="Times New Roman" w:cs="Times New Roman"/>
          <w:noProof/>
          <w:color w:val="000000" w:themeColor="text1"/>
          <w:sz w:val="24"/>
          <w:szCs w:val="24"/>
          <w:lang w:bidi="th-TH"/>
        </w:rPr>
        <w:t>​:</w:t>
      </w:r>
    </w:p>
    <w:p w14:paraId="72B95CE2" w14:textId="77777777" w:rsidR="00E45FB3" w:rsidRPr="00FE60FC" w:rsidRDefault="00E45FB3" w:rsidP="00E45FB3">
      <w:pPr>
        <w:rPr>
          <w:rFonts w:ascii="Times New Roman" w:hAnsi="Times New Roman" w:cs="Times New Roman"/>
          <w:noProof/>
          <w:color w:val="000000" w:themeColor="text1"/>
          <w:sz w:val="24"/>
          <w:szCs w:val="24"/>
          <w:lang w:bidi="th-TH"/>
        </w:rPr>
      </w:pPr>
      <m:oMathPara>
        <m:oMathParaPr>
          <m:jc m:val="center"/>
        </m:oMathParaPr>
        <m:oMath>
          <m:r>
            <w:rPr>
              <w:rFonts w:ascii="Cambria Math" w:hAnsi="Cambria Math" w:cs="Times New Roman"/>
              <w:noProof/>
              <w:color w:val="000000" w:themeColor="text1"/>
              <w:sz w:val="24"/>
              <w:szCs w:val="24"/>
              <w:lang w:bidi="th-TH"/>
            </w:rPr>
            <m:t>0&lt;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π</m:t>
              </m:r>
              <m:ctrlPr>
                <w:rPr>
                  <w:rFonts w:ascii="Cambria Math" w:hAnsi="Cambria Math" w:cs="Times New Roman"/>
                  <w:i/>
                  <w:noProof/>
                  <w:color w:val="000000" w:themeColor="text1"/>
                  <w:sz w:val="24"/>
                  <w:szCs w:val="24"/>
                  <w:lang w:bidi="th-TH"/>
                </w:rPr>
              </m:ctrlPr>
            </m:den>
          </m:f>
          <m:r>
            <w:rPr>
              <w:rFonts w:ascii="Cambria Math" w:hAnsi="Cambria Math" w:cs="Times New Roman"/>
              <w:noProof/>
              <w:color w:val="000000" w:themeColor="text1"/>
              <w:sz w:val="24"/>
              <w:szCs w:val="24"/>
              <w:lang w:bidi="th-TH"/>
            </w:rPr>
            <m:t>&lt;</m:t>
          </m:r>
          <m:f>
            <m:fPr>
              <m:ctrlPr>
                <w:rPr>
                  <w:rFonts w:ascii="Cambria Math" w:hAnsi="Cambria Math" w:cs="Times New Roman"/>
                  <w:noProof/>
                  <w:color w:val="000000" w:themeColor="text1"/>
                  <w:sz w:val="24"/>
                  <w:szCs w:val="24"/>
                  <w:lang w:bidi="th-TH"/>
                </w:rPr>
              </m:ctrlPr>
            </m:fPr>
            <m:num>
              <m:rad>
                <m:radPr>
                  <m:degHide m:val="1"/>
                  <m:ctrlPr>
                    <w:rPr>
                      <w:rFonts w:ascii="Cambria Math" w:hAnsi="Cambria Math" w:cs="Times New Roman"/>
                      <w:noProof/>
                      <w:color w:val="000000" w:themeColor="text1"/>
                      <w:sz w:val="24"/>
                      <w:szCs w:val="24"/>
                      <w:lang w:bidi="th-TH"/>
                    </w:rPr>
                  </m:ctrlPr>
                </m:radPr>
                <m:deg>
                  <m:ctrlPr>
                    <w:rPr>
                      <w:rFonts w:ascii="Cambria Math" w:hAnsi="Cambria Math" w:cs="Times New Roman"/>
                      <w:i/>
                      <w:noProof/>
                      <w:color w:val="000000" w:themeColor="text1"/>
                      <w:sz w:val="24"/>
                      <w:szCs w:val="24"/>
                      <w:lang w:bidi="th-TH"/>
                    </w:rPr>
                  </m:ctrlPr>
                </m:deg>
                <m:e>
                  <m:r>
                    <w:rPr>
                      <w:rFonts w:ascii="Cambria Math" w:hAnsi="Cambria Math" w:cs="Times New Roman"/>
                      <w:noProof/>
                      <w:color w:val="000000" w:themeColor="text1"/>
                      <w:sz w:val="24"/>
                      <w:szCs w:val="24"/>
                      <w:lang w:bidi="th-TH"/>
                    </w:rPr>
                    <m:t>2</m:t>
                  </m:r>
                </m:e>
              </m:rad>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10</m:t>
                  </m:r>
                </m:e>
                <m:sup>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n</m:t>
                      </m:r>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m:t>
                      </m:r>
                      <m:ctrlPr>
                        <w:rPr>
                          <w:rFonts w:ascii="Cambria Math" w:hAnsi="Cambria Math" w:cs="Times New Roman"/>
                          <w:i/>
                          <w:noProof/>
                          <w:color w:val="000000" w:themeColor="text1"/>
                          <w:sz w:val="24"/>
                          <w:szCs w:val="24"/>
                          <w:lang w:bidi="th-TH"/>
                        </w:rPr>
                      </m:ctrlPr>
                    </m:den>
                  </m:f>
                </m:sup>
              </m:sSup>
              <m:ctrlPr>
                <w:rPr>
                  <w:rFonts w:ascii="Cambria Math" w:hAnsi="Cambria Math" w:cs="Times New Roman"/>
                  <w:i/>
                  <w:noProof/>
                  <w:color w:val="000000" w:themeColor="text1"/>
                  <w:sz w:val="24"/>
                  <w:szCs w:val="24"/>
                  <w:lang w:bidi="th-TH"/>
                </w:rPr>
              </m:ctrlPr>
            </m:den>
          </m:f>
        </m:oMath>
      </m:oMathPara>
    </w:p>
    <w:p w14:paraId="4C2D3CD1" w14:textId="77777777" w:rsidR="00E45FB3" w:rsidRPr="00FE60FC" w:rsidRDefault="00E45FB3" w:rsidP="00E45FB3">
      <w:pPr>
        <w:rPr>
          <w:rFonts w:ascii="Times New Roman" w:hAnsi="Times New Roman" w:cs="Times New Roman"/>
          <w:noProof/>
          <w:color w:val="000000" w:themeColor="text1"/>
          <w:sz w:val="24"/>
          <w:szCs w:val="24"/>
          <w:lang w:bidi="th-TH"/>
        </w:rPr>
      </w:pPr>
      <m:oMathPara>
        <m:oMathParaPr>
          <m:jc m:val="center"/>
        </m:oMathParaPr>
        <m:oMath>
          <m:r>
            <w:rPr>
              <w:rFonts w:ascii="Cambria Math" w:hAnsi="Cambria Math" w:cs="Times New Roman"/>
              <w:noProof/>
              <w:color w:val="000000" w:themeColor="text1"/>
              <w:sz w:val="24"/>
              <w:szCs w:val="24"/>
              <w:lang w:bidi="th-TH"/>
            </w:rPr>
            <m:t>0&lt;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w:rPr>
              <w:rFonts w:ascii="Cambria Math" w:hAnsi="Cambria Math" w:cs="Times New Roman"/>
              <w:noProof/>
              <w:color w:val="000000" w:themeColor="text1"/>
              <w:sz w:val="24"/>
              <w:szCs w:val="24"/>
              <w:lang w:bidi="th-TH"/>
            </w:rPr>
            <m:t>&lt;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π</m:t>
              </m:r>
              <m:rad>
                <m:radPr>
                  <m:degHide m:val="1"/>
                  <m:ctrlPr>
                    <w:rPr>
                      <w:rFonts w:ascii="Cambria Math" w:hAnsi="Cambria Math" w:cs="Times New Roman"/>
                      <w:noProof/>
                      <w:color w:val="000000" w:themeColor="text1"/>
                      <w:sz w:val="24"/>
                      <w:szCs w:val="24"/>
                      <w:lang w:bidi="th-TH"/>
                    </w:rPr>
                  </m:ctrlPr>
                </m:radPr>
                <m:deg>
                  <m:ctrlPr>
                    <w:rPr>
                      <w:rFonts w:ascii="Cambria Math" w:hAnsi="Cambria Math" w:cs="Times New Roman"/>
                      <w:i/>
                      <w:noProof/>
                      <w:color w:val="000000" w:themeColor="text1"/>
                      <w:sz w:val="24"/>
                      <w:szCs w:val="24"/>
                      <w:lang w:bidi="th-TH"/>
                    </w:rPr>
                  </m:ctrlPr>
                </m:deg>
                <m:e>
                  <m:r>
                    <w:rPr>
                      <w:rFonts w:ascii="Cambria Math" w:hAnsi="Cambria Math" w:cs="Times New Roman"/>
                      <w:noProof/>
                      <w:color w:val="000000" w:themeColor="text1"/>
                      <w:sz w:val="24"/>
                      <w:szCs w:val="24"/>
                      <w:lang w:bidi="th-TH"/>
                    </w:rPr>
                    <m:t>2</m:t>
                  </m:r>
                </m:e>
              </m:rad>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180</m:t>
              </m:r>
              <m:r>
                <m:rPr>
                  <m:sty m:val="p"/>
                </m:rP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10</m:t>
                  </m:r>
                  <m:ctrlPr>
                    <w:rPr>
                      <w:rFonts w:ascii="Cambria Math" w:hAnsi="Cambria Math" w:cs="Times New Roman"/>
                      <w:noProof/>
                      <w:color w:val="000000" w:themeColor="text1"/>
                      <w:sz w:val="24"/>
                      <w:szCs w:val="24"/>
                      <w:lang w:bidi="th-TH"/>
                    </w:rPr>
                  </m:ctrlPr>
                </m:e>
                <m:sup>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n</m:t>
                      </m:r>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m:t>
                      </m:r>
                      <m:ctrlPr>
                        <w:rPr>
                          <w:rFonts w:ascii="Cambria Math" w:hAnsi="Cambria Math" w:cs="Times New Roman"/>
                          <w:i/>
                          <w:noProof/>
                          <w:color w:val="000000" w:themeColor="text1"/>
                          <w:sz w:val="24"/>
                          <w:szCs w:val="24"/>
                          <w:lang w:bidi="th-TH"/>
                        </w:rPr>
                      </m:ctrlPr>
                    </m:den>
                  </m:f>
                </m:sup>
              </m:sSup>
              <m:ctrlPr>
                <w:rPr>
                  <w:rFonts w:ascii="Cambria Math" w:hAnsi="Cambria Math" w:cs="Times New Roman"/>
                  <w:i/>
                  <w:noProof/>
                  <w:color w:val="000000" w:themeColor="text1"/>
                  <w:sz w:val="24"/>
                  <w:szCs w:val="24"/>
                  <w:lang w:bidi="th-TH"/>
                </w:rPr>
              </m:ctrlPr>
            </m:den>
          </m:f>
        </m:oMath>
      </m:oMathPara>
    </w:p>
    <w:p w14:paraId="7E82FB5C"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t>However, this method is not yet practical, as the expression still contains the constant π. Therefore, an approximation technique is applied to eliminate π from the expression as follows.</w:t>
      </w:r>
    </w:p>
    <w:p w14:paraId="01F1E5AC" w14:textId="77777777" w:rsidR="00E45FB3" w:rsidRPr="00FE60FC" w:rsidRDefault="00E45FB3" w:rsidP="00E45FB3">
      <w:pPr>
        <w:rPr>
          <w:rFonts w:ascii="Times New Roman" w:hAnsi="Times New Roman" w:cs="Times New Roman"/>
          <w:noProof/>
          <w:color w:val="000000" w:themeColor="text1"/>
          <w:sz w:val="24"/>
          <w:szCs w:val="24"/>
          <w:lang w:bidi="th-TH"/>
        </w:rPr>
      </w:pPr>
      <m:oMathPara>
        <m:oMathParaPr>
          <m:jc m:val="center"/>
        </m:oMathParaPr>
        <m:oMath>
          <m:r>
            <w:rPr>
              <w:rFonts w:ascii="Cambria Math" w:hAnsi="Cambria Math" w:cs="Times New Roman"/>
              <w:noProof/>
              <w:color w:val="000000" w:themeColor="text1"/>
              <w:sz w:val="24"/>
              <w:szCs w:val="24"/>
              <w:lang w:bidi="th-TH"/>
            </w:rPr>
            <m:t>0&lt;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w:rPr>
              <w:rFonts w:ascii="Cambria Math" w:hAnsi="Cambria Math" w:cs="Times New Roman"/>
              <w:noProof/>
              <w:color w:val="000000" w:themeColor="text1"/>
              <w:sz w:val="24"/>
              <w:szCs w:val="24"/>
              <w:lang w:bidi="th-TH"/>
            </w:rPr>
            <m:t>&lt;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π</m:t>
              </m:r>
              <m:rad>
                <m:radPr>
                  <m:degHide m:val="1"/>
                  <m:ctrlPr>
                    <w:rPr>
                      <w:rFonts w:ascii="Cambria Math" w:hAnsi="Cambria Math" w:cs="Times New Roman"/>
                      <w:noProof/>
                      <w:color w:val="000000" w:themeColor="text1"/>
                      <w:sz w:val="24"/>
                      <w:szCs w:val="24"/>
                      <w:lang w:bidi="th-TH"/>
                    </w:rPr>
                  </m:ctrlPr>
                </m:radPr>
                <m:deg>
                  <m:ctrlPr>
                    <w:rPr>
                      <w:rFonts w:ascii="Cambria Math" w:hAnsi="Cambria Math" w:cs="Times New Roman"/>
                      <w:i/>
                      <w:noProof/>
                      <w:color w:val="000000" w:themeColor="text1"/>
                      <w:sz w:val="24"/>
                      <w:szCs w:val="24"/>
                      <w:lang w:bidi="th-TH"/>
                    </w:rPr>
                  </m:ctrlPr>
                </m:deg>
                <m:e>
                  <m:r>
                    <w:rPr>
                      <w:rFonts w:ascii="Cambria Math" w:hAnsi="Cambria Math" w:cs="Times New Roman"/>
                      <w:noProof/>
                      <w:color w:val="000000" w:themeColor="text1"/>
                      <w:sz w:val="24"/>
                      <w:szCs w:val="24"/>
                      <w:lang w:bidi="th-TH"/>
                    </w:rPr>
                    <m:t>2</m:t>
                  </m:r>
                </m:e>
              </m:rad>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180</m:t>
              </m:r>
              <m:r>
                <m:rPr>
                  <m:sty m:val="p"/>
                </m:rP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10</m:t>
                  </m:r>
                  <m:ctrlPr>
                    <w:rPr>
                      <w:rFonts w:ascii="Cambria Math" w:hAnsi="Cambria Math" w:cs="Times New Roman"/>
                      <w:noProof/>
                      <w:color w:val="000000" w:themeColor="text1"/>
                      <w:sz w:val="24"/>
                      <w:szCs w:val="24"/>
                      <w:lang w:bidi="th-TH"/>
                    </w:rPr>
                  </m:ctrlPr>
                </m:e>
                <m:sup>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n</m:t>
                      </m:r>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m:t>
                      </m:r>
                      <m:ctrlPr>
                        <w:rPr>
                          <w:rFonts w:ascii="Cambria Math" w:hAnsi="Cambria Math" w:cs="Times New Roman"/>
                          <w:i/>
                          <w:noProof/>
                          <w:color w:val="000000" w:themeColor="text1"/>
                          <w:sz w:val="24"/>
                          <w:szCs w:val="24"/>
                          <w:lang w:bidi="th-TH"/>
                        </w:rPr>
                      </m:ctrlPr>
                    </m:den>
                  </m:f>
                </m:sup>
              </m:sSup>
              <m:ctrlPr>
                <w:rPr>
                  <w:rFonts w:ascii="Cambria Math" w:hAnsi="Cambria Math" w:cs="Times New Roman"/>
                  <w:i/>
                  <w:noProof/>
                  <w:color w:val="000000" w:themeColor="text1"/>
                  <w:sz w:val="24"/>
                  <w:szCs w:val="24"/>
                  <w:lang w:bidi="th-TH"/>
                </w:rPr>
              </m:ctrlPr>
            </m:den>
          </m:f>
        </m:oMath>
      </m:oMathPara>
    </w:p>
    <w:p w14:paraId="3804A4AB"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t xml:space="preserve">Multiply both sides by </w:t>
      </w:r>
      <m:oMath>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num>
          <m:den>
            <m:r>
              <m:rPr>
                <m:sty m:val="p"/>
              </m:rPr>
              <w:rPr>
                <w:rFonts w:ascii="Cambria Math" w:hAnsi="Cambria Math" w:cs="Times New Roman"/>
                <w:noProof/>
                <w:color w:val="000000" w:themeColor="text1"/>
                <w:sz w:val="24"/>
                <w:szCs w:val="24"/>
                <w:lang w:bidi="th-TH"/>
              </w:rPr>
              <m:t>π</m:t>
            </m:r>
            <m:rad>
              <m:radPr>
                <m:degHide m:val="1"/>
                <m:ctrlPr>
                  <w:rPr>
                    <w:rFonts w:ascii="Cambria Math" w:hAnsi="Cambria Math" w:cs="Times New Roman"/>
                    <w:noProof/>
                    <w:color w:val="000000" w:themeColor="text1"/>
                    <w:sz w:val="24"/>
                    <w:szCs w:val="24"/>
                    <w:lang w:bidi="th-TH"/>
                  </w:rPr>
                </m:ctrlPr>
              </m:radPr>
              <m:deg>
                <m:ctrlPr>
                  <w:rPr>
                    <w:rFonts w:ascii="Cambria Math" w:hAnsi="Cambria Math" w:cs="Times New Roman"/>
                    <w:i/>
                    <w:noProof/>
                    <w:color w:val="000000" w:themeColor="text1"/>
                    <w:sz w:val="24"/>
                    <w:szCs w:val="24"/>
                    <w:lang w:bidi="th-TH"/>
                  </w:rPr>
                </m:ctrlPr>
              </m:deg>
              <m:e>
                <m:r>
                  <w:rPr>
                    <w:rFonts w:ascii="Cambria Math" w:hAnsi="Cambria Math" w:cs="Times New Roman"/>
                    <w:noProof/>
                    <w:color w:val="000000" w:themeColor="text1"/>
                    <w:sz w:val="24"/>
                    <w:szCs w:val="24"/>
                    <w:lang w:bidi="th-TH"/>
                  </w:rPr>
                  <m:t>2</m:t>
                </m:r>
              </m:e>
            </m:rad>
            <m:ctrlPr>
              <w:rPr>
                <w:rFonts w:ascii="Cambria Math" w:hAnsi="Cambria Math" w:cs="Times New Roman"/>
                <w:i/>
                <w:noProof/>
                <w:color w:val="000000" w:themeColor="text1"/>
                <w:sz w:val="24"/>
                <w:szCs w:val="24"/>
                <w:lang w:bidi="th-TH"/>
              </w:rPr>
            </m:ctrlPr>
          </m:den>
        </m:f>
      </m:oMath>
      <w:r w:rsidRPr="00E45FB3">
        <w:rPr>
          <w:rFonts w:ascii="Times New Roman" w:hAnsi="Times New Roman" w:cs="Times New Roman"/>
          <w:noProof/>
          <w:color w:val="000000" w:themeColor="text1"/>
          <w:sz w:val="24"/>
          <w:szCs w:val="24"/>
          <w:lang w:bidi="th-TH"/>
        </w:rPr>
        <w:t>:</w:t>
      </w:r>
    </w:p>
    <w:p w14:paraId="252DFBE8" w14:textId="77777777" w:rsidR="00E45FB3" w:rsidRPr="00FE60FC" w:rsidRDefault="00E45FB3" w:rsidP="00E45FB3">
      <w:pPr>
        <w:rPr>
          <w:rFonts w:ascii="Cambria Math" w:hAnsi="Cambria Math" w:cs="Times New Roman"/>
          <w:noProof/>
          <w:color w:val="000000" w:themeColor="text1"/>
          <w:sz w:val="24"/>
          <w:szCs w:val="24"/>
          <w:lang w:bidi="th-TH"/>
          <w:oMath/>
        </w:rPr>
      </w:pPr>
      <m:oMathPara>
        <m:oMathParaPr>
          <m:jc m:val="center"/>
        </m:oMathParaPr>
        <m:oMath>
          <m:r>
            <w:rPr>
              <w:rFonts w:ascii="Cambria Math" w:hAnsi="Cambria Math" w:cs="Times New Roman"/>
              <w:noProof/>
              <w:color w:val="000000" w:themeColor="text1"/>
              <w:sz w:val="24"/>
              <w:szCs w:val="24"/>
              <w:lang w:bidi="th-TH"/>
            </w:rPr>
            <m:t>0&lt;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noProof/>
              <w:color w:val="000000" w:themeColor="text1"/>
              <w:sz w:val="24"/>
              <w:szCs w:val="24"/>
              <w:lang w:bidi="th-TH"/>
            </w:rPr>
            <m: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π</m:t>
              </m:r>
              <m:rad>
                <m:radPr>
                  <m:degHide m:val="1"/>
                  <m:ctrlPr>
                    <w:rPr>
                      <w:rFonts w:ascii="Cambria Math" w:hAnsi="Cambria Math" w:cs="Times New Roman"/>
                      <w:noProof/>
                      <w:color w:val="000000" w:themeColor="text1"/>
                      <w:sz w:val="24"/>
                      <w:szCs w:val="24"/>
                      <w:lang w:bidi="th-TH"/>
                    </w:rPr>
                  </m:ctrlPr>
                </m:radPr>
                <m:deg>
                  <m:ctrlPr>
                    <w:rPr>
                      <w:rFonts w:ascii="Cambria Math" w:hAnsi="Cambria Math" w:cs="Times New Roman"/>
                      <w:i/>
                      <w:noProof/>
                      <w:color w:val="000000" w:themeColor="text1"/>
                      <w:sz w:val="24"/>
                      <w:szCs w:val="24"/>
                      <w:lang w:bidi="th-TH"/>
                    </w:rPr>
                  </m:ctrlPr>
                </m:deg>
                <m:e>
                  <m:r>
                    <w:rPr>
                      <w:rFonts w:ascii="Cambria Math" w:hAnsi="Cambria Math" w:cs="Times New Roman"/>
                      <w:noProof/>
                      <w:color w:val="000000" w:themeColor="text1"/>
                      <w:sz w:val="24"/>
                      <w:szCs w:val="24"/>
                      <w:lang w:bidi="th-TH"/>
                    </w:rPr>
                    <m:t>2</m:t>
                  </m:r>
                </m:e>
              </m:rad>
              <m:ctrlPr>
                <w:rPr>
                  <w:rFonts w:ascii="Cambria Math" w:hAnsi="Cambria Math" w:cs="Times New Roman"/>
                  <w:i/>
                  <w:noProof/>
                  <w:color w:val="000000" w:themeColor="text1"/>
                  <w:sz w:val="24"/>
                  <w:szCs w:val="24"/>
                  <w:lang w:bidi="th-TH"/>
                </w:rPr>
              </m:ctrlPr>
            </m:den>
          </m:f>
          <m:r>
            <w:rPr>
              <w:rFonts w:ascii="Cambria Math" w:hAnsi="Cambria Math" w:cs="Times New Roman"/>
              <w:noProof/>
              <w:color w:val="000000" w:themeColor="text1"/>
              <w:sz w:val="24"/>
              <w:szCs w:val="24"/>
              <w:lang w:bidi="th-TH"/>
            </w:rPr>
            <m:t>&lt;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10</m:t>
                  </m:r>
                  <m:ctrlPr>
                    <w:rPr>
                      <w:rFonts w:ascii="Cambria Math" w:hAnsi="Cambria Math" w:cs="Times New Roman"/>
                      <w:noProof/>
                      <w:color w:val="000000" w:themeColor="text1"/>
                      <w:sz w:val="24"/>
                      <w:szCs w:val="24"/>
                      <w:lang w:bidi="th-TH"/>
                    </w:rPr>
                  </m:ctrlPr>
                </m:e>
                <m:sup>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n</m:t>
                      </m:r>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m:t>
                      </m:r>
                      <m:ctrlPr>
                        <w:rPr>
                          <w:rFonts w:ascii="Cambria Math" w:hAnsi="Cambria Math" w:cs="Times New Roman"/>
                          <w:i/>
                          <w:noProof/>
                          <w:color w:val="000000" w:themeColor="text1"/>
                          <w:sz w:val="24"/>
                          <w:szCs w:val="24"/>
                          <w:lang w:bidi="th-TH"/>
                        </w:rPr>
                      </m:ctrlPr>
                    </m:den>
                  </m:f>
                </m:sup>
              </m:sSup>
              <m:ctrlPr>
                <w:rPr>
                  <w:rFonts w:ascii="Cambria Math" w:hAnsi="Cambria Math" w:cs="Times New Roman"/>
                  <w:i/>
                  <w:noProof/>
                  <w:color w:val="000000" w:themeColor="text1"/>
                  <w:sz w:val="24"/>
                  <w:szCs w:val="24"/>
                  <w:lang w:bidi="th-TH"/>
                </w:rPr>
              </m:ctrlPr>
            </m:den>
          </m:f>
        </m:oMath>
      </m:oMathPara>
    </w:p>
    <w:p w14:paraId="7025BE35"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The substitution of </w:t>
      </w:r>
      <m:oMath>
        <m:r>
          <w:rPr>
            <w:rFonts w:ascii="Cambria Math" w:hAnsi="Cambria Math" w:cs="Times New Roman"/>
            <w:color w:val="000000" w:themeColor="text1"/>
            <w:sz w:val="24"/>
            <w:szCs w:val="24"/>
          </w:rPr>
          <m:t>α=</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10</m:t>
            </m:r>
          </m:e>
          <m:sup>
            <m:r>
              <w:rPr>
                <w:rFonts w:ascii="Cambria Math" w:hAnsi="Cambria Math" w:cs="Times New Roman"/>
                <w:color w:val="000000" w:themeColor="text1"/>
                <w:sz w:val="24"/>
                <w:szCs w:val="24"/>
              </w:rPr>
              <m:t>-3</m:t>
            </m:r>
          </m:sup>
        </m:sSup>
      </m:oMath>
      <w:r w:rsidRPr="00E45FB3">
        <w:rPr>
          <w:rFonts w:ascii="Times New Roman" w:hAnsi="Times New Roman" w:cs="Times New Roman"/>
          <w:color w:val="000000" w:themeColor="text1"/>
          <w:sz w:val="24"/>
          <w:szCs w:val="24"/>
        </w:rPr>
        <w:t xml:space="preserve"> into the expression </w:t>
      </w: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tan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α</m:t>
                </m:r>
              </m:e>
            </m:d>
          </m:e>
        </m:func>
        <m:r>
          <m:rPr>
            <m:sty m:val="p"/>
          </m:rP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180</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α</m:t>
                </m:r>
                <m:ctrlPr>
                  <w:rPr>
                    <w:rFonts w:ascii="Cambria Math" w:hAnsi="Cambria Math" w:cs="Times New Roman"/>
                    <w:i/>
                    <w:color w:val="000000" w:themeColor="text1"/>
                    <w:sz w:val="24"/>
                    <w:szCs w:val="24"/>
                  </w:rPr>
                </m:ctrlPr>
              </m:den>
            </m:f>
            <m:ctrlPr>
              <w:rPr>
                <w:rFonts w:ascii="Cambria Math" w:hAnsi="Cambria Math" w:cs="Times New Roman"/>
                <w:i/>
                <w:color w:val="000000" w:themeColor="text1"/>
                <w:sz w:val="24"/>
                <w:szCs w:val="24"/>
              </w:rPr>
            </m:ctrlPr>
          </m:e>
        </m:d>
        <m:r>
          <w:rPr>
            <w:rFonts w:ascii="Cambria Math" w:hAnsi="Cambria Math" w:cs="Times New Roman"/>
            <w:color w:val="000000" w:themeColor="text1"/>
            <w:sz w:val="24"/>
            <w:szCs w:val="24"/>
          </w:rPr>
          <m:t xml:space="preserve"> </m:t>
        </m:r>
      </m:oMath>
      <w:r w:rsidRPr="00E45FB3">
        <w:rPr>
          <w:rFonts w:ascii="Times New Roman" w:hAnsi="Times New Roman" w:cs="Times New Roman"/>
          <w:color w:val="000000" w:themeColor="text1"/>
          <w:sz w:val="24"/>
          <w:szCs w:val="24"/>
        </w:rPr>
        <w:t xml:space="preserve">demonstrating that    </w:t>
      </w:r>
      <m:oMath>
        <m:r>
          <w:rPr>
            <w:rFonts w:ascii="Cambria Math" w:hAnsi="Cambria Math" w:cs="Times New Roman"/>
            <w:color w:val="000000" w:themeColor="text1"/>
            <w:sz w:val="24"/>
            <w:szCs w:val="24"/>
          </w:rPr>
          <m:t>π&gt;3.1415926539</m:t>
        </m:r>
      </m:oMath>
      <w:r w:rsidRPr="00E45FB3">
        <w:rPr>
          <w:rFonts w:ascii="Times New Roman" w:hAnsi="Times New Roman" w:cs="Times New Roman"/>
          <w:color w:val="000000" w:themeColor="text1"/>
          <w:sz w:val="24"/>
          <w:szCs w:val="24"/>
        </w:rPr>
        <w:t>, therefore:</w:t>
      </w:r>
    </w:p>
    <w:p w14:paraId="72FEE9AB" w14:textId="77777777" w:rsidR="00E45FB3" w:rsidRPr="00FE60FC" w:rsidRDefault="00000000" w:rsidP="00E45FB3">
      <w:pPr>
        <w:rPr>
          <w:rFonts w:ascii="Times New Roman" w:hAnsi="Times New Roman" w:cs="Times New Roman"/>
          <w:noProof/>
          <w:color w:val="000000" w:themeColor="text1"/>
          <w:sz w:val="24"/>
          <w:szCs w:val="24"/>
          <w:lang w:bidi="th-TH"/>
        </w:rPr>
      </w:pPr>
      <m:oMathPara>
        <m:oMathParaPr>
          <m:jc m:val="center"/>
        </m:oMathParaPr>
        <m:oMath>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π</m:t>
              </m:r>
              <m:rad>
                <m:radPr>
                  <m:degHide m:val="1"/>
                  <m:ctrlPr>
                    <w:rPr>
                      <w:rFonts w:ascii="Cambria Math" w:hAnsi="Cambria Math" w:cs="Times New Roman"/>
                      <w:noProof/>
                      <w:color w:val="000000" w:themeColor="text1"/>
                      <w:sz w:val="24"/>
                      <w:szCs w:val="24"/>
                      <w:lang w:bidi="th-TH"/>
                    </w:rPr>
                  </m:ctrlPr>
                </m:radPr>
                <m:deg>
                  <m:ctrlPr>
                    <w:rPr>
                      <w:rFonts w:ascii="Cambria Math" w:hAnsi="Cambria Math" w:cs="Times New Roman"/>
                      <w:i/>
                      <w:noProof/>
                      <w:color w:val="000000" w:themeColor="text1"/>
                      <w:sz w:val="24"/>
                      <w:szCs w:val="24"/>
                      <w:lang w:bidi="th-TH"/>
                    </w:rPr>
                  </m:ctrlPr>
                </m:deg>
                <m:e>
                  <m:r>
                    <w:rPr>
                      <w:rFonts w:ascii="Cambria Math" w:hAnsi="Cambria Math" w:cs="Times New Roman"/>
                      <w:noProof/>
                      <w:color w:val="000000" w:themeColor="text1"/>
                      <w:sz w:val="24"/>
                      <w:szCs w:val="24"/>
                      <w:lang w:bidi="th-TH"/>
                    </w:rPr>
                    <m:t>2</m:t>
                  </m:r>
                </m:e>
              </m:rad>
              <m:ctrlPr>
                <w:rPr>
                  <w:rFonts w:ascii="Cambria Math" w:hAnsi="Cambria Math" w:cs="Times New Roman"/>
                  <w:i/>
                  <w:noProof/>
                  <w:color w:val="000000" w:themeColor="text1"/>
                  <w:sz w:val="24"/>
                  <w:szCs w:val="24"/>
                  <w:lang w:bidi="th-TH"/>
                </w:rPr>
              </m:ctrlPr>
            </m:den>
          </m:f>
          <m:r>
            <w:rPr>
              <w:rFonts w:ascii="Cambria Math" w:hAnsi="Cambria Math" w:cs="Times New Roman"/>
              <w:noProof/>
              <w:color w:val="000000" w:themeColor="text1"/>
              <w:sz w:val="24"/>
              <w:szCs w:val="24"/>
              <w:lang w:bidi="th-TH"/>
            </w:rPr>
            <m:t>&gt;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3.1415926539</m:t>
              </m:r>
              <m:r>
                <m:rPr>
                  <m:sty m:val="p"/>
                </m:rPr>
                <w:rPr>
                  <w:rFonts w:ascii="Cambria Math" w:hAnsi="Cambria Math" w:cs="Times New Roman"/>
                  <w:noProof/>
                  <w:color w:val="000000" w:themeColor="text1"/>
                  <w:sz w:val="24"/>
                  <w:szCs w:val="24"/>
                  <w:lang w:bidi="th-TH"/>
                </w:rPr>
                <m:t>⋅</m:t>
              </m:r>
              <m:rad>
                <m:radPr>
                  <m:degHide m:val="1"/>
                  <m:ctrlPr>
                    <w:rPr>
                      <w:rFonts w:ascii="Cambria Math" w:hAnsi="Cambria Math" w:cs="Times New Roman"/>
                      <w:noProof/>
                      <w:color w:val="000000" w:themeColor="text1"/>
                      <w:sz w:val="24"/>
                      <w:szCs w:val="24"/>
                      <w:lang w:bidi="th-TH"/>
                    </w:rPr>
                  </m:ctrlPr>
                </m:radPr>
                <m:deg>
                  <m:ctrlPr>
                    <w:rPr>
                      <w:rFonts w:ascii="Cambria Math" w:hAnsi="Cambria Math" w:cs="Times New Roman"/>
                      <w:i/>
                      <w:noProof/>
                      <w:color w:val="000000" w:themeColor="text1"/>
                      <w:sz w:val="24"/>
                      <w:szCs w:val="24"/>
                      <w:lang w:bidi="th-TH"/>
                    </w:rPr>
                  </m:ctrlPr>
                </m:deg>
                <m:e>
                  <m:r>
                    <w:rPr>
                      <w:rFonts w:ascii="Cambria Math" w:hAnsi="Cambria Math" w:cs="Times New Roman"/>
                      <w:noProof/>
                      <w:color w:val="000000" w:themeColor="text1"/>
                      <w:sz w:val="24"/>
                      <w:szCs w:val="24"/>
                      <w:lang w:bidi="th-TH"/>
                    </w:rPr>
                    <m:t>2</m:t>
                  </m:r>
                </m:e>
              </m:rad>
              <m:ctrlPr>
                <w:rPr>
                  <w:rFonts w:ascii="Cambria Math" w:hAnsi="Cambria Math" w:cs="Times New Roman"/>
                  <w:i/>
                  <w:noProof/>
                  <w:color w:val="000000" w:themeColor="text1"/>
                  <w:sz w:val="24"/>
                  <w:szCs w:val="24"/>
                  <w:lang w:bidi="th-TH"/>
                </w:rPr>
              </m:ctrlPr>
            </m:den>
          </m:f>
          <m:r>
            <w:rPr>
              <w:rFonts w:ascii="Cambria Math" w:hAnsi="Cambria Math" w:cs="Times New Roman"/>
              <w:noProof/>
              <w:color w:val="000000" w:themeColor="text1"/>
              <w:sz w:val="24"/>
              <w:szCs w:val="24"/>
              <w:lang w:bidi="th-TH"/>
            </w:rPr>
            <m:t>&gt;40</m:t>
          </m:r>
        </m:oMath>
      </m:oMathPara>
    </w:p>
    <w:p w14:paraId="38572D0C"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t>Thus, we obtain:</w:t>
      </w:r>
    </w:p>
    <w:p w14:paraId="0367FCCE" w14:textId="77777777" w:rsidR="00E45FB3" w:rsidRPr="007558BF" w:rsidRDefault="00E45FB3" w:rsidP="00E45FB3">
      <w:pPr>
        <w:rPr>
          <w:rFonts w:ascii="Cambria Math" w:hAnsi="Cambria Math" w:cs="Times New Roman"/>
          <w:noProof/>
          <w:color w:val="000000" w:themeColor="text1"/>
          <w:sz w:val="24"/>
          <w:szCs w:val="24"/>
          <w:lang w:bidi="th-TH"/>
          <w:oMath/>
        </w:rPr>
      </w:pPr>
      <m:oMathPara>
        <m:oMathParaPr>
          <m:jc m:val="center"/>
        </m:oMathParaPr>
        <m:oMath>
          <m:r>
            <w:rPr>
              <w:rFonts w:ascii="Cambria Math" w:hAnsi="Cambria Math" w:cs="Times New Roman"/>
              <w:noProof/>
              <w:color w:val="000000" w:themeColor="text1"/>
              <w:sz w:val="24"/>
              <w:szCs w:val="24"/>
              <w:lang w:bidi="th-TH"/>
            </w:rPr>
            <m:t>0&lt;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noProof/>
              <w:color w:val="000000" w:themeColor="text1"/>
              <w:sz w:val="24"/>
              <w:szCs w:val="24"/>
              <w:lang w:bidi="th-TH"/>
            </w:rPr>
            <m:t>⋅</m:t>
          </m:r>
          <m:r>
            <w:rPr>
              <w:rFonts w:ascii="Cambria Math" w:hAnsi="Cambria Math" w:cs="Times New Roman"/>
              <w:noProof/>
              <w:color w:val="000000" w:themeColor="text1"/>
              <w:sz w:val="24"/>
              <w:szCs w:val="24"/>
              <w:lang w:bidi="th-TH"/>
            </w:rPr>
            <m:t>40</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&lt;α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noProof/>
              <w:color w:val="000000" w:themeColor="text1"/>
              <w:sz w:val="24"/>
              <w:szCs w:val="24"/>
              <w:lang w:bidi="th-TH"/>
            </w:rPr>
            <m: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π</m:t>
              </m:r>
              <m:rad>
                <m:radPr>
                  <m:degHide m:val="1"/>
                  <m:ctrlPr>
                    <w:rPr>
                      <w:rFonts w:ascii="Cambria Math" w:hAnsi="Cambria Math" w:cs="Times New Roman"/>
                      <w:noProof/>
                      <w:color w:val="000000" w:themeColor="text1"/>
                      <w:sz w:val="24"/>
                      <w:szCs w:val="24"/>
                      <w:lang w:bidi="th-TH"/>
                    </w:rPr>
                  </m:ctrlPr>
                </m:radPr>
                <m:deg>
                  <m:ctrlPr>
                    <w:rPr>
                      <w:rFonts w:ascii="Cambria Math" w:hAnsi="Cambria Math" w:cs="Times New Roman"/>
                      <w:i/>
                      <w:noProof/>
                      <w:color w:val="000000" w:themeColor="text1"/>
                      <w:sz w:val="24"/>
                      <w:szCs w:val="24"/>
                      <w:lang w:bidi="th-TH"/>
                    </w:rPr>
                  </m:ctrlPr>
                </m:deg>
                <m:e>
                  <m:r>
                    <w:rPr>
                      <w:rFonts w:ascii="Cambria Math" w:hAnsi="Cambria Math" w:cs="Times New Roman"/>
                      <w:noProof/>
                      <w:color w:val="000000" w:themeColor="text1"/>
                      <w:sz w:val="24"/>
                      <w:szCs w:val="24"/>
                      <w:lang w:bidi="th-TH"/>
                    </w:rPr>
                    <m:t>2</m:t>
                  </m:r>
                </m:e>
              </m:rad>
              <m:ctrlPr>
                <w:rPr>
                  <w:rFonts w:ascii="Cambria Math" w:hAnsi="Cambria Math" w:cs="Times New Roman"/>
                  <w:i/>
                  <w:noProof/>
                  <w:color w:val="000000" w:themeColor="text1"/>
                  <w:sz w:val="24"/>
                  <w:szCs w:val="24"/>
                  <w:lang w:bidi="th-TH"/>
                </w:rPr>
              </m:ctrlPr>
            </m:den>
          </m:f>
          <m:r>
            <w:rPr>
              <w:rFonts w:ascii="Cambria Math" w:hAnsi="Cambria Math" w:cs="Times New Roman"/>
              <w:noProof/>
              <w:color w:val="000000" w:themeColor="text1"/>
              <w:sz w:val="24"/>
              <w:szCs w:val="24"/>
              <w:lang w:bidi="th-TH"/>
            </w:rPr>
            <m:t>&lt;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10</m:t>
                  </m:r>
                  <m:ctrlPr>
                    <w:rPr>
                      <w:rFonts w:ascii="Cambria Math" w:hAnsi="Cambria Math" w:cs="Times New Roman"/>
                      <w:noProof/>
                      <w:color w:val="000000" w:themeColor="text1"/>
                      <w:sz w:val="24"/>
                      <w:szCs w:val="24"/>
                      <w:lang w:bidi="th-TH"/>
                    </w:rPr>
                  </m:ctrlPr>
                </m:e>
                <m:sup>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n</m:t>
                      </m:r>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m:t>
                      </m:r>
                      <m:ctrlPr>
                        <w:rPr>
                          <w:rFonts w:ascii="Cambria Math" w:hAnsi="Cambria Math" w:cs="Times New Roman"/>
                          <w:i/>
                          <w:noProof/>
                          <w:color w:val="000000" w:themeColor="text1"/>
                          <w:sz w:val="24"/>
                          <w:szCs w:val="24"/>
                          <w:lang w:bidi="th-TH"/>
                        </w:rPr>
                      </m:ctrlPr>
                    </m:den>
                  </m:f>
                </m:sup>
              </m:sSup>
              <m:ctrlPr>
                <w:rPr>
                  <w:rFonts w:ascii="Cambria Math" w:hAnsi="Cambria Math" w:cs="Times New Roman"/>
                  <w:i/>
                  <w:noProof/>
                  <w:color w:val="000000" w:themeColor="text1"/>
                  <w:sz w:val="24"/>
                  <w:szCs w:val="24"/>
                  <w:lang w:bidi="th-TH"/>
                </w:rPr>
              </m:ctrlPr>
            </m:den>
          </m:f>
        </m:oMath>
      </m:oMathPara>
    </w:p>
    <w:p w14:paraId="475A1D56" w14:textId="18626220" w:rsidR="00E45FB3" w:rsidRPr="00E45FB3" w:rsidRDefault="00E45FB3" w:rsidP="00E45FB3">
      <w:pPr>
        <w:rPr>
          <w:rFonts w:ascii="Times New Roman" w:hAnsi="Times New Roman" w:cs="Times New Roman"/>
          <w:noProof/>
          <w:color w:val="000000" w:themeColor="text1"/>
          <w:sz w:val="24"/>
          <w:szCs w:val="24"/>
          <w:lang w:bidi="th-TH"/>
        </w:rPr>
      </w:pPr>
    </w:p>
    <w:p w14:paraId="6724566A"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t>Terms that cannot be explicitly calculated are omitted from the analysis:</w:t>
      </w:r>
    </w:p>
    <w:p w14:paraId="7814091B" w14:textId="77777777" w:rsidR="00E45FB3" w:rsidRPr="007558BF" w:rsidRDefault="00E45FB3" w:rsidP="00E45FB3">
      <w:pPr>
        <w:rPr>
          <w:rFonts w:ascii="Cambria Math" w:hAnsi="Cambria Math" w:cs="Times New Roman"/>
          <w:noProof/>
          <w:color w:val="000000" w:themeColor="text1"/>
          <w:sz w:val="24"/>
          <w:szCs w:val="24"/>
          <w:lang w:bidi="th-TH"/>
          <w:oMath/>
        </w:rPr>
      </w:pPr>
      <m:oMathPara>
        <m:oMathParaPr>
          <m:jc m:val="center"/>
        </m:oMathParaPr>
        <m:oMath>
          <m:r>
            <w:rPr>
              <w:rFonts w:ascii="Cambria Math" w:hAnsi="Cambria Math" w:cs="Times New Roman"/>
              <w:noProof/>
              <w:color w:val="000000" w:themeColor="text1"/>
              <w:sz w:val="24"/>
              <w:szCs w:val="24"/>
              <w:lang w:bidi="th-TH"/>
            </w:rPr>
            <m:t>0&lt;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noProof/>
              <w:color w:val="000000" w:themeColor="text1"/>
              <w:sz w:val="24"/>
              <w:szCs w:val="24"/>
              <w:lang w:bidi="th-TH"/>
            </w:rPr>
            <m:t>⋅</m:t>
          </m:r>
          <m:r>
            <w:rPr>
              <w:rFonts w:ascii="Cambria Math" w:hAnsi="Cambria Math" w:cs="Times New Roman"/>
              <w:noProof/>
              <w:color w:val="000000" w:themeColor="text1"/>
              <w:sz w:val="24"/>
              <w:szCs w:val="24"/>
              <w:lang w:bidi="th-TH"/>
            </w:rPr>
            <m:t>40&lt;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10</m:t>
                  </m:r>
                </m:e>
                <m:sup>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n</m:t>
                      </m:r>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m:t>
                      </m:r>
                      <m:ctrlPr>
                        <w:rPr>
                          <w:rFonts w:ascii="Cambria Math" w:hAnsi="Cambria Math" w:cs="Times New Roman"/>
                          <w:i/>
                          <w:noProof/>
                          <w:color w:val="000000" w:themeColor="text1"/>
                          <w:sz w:val="24"/>
                          <w:szCs w:val="24"/>
                          <w:lang w:bidi="th-TH"/>
                        </w:rPr>
                      </m:ctrlPr>
                    </m:den>
                  </m:f>
                </m:sup>
              </m:sSup>
              <m:ctrlPr>
                <w:rPr>
                  <w:rFonts w:ascii="Cambria Math" w:hAnsi="Cambria Math" w:cs="Times New Roman"/>
                  <w:i/>
                  <w:noProof/>
                  <w:color w:val="000000" w:themeColor="text1"/>
                  <w:sz w:val="24"/>
                  <w:szCs w:val="24"/>
                  <w:lang w:bidi="th-TH"/>
                </w:rPr>
              </m:ctrlPr>
            </m:den>
          </m:f>
        </m:oMath>
      </m:oMathPara>
    </w:p>
    <w:p w14:paraId="33AE4087" w14:textId="77777777" w:rsidR="00E45FB3" w:rsidRPr="007558BF" w:rsidRDefault="00E45FB3" w:rsidP="00E45FB3">
      <w:pPr>
        <w:rPr>
          <w:rFonts w:ascii="Cambria Math" w:hAnsi="Cambria Math" w:cs="Times New Roman"/>
          <w:noProof/>
          <w:color w:val="000000" w:themeColor="text1"/>
          <w:sz w:val="24"/>
          <w:szCs w:val="24"/>
          <w:lang w:bidi="th-TH"/>
          <w:oMath/>
        </w:rPr>
      </w:pPr>
      <m:oMathPara>
        <m:oMathParaPr>
          <m:jc m:val="center"/>
        </m:oMathParaPr>
        <m:oMath>
          <m:r>
            <w:rPr>
              <w:rFonts w:ascii="Cambria Math" w:hAnsi="Cambria Math" w:cs="Times New Roman"/>
              <w:noProof/>
              <w:color w:val="000000" w:themeColor="text1"/>
              <w:sz w:val="24"/>
              <w:szCs w:val="24"/>
              <w:lang w:bidi="th-TH"/>
            </w:rPr>
            <m:t>0&lt;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noProof/>
              <w:color w:val="000000" w:themeColor="text1"/>
              <w:sz w:val="24"/>
              <w:szCs w:val="24"/>
              <w:lang w:bidi="th-TH"/>
            </w:rPr>
            <m:t>×</m:t>
          </m:r>
          <m:r>
            <w:rPr>
              <w:rFonts w:ascii="Cambria Math" w:hAnsi="Cambria Math" w:cs="Times New Roman"/>
              <w:noProof/>
              <w:color w:val="000000" w:themeColor="text1"/>
              <w:sz w:val="24"/>
              <w:szCs w:val="24"/>
              <w:lang w:bidi="th-TH"/>
            </w:rPr>
            <m:t>40&lt;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10</m:t>
                  </m:r>
                </m:e>
                <m:sup>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n</m:t>
                      </m:r>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m:t>
                      </m:r>
                      <m:ctrlPr>
                        <w:rPr>
                          <w:rFonts w:ascii="Cambria Math" w:hAnsi="Cambria Math" w:cs="Times New Roman"/>
                          <w:i/>
                          <w:noProof/>
                          <w:color w:val="000000" w:themeColor="text1"/>
                          <w:sz w:val="24"/>
                          <w:szCs w:val="24"/>
                          <w:lang w:bidi="th-TH"/>
                        </w:rPr>
                      </m:ctrlPr>
                    </m:den>
                  </m:f>
                </m:sup>
              </m:sSup>
              <m:ctrlPr>
                <w:rPr>
                  <w:rFonts w:ascii="Cambria Math" w:hAnsi="Cambria Math" w:cs="Times New Roman"/>
                  <w:i/>
                  <w:noProof/>
                  <w:color w:val="000000" w:themeColor="text1"/>
                  <w:sz w:val="24"/>
                  <w:szCs w:val="24"/>
                  <w:lang w:bidi="th-TH"/>
                </w:rPr>
              </m:ctrlPr>
            </m:den>
          </m:f>
        </m:oMath>
      </m:oMathPara>
    </w:p>
    <w:p w14:paraId="3EEE4E4A" w14:textId="77777777" w:rsidR="00E45FB3" w:rsidRPr="007558BF" w:rsidRDefault="00E45FB3" w:rsidP="00E45FB3">
      <w:pPr>
        <w:rPr>
          <w:rFonts w:ascii="Cambria Math" w:hAnsi="Cambria Math" w:cs="Times New Roman"/>
          <w:noProof/>
          <w:color w:val="000000" w:themeColor="text1"/>
          <w:sz w:val="24"/>
          <w:szCs w:val="24"/>
          <w:lang w:bidi="th-TH"/>
          <w:oMath/>
        </w:rPr>
      </w:pPr>
      <m:oMathPara>
        <m:oMathParaPr>
          <m:jc m:val="center"/>
        </m:oMathParaPr>
        <m:oMath>
          <m:r>
            <w:rPr>
              <w:rFonts w:ascii="Cambria Math" w:hAnsi="Cambria Math" w:cs="Times New Roman"/>
              <w:noProof/>
              <w:color w:val="000000" w:themeColor="text1"/>
              <w:sz w:val="24"/>
              <w:szCs w:val="24"/>
              <w:lang w:bidi="th-TH"/>
            </w:rPr>
            <m:t>0&lt;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w:rPr>
              <w:rFonts w:ascii="Cambria Math" w:hAnsi="Cambria Math" w:cs="Times New Roman"/>
              <w:noProof/>
              <w:color w:val="000000" w:themeColor="text1"/>
              <w:sz w:val="24"/>
              <w:szCs w:val="24"/>
              <w:lang w:bidi="th-TH"/>
            </w:rPr>
            <m:t>&lt;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4</m:t>
              </m:r>
              <m:ctrlPr>
                <w:rPr>
                  <w:rFonts w:ascii="Cambria Math" w:hAnsi="Cambria Math" w:cs="Times New Roman"/>
                  <w:i/>
                  <w:noProof/>
                  <w:color w:val="000000" w:themeColor="text1"/>
                  <w:sz w:val="24"/>
                  <w:szCs w:val="24"/>
                  <w:lang w:bidi="th-TH"/>
                </w:rPr>
              </m:ctrlPr>
            </m:den>
          </m:f>
          <m:r>
            <m:rPr>
              <m:sty m:val="p"/>
            </m:rPr>
            <w:rPr>
              <w:rFonts w:ascii="Cambria Math" w:hAnsi="Cambria Math" w:cs="Times New Roman"/>
              <w:noProof/>
              <w:color w:val="000000" w:themeColor="text1"/>
              <w:sz w:val="24"/>
              <w:szCs w:val="24"/>
              <w:lang w:bidi="th-TH"/>
            </w:rPr>
            <m: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10</m:t>
                  </m:r>
                </m:e>
                <m:sup>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n</m:t>
                      </m:r>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m:t>
                      </m:r>
                      <m:ctrlPr>
                        <w:rPr>
                          <w:rFonts w:ascii="Cambria Math" w:hAnsi="Cambria Math" w:cs="Times New Roman"/>
                          <w:i/>
                          <w:noProof/>
                          <w:color w:val="000000" w:themeColor="text1"/>
                          <w:sz w:val="24"/>
                          <w:szCs w:val="24"/>
                          <w:lang w:bidi="th-TH"/>
                        </w:rPr>
                      </m:ctrlPr>
                    </m:den>
                  </m:f>
                  <m:r>
                    <w:rPr>
                      <w:rFonts w:ascii="Cambria Math" w:hAnsi="Cambria Math" w:cs="Times New Roman"/>
                      <w:noProof/>
                      <w:color w:val="000000" w:themeColor="text1"/>
                      <w:sz w:val="24"/>
                      <w:szCs w:val="24"/>
                      <w:lang w:bidi="th-TH"/>
                    </w:rPr>
                    <m:t>-1</m:t>
                  </m:r>
                </m:sup>
              </m:sSup>
              <m:ctrlPr>
                <w:rPr>
                  <w:rFonts w:ascii="Cambria Math" w:hAnsi="Cambria Math" w:cs="Times New Roman"/>
                  <w:i/>
                  <w:noProof/>
                  <w:color w:val="000000" w:themeColor="text1"/>
                  <w:sz w:val="24"/>
                  <w:szCs w:val="24"/>
                  <w:lang w:bidi="th-TH"/>
                </w:rPr>
              </m:ctrlPr>
            </m:den>
          </m:f>
        </m:oMath>
      </m:oMathPara>
    </w:p>
    <w:p w14:paraId="573E3F27"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lastRenderedPageBreak/>
        <w:t>The expression is then rewritten in the form of a power of two.</w:t>
      </w:r>
    </w:p>
    <w:p w14:paraId="0A09A5F2" w14:textId="77777777" w:rsidR="00E45FB3" w:rsidRPr="007558BF" w:rsidRDefault="00E45FB3" w:rsidP="00E45FB3">
      <w:pPr>
        <w:rPr>
          <w:rFonts w:ascii="Cambria Math" w:hAnsi="Cambria Math" w:cs="Times New Roman"/>
          <w:noProof/>
          <w:color w:val="000000" w:themeColor="text1"/>
          <w:sz w:val="24"/>
          <w:szCs w:val="24"/>
          <w:lang w:bidi="th-TH"/>
          <w:oMath/>
        </w:rPr>
      </w:pPr>
      <m:oMathPara>
        <m:oMathParaPr>
          <m:jc m:val="center"/>
        </m:oMathParaPr>
        <m:oMath>
          <m:r>
            <m:rPr>
              <m:sty m:val="p"/>
            </m:rPr>
            <w:rPr>
              <w:rFonts w:ascii="Cambria Math" w:hAnsi="Cambria Math" w:cs="Times New Roman"/>
              <w:noProof/>
              <w:color w:val="000000" w:themeColor="text1"/>
              <w:sz w:val="24"/>
              <w:szCs w:val="24"/>
              <w:lang w:bidi="th-TH"/>
            </w:rPr>
            <m:t>0&lt;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noProof/>
              <w:color w:val="000000" w:themeColor="text1"/>
              <w:sz w:val="24"/>
              <w:szCs w:val="24"/>
              <w:lang w:bidi="th-TH"/>
            </w:rPr>
            <m:t>&lt;</m:t>
          </m:r>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1</m:t>
              </m:r>
            </m:num>
            <m:den>
              <m:r>
                <m:rPr>
                  <m:sty m:val="p"/>
                </m:rPr>
                <w:rPr>
                  <w:rFonts w:ascii="Cambria Math" w:hAnsi="Cambria Math" w:cs="Times New Roman"/>
                  <w:noProof/>
                  <w:color w:val="000000" w:themeColor="text1"/>
                  <w:sz w:val="24"/>
                  <w:szCs w:val="24"/>
                  <w:lang w:bidi="th-TH"/>
                </w:rPr>
                <m:t>4</m:t>
              </m:r>
            </m:den>
          </m:f>
          <m:r>
            <m:rPr>
              <m:sty m:val="p"/>
            </m:rPr>
            <w:rPr>
              <w:rFonts w:ascii="Cambria Math" w:hAnsi="Cambria Math" w:cs="Times New Roman"/>
              <w:noProof/>
              <w:color w:val="000000" w:themeColor="text1"/>
              <w:sz w:val="24"/>
              <w:szCs w:val="24"/>
              <w:lang w:bidi="th-TH"/>
            </w:rPr>
            <m:t>×</m:t>
          </m:r>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1</m:t>
              </m:r>
            </m:num>
            <m:den>
              <m:sSup>
                <m:sSupPr>
                  <m:ctrlPr>
                    <w:rPr>
                      <w:rFonts w:ascii="Cambria Math" w:hAnsi="Cambria Math" w:cs="Times New Roman"/>
                      <w:noProof/>
                      <w:color w:val="000000" w:themeColor="text1"/>
                      <w:sz w:val="24"/>
                      <w:szCs w:val="24"/>
                      <w:lang w:bidi="th-TH"/>
                    </w:rPr>
                  </m:ctrlPr>
                </m:sSupPr>
                <m:e>
                  <m:r>
                    <m:rPr>
                      <m:sty m:val="p"/>
                    </m:rPr>
                    <w:rPr>
                      <w:rFonts w:ascii="Cambria Math" w:hAnsi="Cambria Math" w:cs="Times New Roman"/>
                      <w:noProof/>
                      <w:color w:val="000000" w:themeColor="text1"/>
                      <w:sz w:val="24"/>
                      <w:szCs w:val="24"/>
                      <w:lang w:bidi="th-TH"/>
                    </w:rPr>
                    <m:t>1000</m:t>
                  </m:r>
                </m:e>
                <m:sup>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n-2</m:t>
                      </m:r>
                    </m:num>
                    <m:den>
                      <m:r>
                        <m:rPr>
                          <m:sty m:val="p"/>
                        </m:rPr>
                        <w:rPr>
                          <w:rFonts w:ascii="Cambria Math" w:hAnsi="Cambria Math" w:cs="Times New Roman"/>
                          <w:noProof/>
                          <w:color w:val="000000" w:themeColor="text1"/>
                          <w:sz w:val="24"/>
                          <w:szCs w:val="24"/>
                          <w:lang w:bidi="th-TH"/>
                        </w:rPr>
                        <m:t>6</m:t>
                      </m:r>
                    </m:den>
                  </m:f>
                </m:sup>
              </m:sSup>
            </m:den>
          </m:f>
        </m:oMath>
      </m:oMathPara>
    </w:p>
    <w:p w14:paraId="2F2FE22C"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iCs/>
          <w:noProof/>
          <w:color w:val="000000" w:themeColor="text1"/>
          <w:sz w:val="24"/>
          <w:szCs w:val="24"/>
          <w:lang w:bidi="th-TH"/>
        </w:rPr>
        <w:t xml:space="preserve">Apply the inequality </w:t>
      </w:r>
      <m:oMath>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1</m:t>
            </m:r>
          </m:num>
          <m:den>
            <m:r>
              <m:rPr>
                <m:sty m:val="p"/>
              </m:rPr>
              <w:rPr>
                <w:rFonts w:ascii="Cambria Math" w:hAnsi="Cambria Math" w:cs="Times New Roman"/>
                <w:noProof/>
                <w:color w:val="000000" w:themeColor="text1"/>
                <w:sz w:val="24"/>
                <w:szCs w:val="24"/>
                <w:lang w:bidi="th-TH"/>
              </w:rPr>
              <m:t>1024</m:t>
            </m:r>
          </m:den>
        </m:f>
        <m:r>
          <m:rPr>
            <m:sty m:val="p"/>
          </m:rPr>
          <w:rPr>
            <w:rFonts w:ascii="Cambria Math" w:hAnsi="Cambria Math" w:cs="Times New Roman"/>
            <w:noProof/>
            <w:color w:val="000000" w:themeColor="text1"/>
            <w:sz w:val="24"/>
            <w:szCs w:val="24"/>
            <w:lang w:bidi="th-TH"/>
          </w:rPr>
          <m:t>&lt;</m:t>
        </m:r>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1</m:t>
            </m:r>
          </m:num>
          <m:den>
            <m:r>
              <m:rPr>
                <m:sty m:val="p"/>
              </m:rPr>
              <w:rPr>
                <w:rFonts w:ascii="Cambria Math" w:hAnsi="Cambria Math" w:cs="Times New Roman"/>
                <w:noProof/>
                <w:color w:val="000000" w:themeColor="text1"/>
                <w:sz w:val="24"/>
                <w:szCs w:val="24"/>
                <w:lang w:bidi="th-TH"/>
              </w:rPr>
              <m:t>1000</m:t>
            </m:r>
          </m:den>
        </m:f>
      </m:oMath>
      <w:r w:rsidRPr="00E45FB3">
        <w:rPr>
          <w:rFonts w:ascii="Times New Roman" w:hAnsi="Times New Roman" w:cs="Times New Roman"/>
          <w:noProof/>
          <w:color w:val="000000" w:themeColor="text1"/>
          <w:sz w:val="24"/>
          <w:szCs w:val="24"/>
          <w:lang w:bidi="th-TH"/>
        </w:rPr>
        <w:t>:</w:t>
      </w:r>
    </w:p>
    <w:p w14:paraId="5B0480BC" w14:textId="77777777" w:rsidR="00E45FB3" w:rsidRPr="007558BF" w:rsidRDefault="00E45FB3" w:rsidP="00E45FB3">
      <w:pPr>
        <w:rPr>
          <w:rFonts w:ascii="Times New Roman" w:hAnsi="Times New Roman" w:cs="Times New Roman"/>
          <w:noProof/>
          <w:color w:val="000000" w:themeColor="text1"/>
          <w:sz w:val="24"/>
          <w:szCs w:val="24"/>
          <w:lang w:bidi="th-TH"/>
        </w:rPr>
      </w:pPr>
      <m:oMathPara>
        <m:oMathParaPr>
          <m:jc m:val="center"/>
        </m:oMathParaPr>
        <m:oMath>
          <m:r>
            <m:rPr>
              <m:sty m:val="p"/>
            </m:rPr>
            <w:rPr>
              <w:rFonts w:ascii="Cambria Math" w:hAnsi="Cambria Math" w:cs="Times New Roman"/>
              <w:noProof/>
              <w:color w:val="000000" w:themeColor="text1"/>
              <w:sz w:val="24"/>
              <w:szCs w:val="24"/>
              <w:lang w:bidi="th-TH"/>
            </w:rPr>
            <m:t>0&lt;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noProof/>
              <w:color w:val="000000" w:themeColor="text1"/>
              <w:sz w:val="24"/>
              <w:szCs w:val="24"/>
              <w:lang w:bidi="th-TH"/>
            </w:rPr>
            <m:t>&lt;</m:t>
          </m:r>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1</m:t>
              </m:r>
            </m:num>
            <m:den>
              <m:r>
                <m:rPr>
                  <m:sty m:val="p"/>
                </m:rPr>
                <w:rPr>
                  <w:rFonts w:ascii="Cambria Math" w:hAnsi="Cambria Math" w:cs="Times New Roman"/>
                  <w:noProof/>
                  <w:color w:val="000000" w:themeColor="text1"/>
                  <w:sz w:val="24"/>
                  <w:szCs w:val="24"/>
                  <w:lang w:bidi="th-TH"/>
                </w:rPr>
                <m:t>4</m:t>
              </m:r>
            </m:den>
          </m:f>
          <m:r>
            <m:rPr>
              <m:sty m:val="p"/>
            </m:rPr>
            <w:rPr>
              <w:rFonts w:ascii="Cambria Math" w:hAnsi="Cambria Math" w:cs="Times New Roman"/>
              <w:noProof/>
              <w:color w:val="000000" w:themeColor="text1"/>
              <w:sz w:val="24"/>
              <w:szCs w:val="24"/>
              <w:lang w:bidi="th-TH"/>
            </w:rPr>
            <m:t>×</m:t>
          </m:r>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1</m:t>
              </m:r>
            </m:num>
            <m:den>
              <m:sSup>
                <m:sSupPr>
                  <m:ctrlPr>
                    <w:rPr>
                      <w:rFonts w:ascii="Cambria Math" w:hAnsi="Cambria Math" w:cs="Times New Roman"/>
                      <w:noProof/>
                      <w:color w:val="000000" w:themeColor="text1"/>
                      <w:sz w:val="24"/>
                      <w:szCs w:val="24"/>
                      <w:lang w:bidi="th-TH"/>
                    </w:rPr>
                  </m:ctrlPr>
                </m:sSupPr>
                <m:e>
                  <m:d>
                    <m:dPr>
                      <m:ctrlPr>
                        <w:rPr>
                          <w:rFonts w:ascii="Cambria Math" w:hAnsi="Cambria Math" w:cs="Times New Roman"/>
                          <w:noProof/>
                          <w:color w:val="000000" w:themeColor="text1"/>
                          <w:sz w:val="24"/>
                          <w:szCs w:val="24"/>
                          <w:lang w:bidi="th-TH"/>
                        </w:rPr>
                      </m:ctrlPr>
                    </m:dPr>
                    <m:e>
                      <m:r>
                        <m:rPr>
                          <m:sty m:val="p"/>
                        </m:rPr>
                        <w:rPr>
                          <w:rFonts w:ascii="Cambria Math" w:hAnsi="Cambria Math" w:cs="Times New Roman"/>
                          <w:noProof/>
                          <w:color w:val="000000" w:themeColor="text1"/>
                          <w:sz w:val="24"/>
                          <w:szCs w:val="24"/>
                          <w:lang w:bidi="th-TH"/>
                        </w:rPr>
                        <m:t>1024</m:t>
                      </m:r>
                    </m:e>
                  </m:d>
                </m:e>
                <m:sup>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n-1</m:t>
                      </m:r>
                    </m:num>
                    <m:den>
                      <m:r>
                        <m:rPr>
                          <m:sty m:val="p"/>
                        </m:rPr>
                        <w:rPr>
                          <w:rFonts w:ascii="Cambria Math" w:hAnsi="Cambria Math" w:cs="Times New Roman"/>
                          <w:noProof/>
                          <w:color w:val="000000" w:themeColor="text1"/>
                          <w:sz w:val="24"/>
                          <w:szCs w:val="24"/>
                          <w:lang w:bidi="th-TH"/>
                        </w:rPr>
                        <m:t>6</m:t>
                      </m:r>
                    </m:den>
                  </m:f>
                </m:sup>
              </m:sSup>
            </m:den>
          </m:f>
          <m:r>
            <m:rPr>
              <m:sty m:val="p"/>
            </m:rPr>
            <w:rPr>
              <w:rFonts w:ascii="Cambria Math" w:hAnsi="Cambria Math" w:cs="Times New Roman"/>
              <w:noProof/>
              <w:color w:val="000000" w:themeColor="text1"/>
              <w:sz w:val="24"/>
              <w:szCs w:val="24"/>
              <w:lang w:bidi="th-TH"/>
            </w:rPr>
            <m:t>&lt;</m:t>
          </m:r>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1</m:t>
              </m:r>
            </m:num>
            <m:den>
              <m:r>
                <m:rPr>
                  <m:sty m:val="p"/>
                </m:rPr>
                <w:rPr>
                  <w:rFonts w:ascii="Cambria Math" w:hAnsi="Cambria Math" w:cs="Times New Roman"/>
                  <w:noProof/>
                  <w:color w:val="000000" w:themeColor="text1"/>
                  <w:sz w:val="24"/>
                  <w:szCs w:val="24"/>
                  <w:lang w:bidi="th-TH"/>
                </w:rPr>
                <m:t>4</m:t>
              </m:r>
            </m:den>
          </m:f>
          <m:r>
            <m:rPr>
              <m:sty m:val="p"/>
            </m:rPr>
            <w:rPr>
              <w:rFonts w:ascii="Cambria Math" w:hAnsi="Cambria Math" w:cs="Times New Roman"/>
              <w:noProof/>
              <w:color w:val="000000" w:themeColor="text1"/>
              <w:sz w:val="24"/>
              <w:szCs w:val="24"/>
              <w:lang w:bidi="th-TH"/>
            </w:rPr>
            <m:t>×</m:t>
          </m:r>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1</m:t>
              </m:r>
            </m:num>
            <m:den>
              <m:sSup>
                <m:sSupPr>
                  <m:ctrlPr>
                    <w:rPr>
                      <w:rFonts w:ascii="Cambria Math" w:hAnsi="Cambria Math" w:cs="Times New Roman"/>
                      <w:noProof/>
                      <w:color w:val="000000" w:themeColor="text1"/>
                      <w:sz w:val="24"/>
                      <w:szCs w:val="24"/>
                      <w:lang w:bidi="th-TH"/>
                    </w:rPr>
                  </m:ctrlPr>
                </m:sSupPr>
                <m:e>
                  <m:r>
                    <m:rPr>
                      <m:sty m:val="p"/>
                    </m:rPr>
                    <w:rPr>
                      <w:rFonts w:ascii="Cambria Math" w:hAnsi="Cambria Math" w:cs="Times New Roman"/>
                      <w:noProof/>
                      <w:color w:val="000000" w:themeColor="text1"/>
                      <w:sz w:val="24"/>
                      <w:szCs w:val="24"/>
                      <w:lang w:bidi="th-TH"/>
                    </w:rPr>
                    <m:t>1000</m:t>
                  </m:r>
                </m:e>
                <m:sup>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n-2</m:t>
                      </m:r>
                    </m:num>
                    <m:den>
                      <m:r>
                        <m:rPr>
                          <m:sty m:val="p"/>
                        </m:rPr>
                        <w:rPr>
                          <w:rFonts w:ascii="Cambria Math" w:hAnsi="Cambria Math" w:cs="Times New Roman"/>
                          <w:noProof/>
                          <w:color w:val="000000" w:themeColor="text1"/>
                          <w:sz w:val="24"/>
                          <w:szCs w:val="24"/>
                          <w:lang w:bidi="th-TH"/>
                        </w:rPr>
                        <m:t>6</m:t>
                      </m:r>
                    </m:den>
                  </m:f>
                </m:sup>
              </m:sSup>
            </m:den>
          </m:f>
        </m:oMath>
      </m:oMathPara>
    </w:p>
    <w:p w14:paraId="56CB8277"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t xml:space="preserve">Ignore </w:t>
      </w:r>
      <m:oMath>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1</m:t>
            </m:r>
          </m:num>
          <m:den>
            <m:r>
              <m:rPr>
                <m:sty m:val="p"/>
              </m:rPr>
              <w:rPr>
                <w:rFonts w:ascii="Cambria Math" w:hAnsi="Cambria Math" w:cs="Times New Roman"/>
                <w:noProof/>
                <w:color w:val="000000" w:themeColor="text1"/>
                <w:sz w:val="24"/>
                <w:szCs w:val="24"/>
                <w:lang w:bidi="th-TH"/>
              </w:rPr>
              <m:t>4</m:t>
            </m:r>
          </m:den>
        </m:f>
        <m:r>
          <m:rPr>
            <m:sty m:val="p"/>
          </m:rPr>
          <w:rPr>
            <w:rFonts w:ascii="Cambria Math" w:hAnsi="Cambria Math" w:cs="Times New Roman"/>
            <w:noProof/>
            <w:color w:val="000000" w:themeColor="text1"/>
            <w:sz w:val="24"/>
            <w:szCs w:val="24"/>
            <w:lang w:bidi="th-TH"/>
          </w:rPr>
          <m:t>×</m:t>
        </m:r>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1</m:t>
            </m:r>
          </m:num>
          <m:den>
            <m:sSup>
              <m:sSupPr>
                <m:ctrlPr>
                  <w:rPr>
                    <w:rFonts w:ascii="Cambria Math" w:hAnsi="Cambria Math" w:cs="Times New Roman"/>
                    <w:noProof/>
                    <w:color w:val="000000" w:themeColor="text1"/>
                    <w:sz w:val="24"/>
                    <w:szCs w:val="24"/>
                    <w:lang w:bidi="th-TH"/>
                  </w:rPr>
                </m:ctrlPr>
              </m:sSupPr>
              <m:e>
                <m:r>
                  <m:rPr>
                    <m:sty m:val="p"/>
                  </m:rPr>
                  <w:rPr>
                    <w:rFonts w:ascii="Cambria Math" w:hAnsi="Cambria Math" w:cs="Times New Roman"/>
                    <w:noProof/>
                    <w:color w:val="000000" w:themeColor="text1"/>
                    <w:sz w:val="24"/>
                    <w:szCs w:val="24"/>
                    <w:lang w:bidi="th-TH"/>
                  </w:rPr>
                  <m:t>1000</m:t>
                </m:r>
              </m:e>
              <m:sup>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n-2</m:t>
                    </m:r>
                  </m:num>
                  <m:den>
                    <m:r>
                      <m:rPr>
                        <m:sty m:val="p"/>
                      </m:rPr>
                      <w:rPr>
                        <w:rFonts w:ascii="Cambria Math" w:hAnsi="Cambria Math" w:cs="Times New Roman"/>
                        <w:noProof/>
                        <w:color w:val="000000" w:themeColor="text1"/>
                        <w:sz w:val="24"/>
                        <w:szCs w:val="24"/>
                        <w:lang w:bidi="th-TH"/>
                      </w:rPr>
                      <m:t>6</m:t>
                    </m:r>
                  </m:den>
                </m:f>
              </m:sup>
            </m:sSup>
          </m:den>
        </m:f>
      </m:oMath>
      <w:r w:rsidRPr="00E45FB3">
        <w:rPr>
          <w:rFonts w:ascii="Times New Roman" w:hAnsi="Times New Roman" w:cs="Times New Roman"/>
          <w:noProof/>
          <w:color w:val="000000" w:themeColor="text1"/>
          <w:sz w:val="24"/>
          <w:szCs w:val="24"/>
          <w:lang w:bidi="th-TH"/>
        </w:rPr>
        <w:t>:</w:t>
      </w:r>
    </w:p>
    <w:p w14:paraId="5858E4B9" w14:textId="77777777" w:rsidR="00E45FB3" w:rsidRPr="007558BF" w:rsidRDefault="00E45FB3" w:rsidP="00E45FB3">
      <w:pPr>
        <w:rPr>
          <w:rFonts w:ascii="Times New Roman" w:hAnsi="Times New Roman" w:cs="Times New Roman"/>
          <w:noProof/>
          <w:color w:val="000000" w:themeColor="text1"/>
          <w:sz w:val="24"/>
          <w:szCs w:val="24"/>
          <w:lang w:bidi="th-TH"/>
        </w:rPr>
      </w:pPr>
      <m:oMathPara>
        <m:oMathParaPr>
          <m:jc m:val="center"/>
        </m:oMathParaPr>
        <m:oMath>
          <m:r>
            <m:rPr>
              <m:sty m:val="p"/>
            </m:rPr>
            <w:rPr>
              <w:rFonts w:ascii="Cambria Math" w:hAnsi="Cambria Math" w:cs="Times New Roman"/>
              <w:noProof/>
              <w:color w:val="000000" w:themeColor="text1"/>
              <w:sz w:val="24"/>
              <w:szCs w:val="24"/>
              <w:lang w:bidi="th-TH"/>
            </w:rPr>
            <m:t>0&lt;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m:rPr>
              <m:sty m:val="p"/>
            </m:rPr>
            <w:rPr>
              <w:rFonts w:ascii="Cambria Math" w:hAnsi="Cambria Math" w:cs="Times New Roman"/>
              <w:noProof/>
              <w:color w:val="000000" w:themeColor="text1"/>
              <w:sz w:val="24"/>
              <w:szCs w:val="24"/>
              <w:lang w:bidi="th-TH"/>
            </w:rPr>
            <m:t>&lt;</m:t>
          </m:r>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1</m:t>
              </m:r>
            </m:num>
            <m:den>
              <m:r>
                <m:rPr>
                  <m:sty m:val="p"/>
                </m:rPr>
                <w:rPr>
                  <w:rFonts w:ascii="Cambria Math" w:hAnsi="Cambria Math" w:cs="Times New Roman"/>
                  <w:noProof/>
                  <w:color w:val="000000" w:themeColor="text1"/>
                  <w:sz w:val="24"/>
                  <w:szCs w:val="24"/>
                  <w:lang w:bidi="th-TH"/>
                </w:rPr>
                <m:t>4</m:t>
              </m:r>
            </m:den>
          </m:f>
          <m:r>
            <m:rPr>
              <m:sty m:val="p"/>
            </m:rPr>
            <w:rPr>
              <w:rFonts w:ascii="Cambria Math" w:hAnsi="Cambria Math" w:cs="Times New Roman"/>
              <w:noProof/>
              <w:color w:val="000000" w:themeColor="text1"/>
              <w:sz w:val="24"/>
              <w:szCs w:val="24"/>
              <w:lang w:bidi="th-TH"/>
            </w:rPr>
            <m:t>×</m:t>
          </m:r>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1</m:t>
              </m:r>
            </m:num>
            <m:den>
              <m:sSup>
                <m:sSupPr>
                  <m:ctrlPr>
                    <w:rPr>
                      <w:rFonts w:ascii="Cambria Math" w:hAnsi="Cambria Math" w:cs="Times New Roman"/>
                      <w:noProof/>
                      <w:color w:val="000000" w:themeColor="text1"/>
                      <w:sz w:val="24"/>
                      <w:szCs w:val="24"/>
                      <w:lang w:bidi="th-TH"/>
                    </w:rPr>
                  </m:ctrlPr>
                </m:sSupPr>
                <m:e>
                  <m:r>
                    <m:rPr>
                      <m:sty m:val="p"/>
                    </m:rPr>
                    <w:rPr>
                      <w:rFonts w:ascii="Cambria Math" w:hAnsi="Cambria Math" w:cs="Times New Roman"/>
                      <w:noProof/>
                      <w:color w:val="000000" w:themeColor="text1"/>
                      <w:sz w:val="24"/>
                      <w:szCs w:val="24"/>
                      <w:lang w:bidi="th-TH"/>
                    </w:rPr>
                    <m:t>2</m:t>
                  </m:r>
                </m:e>
                <m:sup>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5n-5</m:t>
                      </m:r>
                    </m:num>
                    <m:den>
                      <m:r>
                        <m:rPr>
                          <m:sty m:val="p"/>
                        </m:rPr>
                        <w:rPr>
                          <w:rFonts w:ascii="Cambria Math" w:hAnsi="Cambria Math" w:cs="Times New Roman"/>
                          <w:noProof/>
                          <w:color w:val="000000" w:themeColor="text1"/>
                          <w:sz w:val="24"/>
                          <w:szCs w:val="24"/>
                          <w:lang w:bidi="th-TH"/>
                        </w:rPr>
                        <m:t>3</m:t>
                      </m:r>
                    </m:den>
                  </m:f>
                </m:sup>
              </m:sSup>
            </m:den>
          </m:f>
        </m:oMath>
      </m:oMathPara>
    </w:p>
    <w:p w14:paraId="654B70B6" w14:textId="77777777" w:rsidR="00E45FB3" w:rsidRPr="007558BF" w:rsidRDefault="00E45FB3" w:rsidP="00E45FB3">
      <w:pPr>
        <w:rPr>
          <w:rFonts w:ascii="Times New Roman" w:hAnsi="Times New Roman" w:cs="Times New Roman"/>
          <w:noProof/>
          <w:color w:val="000000" w:themeColor="text1"/>
          <w:sz w:val="24"/>
          <w:szCs w:val="24"/>
          <w:lang w:bidi="th-TH"/>
        </w:rPr>
      </w:pPr>
      <m:oMathPara>
        <m:oMathParaPr>
          <m:jc m:val="center"/>
        </m:oMathParaPr>
        <m:oMath>
          <m:r>
            <m:rPr>
              <m:sty m:val="p"/>
            </m:rPr>
            <w:rPr>
              <w:rFonts w:ascii="Cambria Math" w:hAnsi="Cambria Math" w:cs="Times New Roman"/>
              <w:noProof/>
              <w:color w:val="000000" w:themeColor="text1"/>
              <w:sz w:val="24"/>
              <w:szCs w:val="24"/>
              <w:lang w:bidi="th-TH"/>
            </w:rPr>
            <m:t>0&lt;</m:t>
          </m:r>
          <w:bookmarkStart w:id="2" w:name="_Hlk198828395"/>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w:bookmarkEnd w:id="2"/>
          <m:r>
            <m:rPr>
              <m:sty m:val="p"/>
            </m:rPr>
            <w:rPr>
              <w:rFonts w:ascii="Cambria Math" w:hAnsi="Cambria Math" w:cs="Times New Roman"/>
              <w:noProof/>
              <w:color w:val="000000" w:themeColor="text1"/>
              <w:sz w:val="24"/>
              <w:szCs w:val="24"/>
              <w:lang w:bidi="th-TH"/>
            </w:rPr>
            <m:t>&lt;</m:t>
          </m:r>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1</m:t>
              </m:r>
            </m:num>
            <m:den>
              <m:sSup>
                <m:sSupPr>
                  <m:ctrlPr>
                    <w:rPr>
                      <w:rFonts w:ascii="Cambria Math" w:hAnsi="Cambria Math" w:cs="Times New Roman"/>
                      <w:noProof/>
                      <w:color w:val="000000" w:themeColor="text1"/>
                      <w:sz w:val="24"/>
                      <w:szCs w:val="24"/>
                      <w:lang w:bidi="th-TH"/>
                    </w:rPr>
                  </m:ctrlPr>
                </m:sSupPr>
                <m:e>
                  <m:r>
                    <m:rPr>
                      <m:sty m:val="p"/>
                    </m:rPr>
                    <w:rPr>
                      <w:rFonts w:ascii="Cambria Math" w:hAnsi="Cambria Math" w:cs="Times New Roman"/>
                      <w:noProof/>
                      <w:color w:val="000000" w:themeColor="text1"/>
                      <w:sz w:val="24"/>
                      <w:szCs w:val="24"/>
                      <w:lang w:bidi="th-TH"/>
                    </w:rPr>
                    <m:t>2</m:t>
                  </m:r>
                </m:e>
                <m:sup>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5n+1</m:t>
                      </m:r>
                    </m:num>
                    <m:den>
                      <m:r>
                        <m:rPr>
                          <m:sty m:val="p"/>
                        </m:rPr>
                        <w:rPr>
                          <w:rFonts w:ascii="Cambria Math" w:hAnsi="Cambria Math" w:cs="Times New Roman"/>
                          <w:noProof/>
                          <w:color w:val="000000" w:themeColor="text1"/>
                          <w:sz w:val="24"/>
                          <w:szCs w:val="24"/>
                          <w:lang w:bidi="th-TH"/>
                        </w:rPr>
                        <m:t>3</m:t>
                      </m:r>
                    </m:den>
                  </m:f>
                </m:sup>
              </m:sSup>
            </m:den>
          </m:f>
        </m:oMath>
      </m:oMathPara>
    </w:p>
    <w:p w14:paraId="1A2FD85A" w14:textId="77777777" w:rsidR="00E45FB3" w:rsidRPr="00E45FB3" w:rsidRDefault="00E45FB3" w:rsidP="00E45FB3">
      <w:pPr>
        <w:rPr>
          <w:rFonts w:ascii="Cambria Math" w:hAnsi="Cambria Math" w:cs="Times New Roman"/>
          <w:noProof/>
          <w:color w:val="000000" w:themeColor="text1"/>
          <w:sz w:val="24"/>
          <w:szCs w:val="24"/>
          <w:lang w:bidi="th-TH"/>
          <w:oMath/>
        </w:rPr>
      </w:pPr>
      <w:r w:rsidRPr="00E45FB3">
        <w:rPr>
          <w:rFonts w:ascii="Times New Roman" w:hAnsi="Times New Roman" w:cs="Times New Roman"/>
          <w:noProof/>
          <w:color w:val="000000" w:themeColor="text1"/>
          <w:sz w:val="24"/>
          <w:szCs w:val="24"/>
          <w:lang w:bidi="th-TH"/>
        </w:rPr>
        <w:t xml:space="preserve">Define </w:t>
      </w:r>
      <m:oMath>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w:rPr>
            <w:rFonts w:ascii="Cambria Math" w:hAnsi="Cambria Math" w:cs="Times New Roman"/>
            <w:noProof/>
            <w:color w:val="000000" w:themeColor="text1"/>
            <w:sz w:val="24"/>
            <w:szCs w:val="24"/>
            <w:lang w:bidi="th-TH"/>
          </w:rPr>
          <m: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e>
              <m:sup>
                <m:r>
                  <w:rPr>
                    <w:rFonts w:ascii="Cambria Math" w:hAnsi="Cambria Math" w:cs="Times New Roman"/>
                    <w:noProof/>
                    <w:color w:val="000000" w:themeColor="text1"/>
                    <w:sz w:val="24"/>
                    <w:szCs w:val="24"/>
                    <w:lang w:bidi="th-TH"/>
                  </w:rPr>
                  <m:t>m</m:t>
                </m:r>
              </m:sup>
            </m:sSup>
            <m:ctrlPr>
              <w:rPr>
                <w:rFonts w:ascii="Cambria Math" w:hAnsi="Cambria Math" w:cs="Times New Roman"/>
                <w:i/>
                <w:noProof/>
                <w:color w:val="000000" w:themeColor="text1"/>
                <w:sz w:val="24"/>
                <w:szCs w:val="24"/>
                <w:lang w:bidi="th-TH"/>
              </w:rPr>
            </m:ctrlPr>
          </m:den>
        </m:f>
      </m:oMath>
      <w:r w:rsidRPr="00E45FB3">
        <w:rPr>
          <w:rFonts w:ascii="Times New Roman" w:hAnsi="Times New Roman" w:cs="Times New Roman"/>
          <w:noProof/>
          <w:color w:val="000000" w:themeColor="text1"/>
          <w:sz w:val="24"/>
          <w:szCs w:val="24"/>
          <w:lang w:bidi="th-TH"/>
        </w:rPr>
        <w:t>, the expression are obtained.</w:t>
      </w:r>
    </w:p>
    <w:p w14:paraId="388BAD31" w14:textId="77777777" w:rsidR="00E45FB3" w:rsidRPr="007558BF" w:rsidRDefault="00E45FB3" w:rsidP="00E45FB3">
      <w:pPr>
        <w:rPr>
          <w:rFonts w:ascii="Times New Roman" w:hAnsi="Times New Roman" w:cs="Times New Roman"/>
          <w:noProof/>
          <w:color w:val="000000" w:themeColor="text1"/>
          <w:sz w:val="24"/>
          <w:szCs w:val="24"/>
          <w:lang w:bidi="th-TH"/>
        </w:rPr>
      </w:pPr>
      <m:oMathPara>
        <m:oMathParaPr>
          <m:jc m:val="center"/>
        </m:oMathParaPr>
        <m:oMath>
          <m:r>
            <w:rPr>
              <w:rFonts w:ascii="Cambria Math" w:hAnsi="Cambria Math" w:cs="Times New Roman"/>
              <w:noProof/>
              <w:color w:val="000000" w:themeColor="text1"/>
              <w:sz w:val="24"/>
              <w:szCs w:val="24"/>
              <w:lang w:bidi="th-TH"/>
            </w:rPr>
            <m:t>m&gt;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5n+1</m:t>
              </m:r>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3</m:t>
              </m:r>
              <m:ctrlPr>
                <w:rPr>
                  <w:rFonts w:ascii="Cambria Math" w:hAnsi="Cambria Math" w:cs="Times New Roman"/>
                  <w:i/>
                  <w:noProof/>
                  <w:color w:val="000000" w:themeColor="text1"/>
                  <w:sz w:val="24"/>
                  <w:szCs w:val="24"/>
                  <w:lang w:bidi="th-TH"/>
                </w:rPr>
              </m:ctrlPr>
            </m:den>
          </m:f>
        </m:oMath>
      </m:oMathPara>
    </w:p>
    <w:p w14:paraId="618008FD"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t>This inequality will be referred to as the Matching-Digit Approximation (MDA) expression.</w:t>
      </w:r>
      <w:r w:rsidRPr="00E45FB3">
        <w:rPr>
          <w:rFonts w:ascii="Times New Roman" w:hAnsi="Times New Roman" w:cs="Times New Roman"/>
          <w:noProof/>
          <w:color w:val="000000" w:themeColor="text1"/>
          <w:sz w:val="24"/>
          <w:szCs w:val="24"/>
          <w:lang w:bidi="th-TH"/>
        </w:rPr>
        <w:br w:type="page"/>
      </w:r>
    </w:p>
    <w:p w14:paraId="07E5CA19" w14:textId="77777777" w:rsidR="00E45FB3" w:rsidRPr="00E45FB3" w:rsidRDefault="00E45FB3" w:rsidP="00E45FB3">
      <w:pPr>
        <w:rPr>
          <w:rFonts w:ascii="Times New Roman" w:hAnsi="Times New Roman" w:cs="Times New Roman"/>
          <w:b/>
          <w:bCs/>
          <w:noProof/>
          <w:color w:val="000000" w:themeColor="text1"/>
          <w:sz w:val="24"/>
          <w:szCs w:val="24"/>
        </w:rPr>
      </w:pPr>
      <w:r w:rsidRPr="00E45FB3">
        <w:rPr>
          <w:rFonts w:ascii="Times New Roman" w:hAnsi="Times New Roman" w:cs="Times New Roman"/>
          <w:b/>
          <w:bCs/>
          <w:noProof/>
          <w:color w:val="000000" w:themeColor="text1"/>
          <w:sz w:val="24"/>
          <w:szCs w:val="24"/>
          <w:lang w:bidi="th-TH"/>
        </w:rPr>
        <w:lastRenderedPageBreak/>
        <w:t xml:space="preserve">4.2 applying complex function for </w:t>
      </w:r>
      <m:oMath>
        <m:func>
          <m:funcPr>
            <m:ctrlPr>
              <w:rPr>
                <w:rFonts w:ascii="Cambria Math" w:hAnsi="Cambria Math" w:cs="Times New Roman"/>
                <w:b/>
                <w:bCs/>
                <w:color w:val="000000" w:themeColor="text1"/>
                <w:sz w:val="24"/>
                <w:szCs w:val="24"/>
              </w:rPr>
            </m:ctrlPr>
          </m:funcPr>
          <m:fName>
            <m:r>
              <m:rPr>
                <m:sty m:val="b"/>
              </m:rPr>
              <w:rPr>
                <w:rFonts w:ascii="Cambria Math" w:hAnsi="Cambria Math" w:cs="Times New Roman"/>
                <w:color w:val="000000" w:themeColor="text1"/>
                <w:sz w:val="24"/>
                <w:szCs w:val="24"/>
              </w:rPr>
              <m:t>sin</m:t>
            </m:r>
            <m:ctrlPr>
              <w:rPr>
                <w:rFonts w:ascii="Cambria Math" w:hAnsi="Cambria Math" w:cs="Times New Roman"/>
                <w:b/>
                <w:bCs/>
                <w:i/>
                <w:color w:val="000000" w:themeColor="text1"/>
                <w:sz w:val="24"/>
                <w:szCs w:val="24"/>
              </w:rPr>
            </m:ctrlPr>
          </m:fName>
          <m:e>
            <m:d>
              <m:dPr>
                <m:ctrlPr>
                  <w:rPr>
                    <w:rFonts w:ascii="Cambria Math" w:hAnsi="Cambria Math" w:cs="Times New Roman"/>
                    <w:b/>
                    <w:bCs/>
                    <w:i/>
                    <w:color w:val="000000" w:themeColor="text1"/>
                    <w:sz w:val="24"/>
                    <w:szCs w:val="24"/>
                  </w:rPr>
                </m:ctrlPr>
              </m:dPr>
              <m:e>
                <m:r>
                  <m:rPr>
                    <m:sty m:val="bi"/>
                  </m:rPr>
                  <w:rPr>
                    <w:rFonts w:ascii="Cambria Math" w:hAnsi="Cambria Math" w:cs="Times New Roman"/>
                    <w:color w:val="000000" w:themeColor="text1"/>
                    <w:sz w:val="24"/>
                    <w:szCs w:val="24"/>
                  </w:rPr>
                  <m:t>α</m:t>
                </m:r>
              </m:e>
            </m:d>
          </m:e>
        </m:func>
      </m:oMath>
      <w:r w:rsidRPr="00E45FB3">
        <w:rPr>
          <w:rFonts w:ascii="Times New Roman" w:hAnsi="Times New Roman" w:cs="Times New Roman"/>
          <w:b/>
          <w:bCs/>
          <w:noProof/>
          <w:color w:val="000000" w:themeColor="text1"/>
          <w:sz w:val="24"/>
          <w:szCs w:val="24"/>
        </w:rPr>
        <w:t xml:space="preserve"> calculation.</w:t>
      </w:r>
    </w:p>
    <w:p w14:paraId="1586E20C"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rPr>
        <w:t xml:space="preserve">To compute </w:t>
      </w: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sin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α</m:t>
                </m:r>
              </m:e>
            </m:d>
          </m:e>
        </m:func>
      </m:oMath>
      <w:r w:rsidRPr="00E45FB3">
        <w:rPr>
          <w:rFonts w:ascii="Times New Roman" w:hAnsi="Times New Roman" w:cs="Times New Roman"/>
          <w:noProof/>
          <w:color w:val="000000" w:themeColor="text1"/>
          <w:sz w:val="24"/>
          <w:szCs w:val="24"/>
        </w:rPr>
        <w:t>, Euler's formula is applied:</w:t>
      </w:r>
      <w:r w:rsidRPr="00E45FB3">
        <w:rPr>
          <w:rFonts w:ascii="Times New Roman" w:hAnsi="Times New Roman" w:cs="Times New Roman"/>
          <w:noProof/>
          <w:color w:val="000000" w:themeColor="text1"/>
          <w:sz w:val="24"/>
          <w:szCs w:val="24"/>
        </w:rPr>
        <w:br/>
      </w:r>
      <w:bookmarkStart w:id="3" w:name="_Hlk198827509"/>
      <m:oMathPara>
        <m:oMathParaPr>
          <m:jc m:val="left"/>
        </m:oMathParaPr>
        <m:oMath>
          <m:func>
            <m:funcPr>
              <m:ctrlPr>
                <w:rPr>
                  <w:rFonts w:ascii="Cambria Math" w:hAnsi="Cambria Math" w:cs="Times New Roman"/>
                  <w:noProof/>
                  <w:color w:val="000000" w:themeColor="text1"/>
                  <w:sz w:val="24"/>
                  <w:szCs w:val="24"/>
                  <w:lang w:bidi="th-TH"/>
                </w:rPr>
              </m:ctrlPr>
            </m:funcPr>
            <m:fName>
              <m:r>
                <m:rPr>
                  <m:sty m:val="p"/>
                </m:rPr>
                <w:rPr>
                  <w:rFonts w:ascii="Cambria Math" w:hAnsi="Cambria Math" w:cs="Times New Roman"/>
                  <w:noProof/>
                  <w:color w:val="000000" w:themeColor="text1"/>
                  <w:sz w:val="24"/>
                  <w:szCs w:val="24"/>
                  <w:lang w:bidi="th-TH"/>
                </w:rPr>
                <m:t>sin</m:t>
              </m:r>
              <m:ctrlPr>
                <w:rPr>
                  <w:rFonts w:ascii="Cambria Math" w:hAnsi="Cambria Math" w:cs="Times New Roman"/>
                  <w:i/>
                  <w:noProof/>
                  <w:color w:val="000000" w:themeColor="text1"/>
                  <w:sz w:val="24"/>
                  <w:szCs w:val="24"/>
                  <w:lang w:bidi="th-TH"/>
                </w:rPr>
              </m:ctrlPr>
            </m:fName>
            <m:e>
              <m:r>
                <m:rPr>
                  <m:sty m:val="p"/>
                </m:rPr>
                <w:rPr>
                  <w:rFonts w:ascii="Cambria Math" w:hAnsi="Cambria Math" w:cs="Times New Roman"/>
                  <w:noProof/>
                  <w:color w:val="000000" w:themeColor="text1"/>
                  <w:sz w:val="24"/>
                  <w:szCs w:val="24"/>
                  <w:lang w:bidi="th-TH"/>
                </w:rPr>
                <m:t>α</m:t>
              </m:r>
            </m:e>
          </m:func>
          <w:bookmarkEnd w:id="3"/>
          <m:r>
            <w:rPr>
              <w:rFonts w:ascii="Cambria Math" w:hAnsi="Cambria Math" w:cs="Times New Roman"/>
              <w:noProof/>
              <w:color w:val="000000" w:themeColor="text1"/>
              <w:sz w:val="24"/>
              <w:szCs w:val="24"/>
              <w:lang w:bidi="th-TH"/>
            </w:rPr>
            <m:t>=</m:t>
          </m:r>
          <m:f>
            <m:fPr>
              <m:ctrlPr>
                <w:rPr>
                  <w:rFonts w:ascii="Cambria Math" w:hAnsi="Cambria Math" w:cs="Times New Roman"/>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e</m:t>
                  </m:r>
                </m:e>
                <m:sup>
                  <m:r>
                    <w:rPr>
                      <w:rFonts w:ascii="Cambria Math" w:hAnsi="Cambria Math" w:cs="Times New Roman"/>
                      <w:noProof/>
                      <w:color w:val="000000" w:themeColor="text1"/>
                      <w:sz w:val="24"/>
                      <w:szCs w:val="24"/>
                      <w:lang w:bidi="th-TH"/>
                    </w:rPr>
                    <m:t>i</m:t>
                  </m:r>
                  <m:r>
                    <m:rPr>
                      <m:sty m:val="p"/>
                    </m:rPr>
                    <w:rPr>
                      <w:rFonts w:ascii="Cambria Math" w:hAnsi="Cambria Math" w:cs="Times New Roman"/>
                      <w:noProof/>
                      <w:color w:val="000000" w:themeColor="text1"/>
                      <w:sz w:val="24"/>
                      <w:szCs w:val="24"/>
                      <w:lang w:bidi="th-TH"/>
                    </w:rPr>
                    <m:t>α</m:t>
                  </m:r>
                </m:sup>
              </m:sSup>
              <m: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e</m:t>
                  </m:r>
                </m:e>
                <m:sup>
                  <m:r>
                    <w:rPr>
                      <w:rFonts w:ascii="Cambria Math" w:hAnsi="Cambria Math" w:cs="Times New Roman"/>
                      <w:noProof/>
                      <w:color w:val="000000" w:themeColor="text1"/>
                      <w:sz w:val="24"/>
                      <w:szCs w:val="24"/>
                      <w:lang w:bidi="th-TH"/>
                    </w:rPr>
                    <m:t>-i</m:t>
                  </m:r>
                  <m:r>
                    <m:rPr>
                      <m:sty m:val="p"/>
                    </m:rPr>
                    <w:rPr>
                      <w:rFonts w:ascii="Cambria Math" w:hAnsi="Cambria Math" w:cs="Times New Roman"/>
                      <w:noProof/>
                      <w:color w:val="000000" w:themeColor="text1"/>
                      <w:sz w:val="24"/>
                      <w:szCs w:val="24"/>
                      <w:lang w:bidi="th-TH"/>
                    </w:rPr>
                    <m:t>α</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2i</m:t>
              </m:r>
              <m:ctrlPr>
                <w:rPr>
                  <w:rFonts w:ascii="Cambria Math" w:hAnsi="Cambria Math" w:cs="Times New Roman"/>
                  <w:i/>
                  <w:noProof/>
                  <w:color w:val="000000" w:themeColor="text1"/>
                  <w:sz w:val="24"/>
                  <w:szCs w:val="24"/>
                  <w:lang w:bidi="th-TH"/>
                </w:rPr>
              </m:ctrlPr>
            </m:den>
          </m:f>
        </m:oMath>
      </m:oMathPara>
    </w:p>
    <w:p w14:paraId="729AAC57"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t xml:space="preserve">To express this in degrees, convert radians to degrees using </w:t>
      </w:r>
      <m:oMath>
        <m:r>
          <w:rPr>
            <w:rFonts w:ascii="Cambria Math" w:hAnsi="Cambria Math" w:cs="Times New Roman"/>
            <w:noProof/>
            <w:color w:val="000000" w:themeColor="text1"/>
            <w:sz w:val="24"/>
            <w:szCs w:val="24"/>
            <w:lang w:bidi="th-TH"/>
          </w:rPr>
          <m:t>α=</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π</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den>
        </m:f>
      </m:oMath>
      <w:r w:rsidRPr="00E45FB3">
        <w:rPr>
          <w:rFonts w:ascii="Times New Roman" w:hAnsi="Times New Roman" w:cs="Times New Roman"/>
          <w:noProof/>
          <w:color w:val="000000" w:themeColor="text1"/>
          <w:sz w:val="24"/>
          <w:szCs w:val="24"/>
          <w:lang w:bidi="th-TH"/>
        </w:rPr>
        <w:t>:</w:t>
      </w:r>
    </w:p>
    <w:p w14:paraId="32D27879" w14:textId="77777777" w:rsidR="00E45FB3" w:rsidRPr="00E45FB3" w:rsidRDefault="00000000" w:rsidP="00E45FB3">
      <w:pPr>
        <w:rPr>
          <w:rFonts w:ascii="Times New Roman" w:hAnsi="Times New Roman" w:cs="Times New Roman"/>
          <w:noProof/>
          <w:color w:val="000000" w:themeColor="text1"/>
          <w:sz w:val="24"/>
          <w:szCs w:val="24"/>
          <w:lang w:bidi="th-TH"/>
        </w:rPr>
      </w:pPr>
      <m:oMathPara>
        <m:oMathParaPr>
          <m:jc m:val="left"/>
        </m:oMathParaPr>
        <m:oMath>
          <m:func>
            <m:funcPr>
              <m:ctrlPr>
                <w:rPr>
                  <w:rFonts w:ascii="Cambria Math" w:hAnsi="Cambria Math" w:cs="Times New Roman"/>
                  <w:noProof/>
                  <w:color w:val="000000" w:themeColor="text1"/>
                  <w:sz w:val="24"/>
                  <w:szCs w:val="24"/>
                  <w:lang w:bidi="th-TH"/>
                </w:rPr>
              </m:ctrlPr>
            </m:funcPr>
            <m:fName>
              <m:r>
                <m:rPr>
                  <m:sty m:val="p"/>
                </m:rPr>
                <w:rPr>
                  <w:rFonts w:ascii="Cambria Math" w:hAnsi="Cambria Math" w:cs="Times New Roman"/>
                  <w:noProof/>
                  <w:color w:val="000000" w:themeColor="text1"/>
                  <w:sz w:val="24"/>
                  <w:szCs w:val="24"/>
                  <w:lang w:bidi="th-TH"/>
                </w:rPr>
                <m:t>sin</m:t>
              </m:r>
              <m:ctrlPr>
                <w:rPr>
                  <w:rFonts w:ascii="Cambria Math" w:hAnsi="Cambria Math" w:cs="Times New Roman"/>
                  <w:i/>
                  <w:noProof/>
                  <w:color w:val="000000" w:themeColor="text1"/>
                  <w:sz w:val="24"/>
                  <w:szCs w:val="24"/>
                  <w:lang w:bidi="th-TH"/>
                </w:rPr>
              </m:ctrlPr>
            </m:fName>
            <m:e>
              <m:sSup>
                <m:sSupPr>
                  <m:ctrlPr>
                    <w:rPr>
                      <w:rFonts w:ascii="Cambria Math" w:hAnsi="Cambria Math" w:cs="Times New Roman"/>
                      <w:i/>
                      <w:noProof/>
                      <w:color w:val="000000" w:themeColor="text1"/>
                      <w:sz w:val="24"/>
                      <w:szCs w:val="24"/>
                      <w:lang w:bidi="th-TH"/>
                    </w:rPr>
                  </m:ctrlPr>
                </m:sSupPr>
                <m:e>
                  <m:r>
                    <m:rPr>
                      <m:sty m:val="p"/>
                    </m:rP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e>
          </m:func>
          <m:r>
            <w:rPr>
              <w:rFonts w:ascii="Cambria Math" w:hAnsi="Cambria Math" w:cs="Times New Roman"/>
              <w:noProof/>
              <w:color w:val="000000" w:themeColor="text1"/>
              <w:sz w:val="24"/>
              <w:szCs w:val="24"/>
              <w:lang w:bidi="th-TH"/>
            </w:rPr>
            <m:t>=</m:t>
          </m:r>
          <m:f>
            <m:fPr>
              <m:ctrlPr>
                <w:rPr>
                  <w:rFonts w:ascii="Cambria Math" w:hAnsi="Cambria Math" w:cs="Times New Roman"/>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e</m:t>
                  </m:r>
                </m:e>
                <m:sup>
                  <m:r>
                    <w:rPr>
                      <w:rFonts w:ascii="Cambria Math" w:hAnsi="Cambria Math" w:cs="Times New Roman"/>
                      <w:noProof/>
                      <w:color w:val="000000" w:themeColor="text1"/>
                      <w:sz w:val="24"/>
                      <w:szCs w:val="24"/>
                      <w:lang w:bidi="th-TH"/>
                    </w:rPr>
                    <m:t>i</m:t>
                  </m:r>
                  <m:d>
                    <m:dPr>
                      <m:ctrlPr>
                        <w:rPr>
                          <w:rFonts w:ascii="Cambria Math" w:hAnsi="Cambria Math" w:cs="Times New Roman"/>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π</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den>
                      </m:f>
                      <m:ctrlPr>
                        <w:rPr>
                          <w:rFonts w:ascii="Cambria Math" w:hAnsi="Cambria Math" w:cs="Times New Roman"/>
                          <w:i/>
                          <w:noProof/>
                          <w:color w:val="000000" w:themeColor="text1"/>
                          <w:sz w:val="24"/>
                          <w:szCs w:val="24"/>
                          <w:lang w:bidi="th-TH"/>
                        </w:rPr>
                      </m:ctrlPr>
                    </m:e>
                  </m:d>
                </m:sup>
              </m:sSup>
              <m: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e</m:t>
                  </m:r>
                </m:e>
                <m:sup>
                  <m:r>
                    <w:rPr>
                      <w:rFonts w:ascii="Cambria Math" w:hAnsi="Cambria Math" w:cs="Times New Roman"/>
                      <w:noProof/>
                      <w:color w:val="000000" w:themeColor="text1"/>
                      <w:sz w:val="24"/>
                      <w:szCs w:val="24"/>
                      <w:lang w:bidi="th-TH"/>
                    </w:rPr>
                    <m:t>-i</m:t>
                  </m:r>
                  <m:d>
                    <m:dPr>
                      <m:ctrlPr>
                        <w:rPr>
                          <w:rFonts w:ascii="Cambria Math" w:hAnsi="Cambria Math" w:cs="Times New Roman"/>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π</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den>
                      </m:f>
                      <m:ctrlPr>
                        <w:rPr>
                          <w:rFonts w:ascii="Cambria Math" w:hAnsi="Cambria Math" w:cs="Times New Roman"/>
                          <w:i/>
                          <w:noProof/>
                          <w:color w:val="000000" w:themeColor="text1"/>
                          <w:sz w:val="24"/>
                          <w:szCs w:val="24"/>
                          <w:lang w:bidi="th-TH"/>
                        </w:rPr>
                      </m:ctrlPr>
                    </m:e>
                  </m:d>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2i</m:t>
              </m:r>
              <m:ctrlPr>
                <w:rPr>
                  <w:rFonts w:ascii="Cambria Math" w:hAnsi="Cambria Math" w:cs="Times New Roman"/>
                  <w:i/>
                  <w:noProof/>
                  <w:color w:val="000000" w:themeColor="text1"/>
                  <w:sz w:val="24"/>
                  <w:szCs w:val="24"/>
                  <w:lang w:bidi="th-TH"/>
                </w:rPr>
              </m:ctrlPr>
            </m:den>
          </m:f>
        </m:oMath>
      </m:oMathPara>
    </w:p>
    <w:p w14:paraId="4F647EF7"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t xml:space="preserve">Then, the expression can be rewritten in terms of powers of </w:t>
      </w:r>
      <m:oMath>
        <m:r>
          <m:rPr>
            <m:sty m:val="p"/>
          </m:rPr>
          <w:rPr>
            <w:rFonts w:ascii="Cambria Math" w:hAnsi="Cambria Math" w:cs="Times New Roman"/>
            <w:noProof/>
            <w:color w:val="000000" w:themeColor="text1"/>
            <w:sz w:val="24"/>
            <w:szCs w:val="24"/>
            <w:lang w:bidi="th-TH"/>
          </w:rPr>
          <m:t>i</m:t>
        </m:r>
      </m:oMath>
      <w:r w:rsidRPr="00E45FB3">
        <w:rPr>
          <w:rFonts w:ascii="Times New Roman" w:hAnsi="Times New Roman" w:cs="Times New Roman"/>
          <w:noProof/>
          <w:color w:val="000000" w:themeColor="text1"/>
          <w:sz w:val="24"/>
          <w:szCs w:val="24"/>
          <w:lang w:bidi="th-TH"/>
        </w:rPr>
        <w:t xml:space="preserve">, by noting that </w:t>
      </w:r>
      <m:oMath>
        <m:r>
          <w:rPr>
            <w:rFonts w:ascii="Cambria Math" w:hAnsi="Cambria Math" w:cs="Times New Roman"/>
            <w:noProof/>
            <w:color w:val="000000" w:themeColor="text1"/>
            <w:sz w:val="24"/>
            <w:szCs w:val="24"/>
            <w:lang w:bidi="th-TH"/>
          </w:rPr>
          <m:t>i=</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e</m:t>
            </m:r>
          </m:e>
          <m:sup>
            <m:r>
              <w:rPr>
                <w:rFonts w:ascii="Cambria Math" w:hAnsi="Cambria Math" w:cs="Times New Roman"/>
                <w:noProof/>
                <w:color w:val="000000" w:themeColor="text1"/>
                <w:sz w:val="24"/>
                <w:szCs w:val="24"/>
                <w:lang w:bidi="th-TH"/>
              </w:rPr>
              <m:t>i</m:t>
            </m:r>
            <m:r>
              <m:rPr>
                <m:sty m:val="p"/>
              </m:rPr>
              <w:rPr>
                <w:rFonts w:ascii="Cambria Math" w:hAnsi="Cambria Math" w:cs="Times New Roman"/>
                <w:noProof/>
                <w:color w:val="000000" w:themeColor="text1"/>
                <w:sz w:val="24"/>
                <w:szCs w:val="24"/>
                <w:lang w:bidi="th-TH"/>
              </w:rPr>
              <m:t>π</m:t>
            </m:r>
            <m:r>
              <m:rPr>
                <m:lit/>
              </m:rPr>
              <w:rPr>
                <w:rFonts w:ascii="Cambria Math" w:hAnsi="Cambria Math" w:cs="Times New Roman"/>
                <w:noProof/>
                <w:color w:val="000000" w:themeColor="text1"/>
                <w:sz w:val="24"/>
                <w:szCs w:val="24"/>
                <w:lang w:bidi="th-TH"/>
              </w:rPr>
              <m:t>/</m:t>
            </m:r>
            <m:r>
              <w:rPr>
                <w:rFonts w:ascii="Cambria Math" w:hAnsi="Cambria Math" w:cs="Times New Roman"/>
                <w:noProof/>
                <w:color w:val="000000" w:themeColor="text1"/>
                <w:sz w:val="24"/>
                <w:szCs w:val="24"/>
                <w:lang w:bidi="th-TH"/>
              </w:rPr>
              <m:t>2</m:t>
            </m:r>
          </m:sup>
        </m:sSup>
      </m:oMath>
      <w:r w:rsidRPr="00E45FB3">
        <w:rPr>
          <w:rFonts w:ascii="Times New Roman" w:hAnsi="Times New Roman" w:cs="Times New Roman"/>
          <w:noProof/>
          <w:color w:val="000000" w:themeColor="text1"/>
          <w:sz w:val="24"/>
          <w:szCs w:val="24"/>
          <w:lang w:bidi="th-TH"/>
        </w:rPr>
        <w:t xml:space="preserve">. Using the identity </w:t>
      </w:r>
      <m:oMath>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z</m:t>
            </m:r>
          </m:e>
          <m:sup>
            <m:r>
              <w:rPr>
                <w:rFonts w:ascii="Cambria Math" w:hAnsi="Cambria Math" w:cs="Times New Roman"/>
                <w:noProof/>
                <w:color w:val="000000" w:themeColor="text1"/>
                <w:sz w:val="24"/>
                <w:szCs w:val="24"/>
                <w:lang w:bidi="th-TH"/>
              </w:rPr>
              <m:t>x</m:t>
            </m:r>
          </m:sup>
        </m:sSup>
        <m: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e</m:t>
            </m:r>
          </m:e>
          <m:sup>
            <m:r>
              <w:rPr>
                <w:rFonts w:ascii="Cambria Math" w:hAnsi="Cambria Math" w:cs="Times New Roman"/>
                <w:noProof/>
                <w:color w:val="000000" w:themeColor="text1"/>
                <w:sz w:val="24"/>
                <w:szCs w:val="24"/>
                <w:lang w:bidi="th-TH"/>
              </w:rPr>
              <m:t>x</m:t>
            </m:r>
            <m:func>
              <m:funcPr>
                <m:ctrlPr>
                  <w:rPr>
                    <w:rFonts w:ascii="Cambria Math" w:hAnsi="Cambria Math" w:cs="Times New Roman"/>
                    <w:noProof/>
                    <w:color w:val="000000" w:themeColor="text1"/>
                    <w:sz w:val="24"/>
                    <w:szCs w:val="24"/>
                    <w:lang w:bidi="th-TH"/>
                  </w:rPr>
                </m:ctrlPr>
              </m:funcPr>
              <m:fName>
                <m:r>
                  <m:rPr>
                    <m:sty m:val="p"/>
                  </m:rPr>
                  <w:rPr>
                    <w:rFonts w:ascii="Cambria Math" w:hAnsi="Cambria Math" w:cs="Times New Roman"/>
                    <w:noProof/>
                    <w:color w:val="000000" w:themeColor="text1"/>
                    <w:sz w:val="24"/>
                    <w:szCs w:val="24"/>
                    <w:lang w:bidi="th-TH"/>
                  </w:rPr>
                  <m:t>ln</m:t>
                </m:r>
                <m:ctrlPr>
                  <w:rPr>
                    <w:rFonts w:ascii="Cambria Math" w:hAnsi="Cambria Math" w:cs="Times New Roman"/>
                    <w:i/>
                    <w:noProof/>
                    <w:color w:val="000000" w:themeColor="text1"/>
                    <w:sz w:val="24"/>
                    <w:szCs w:val="24"/>
                    <w:lang w:bidi="th-TH"/>
                  </w:rPr>
                </m:ctrlPr>
              </m:fName>
              <m:e>
                <m:r>
                  <w:rPr>
                    <w:rFonts w:ascii="Cambria Math" w:hAnsi="Cambria Math" w:cs="Times New Roman"/>
                    <w:noProof/>
                    <w:color w:val="000000" w:themeColor="text1"/>
                    <w:sz w:val="24"/>
                    <w:szCs w:val="24"/>
                    <w:lang w:bidi="th-TH"/>
                  </w:rPr>
                  <m:t>z</m:t>
                </m:r>
              </m:e>
            </m:func>
          </m:sup>
        </m:sSup>
      </m:oMath>
      <w:r w:rsidRPr="00E45FB3">
        <w:rPr>
          <w:rFonts w:ascii="Times New Roman" w:hAnsi="Times New Roman" w:cs="Times New Roman"/>
          <w:noProof/>
          <w:color w:val="000000" w:themeColor="text1"/>
          <w:sz w:val="24"/>
          <w:szCs w:val="24"/>
          <w:lang w:bidi="th-TH"/>
        </w:rPr>
        <w:t xml:space="preserve">, and selecting the principal branch of the complex logarithm, where </w:t>
      </w:r>
      <m:oMath>
        <m:func>
          <m:funcPr>
            <m:ctrlPr>
              <w:rPr>
                <w:rFonts w:ascii="Cambria Math" w:hAnsi="Cambria Math" w:cs="Times New Roman"/>
                <w:noProof/>
                <w:color w:val="000000" w:themeColor="text1"/>
                <w:sz w:val="24"/>
                <w:szCs w:val="24"/>
                <w:lang w:bidi="th-TH"/>
              </w:rPr>
            </m:ctrlPr>
          </m:funcPr>
          <m:fName>
            <m:r>
              <m:rPr>
                <m:sty m:val="p"/>
              </m:rPr>
              <w:rPr>
                <w:rFonts w:ascii="Cambria Math" w:hAnsi="Cambria Math" w:cs="Times New Roman"/>
                <w:noProof/>
                <w:color w:val="000000" w:themeColor="text1"/>
                <w:sz w:val="24"/>
                <w:szCs w:val="24"/>
                <w:lang w:bidi="th-TH"/>
              </w:rPr>
              <m:t>ln</m:t>
            </m:r>
            <m:ctrlPr>
              <w:rPr>
                <w:rFonts w:ascii="Cambria Math" w:hAnsi="Cambria Math" w:cs="Times New Roman"/>
                <w:i/>
                <w:noProof/>
                <w:color w:val="000000" w:themeColor="text1"/>
                <w:sz w:val="24"/>
                <w:szCs w:val="24"/>
                <w:lang w:bidi="th-TH"/>
              </w:rPr>
            </m:ctrlPr>
          </m:fName>
          <m:e>
            <m:d>
              <m:dPr>
                <m:ctrlPr>
                  <w:rPr>
                    <w:rFonts w:ascii="Cambria Math" w:hAnsi="Cambria Math" w:cs="Times New Roman"/>
                    <w:i/>
                    <w:noProof/>
                    <w:color w:val="000000" w:themeColor="text1"/>
                    <w:sz w:val="24"/>
                    <w:szCs w:val="24"/>
                    <w:lang w:bidi="th-TH"/>
                  </w:rPr>
                </m:ctrlPr>
              </m:dPr>
              <m:e>
                <m:r>
                  <w:rPr>
                    <w:rFonts w:ascii="Cambria Math" w:hAnsi="Cambria Math" w:cs="Times New Roman"/>
                    <w:noProof/>
                    <w:color w:val="000000" w:themeColor="text1"/>
                    <w:sz w:val="24"/>
                    <w:szCs w:val="24"/>
                    <w:lang w:bidi="th-TH"/>
                  </w:rPr>
                  <m:t>i</m:t>
                </m:r>
              </m:e>
            </m:d>
          </m:e>
        </m:func>
        <m:r>
          <w:rPr>
            <w:rFonts w:ascii="Cambria Math" w:hAnsi="Cambria Math" w:cs="Times New Roman"/>
            <w:noProof/>
            <w:color w:val="000000" w:themeColor="text1"/>
            <w:sz w:val="24"/>
            <w:szCs w:val="24"/>
            <w:lang w:bidi="th-TH"/>
          </w:rPr>
          <m:t>=</m:t>
        </m:r>
        <m:f>
          <m:fPr>
            <m:ctrlPr>
              <w:rPr>
                <w:rFonts w:ascii="Cambria Math" w:hAnsi="Cambria Math" w:cs="Times New Roman"/>
                <w:i/>
                <w:noProof/>
                <w:color w:val="000000" w:themeColor="text1"/>
                <w:sz w:val="24"/>
                <w:szCs w:val="24"/>
                <w:lang w:bidi="th-TH"/>
              </w:rPr>
            </m:ctrlPr>
          </m:fPr>
          <m:num>
            <m:r>
              <w:rPr>
                <w:rFonts w:ascii="Cambria Math" w:hAnsi="Cambria Math" w:cs="Times New Roman"/>
                <w:noProof/>
                <w:color w:val="000000" w:themeColor="text1"/>
                <w:sz w:val="24"/>
                <w:szCs w:val="24"/>
                <w:lang w:bidi="th-TH"/>
              </w:rPr>
              <m:t>iπ</m:t>
            </m:r>
          </m:num>
          <m:den>
            <m:r>
              <w:rPr>
                <w:rFonts w:ascii="Cambria Math" w:hAnsi="Cambria Math" w:cs="Times New Roman"/>
                <w:noProof/>
                <w:color w:val="000000" w:themeColor="text1"/>
                <w:sz w:val="24"/>
                <w:szCs w:val="24"/>
                <w:lang w:bidi="th-TH"/>
              </w:rPr>
              <m:t>2</m:t>
            </m:r>
          </m:den>
        </m:f>
      </m:oMath>
      <w:r w:rsidRPr="00E45FB3">
        <w:rPr>
          <w:rFonts w:ascii="Times New Roman" w:hAnsi="Times New Roman" w:cs="Times New Roman"/>
          <w:noProof/>
          <w:color w:val="000000" w:themeColor="text1"/>
          <w:sz w:val="24"/>
          <w:szCs w:val="24"/>
          <w:lang w:bidi="th-TH"/>
        </w:rPr>
        <w:t>, we define:</w:t>
      </w:r>
      <w:r w:rsidRPr="00E45FB3">
        <w:rPr>
          <w:rFonts w:ascii="Times New Roman" w:hAnsi="Times New Roman" w:cs="Times New Roman"/>
          <w:noProof/>
          <w:color w:val="000000" w:themeColor="text1"/>
          <w:sz w:val="24"/>
          <w:szCs w:val="24"/>
          <w:lang w:bidi="th-TH"/>
        </w:rPr>
        <w:br/>
      </w:r>
      <m:oMathPara>
        <m:oMath>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i</m:t>
              </m:r>
            </m:e>
            <m:sup>
              <m:r>
                <m:rPr>
                  <m:sty m:val="p"/>
                </m:rPr>
                <w:rPr>
                  <w:rFonts w:ascii="Cambria Math" w:hAnsi="Cambria Math" w:cs="Times New Roman"/>
                  <w:noProof/>
                  <w:color w:val="000000" w:themeColor="text1"/>
                  <w:sz w:val="24"/>
                  <w:szCs w:val="24"/>
                  <w:lang w:bidi="th-TH"/>
                </w:rPr>
                <m:t>α</m:t>
              </m:r>
              <m:r>
                <m:rPr>
                  <m:lit/>
                </m:rPr>
                <w:rPr>
                  <w:rFonts w:ascii="Cambria Math" w:hAnsi="Cambria Math" w:cs="Times New Roman"/>
                  <w:noProof/>
                  <w:color w:val="000000" w:themeColor="text1"/>
                  <w:sz w:val="24"/>
                  <w:szCs w:val="24"/>
                  <w:lang w:bidi="th-TH"/>
                </w:rPr>
                <m:t>/</m:t>
              </m:r>
              <m:r>
                <w:rPr>
                  <w:rFonts w:ascii="Cambria Math" w:hAnsi="Cambria Math" w:cs="Times New Roman"/>
                  <w:noProof/>
                  <w:color w:val="000000" w:themeColor="text1"/>
                  <w:sz w:val="24"/>
                  <w:szCs w:val="24"/>
                  <w:lang w:bidi="th-TH"/>
                </w:rPr>
                <m:t>90</m:t>
              </m:r>
            </m:sup>
          </m:sSup>
          <m: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e</m:t>
              </m:r>
            </m:e>
            <m:sup>
              <m:r>
                <w:rPr>
                  <w:rFonts w:ascii="Cambria Math" w:hAnsi="Cambria Math" w:cs="Times New Roman"/>
                  <w:noProof/>
                  <w:color w:val="000000" w:themeColor="text1"/>
                  <w:sz w:val="24"/>
                  <w:szCs w:val="24"/>
                  <w:lang w:bidi="th-TH"/>
                </w:rPr>
                <m:t>i</m:t>
              </m:r>
              <m:r>
                <m:rPr>
                  <m:sty m:val="p"/>
                </m:rPr>
                <w:rPr>
                  <w:rFonts w:ascii="Cambria Math" w:hAnsi="Cambria Math" w:cs="Times New Roman"/>
                  <w:noProof/>
                  <w:color w:val="000000" w:themeColor="text1"/>
                  <w:sz w:val="24"/>
                  <w:szCs w:val="24"/>
                  <w:lang w:bidi="th-TH"/>
                </w:rPr>
                <m:t>⋅</m:t>
              </m:r>
              <m:f>
                <m:fPr>
                  <m:ctrlPr>
                    <w:rPr>
                      <w:rFonts w:ascii="Cambria Math" w:hAnsi="Cambria Math" w:cs="Times New Roman"/>
                      <w:noProof/>
                      <w:color w:val="000000" w:themeColor="text1"/>
                      <w:sz w:val="24"/>
                      <w:szCs w:val="24"/>
                      <w:lang w:bidi="th-TH"/>
                    </w:rPr>
                  </m:ctrlPr>
                </m:fPr>
                <m:num>
                  <m:r>
                    <m:rPr>
                      <m:sty m:val="p"/>
                    </m:rPr>
                    <w:rPr>
                      <w:rFonts w:ascii="Cambria Math" w:hAnsi="Cambria Math" w:cs="Times New Roman"/>
                      <w:noProof/>
                      <w:color w:val="000000" w:themeColor="text1"/>
                      <w:sz w:val="24"/>
                      <w:szCs w:val="24"/>
                      <w:lang w:bidi="th-TH"/>
                    </w:rPr>
                    <m:t>π</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den>
              </m:f>
            </m:sup>
          </m:sSup>
        </m:oMath>
      </m:oMathPara>
    </w:p>
    <w:p w14:paraId="5D67AEBB"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t>This allows us to rewrite the expression as:</w:t>
      </w:r>
    </w:p>
    <w:p w14:paraId="6DA73670" w14:textId="77777777" w:rsidR="00E45FB3" w:rsidRPr="00E45FB3" w:rsidRDefault="00000000" w:rsidP="00E45FB3">
      <w:pPr>
        <w:rPr>
          <w:rFonts w:ascii="Times New Roman" w:hAnsi="Times New Roman" w:cs="Times New Roman"/>
          <w:noProof/>
          <w:color w:val="000000" w:themeColor="text1"/>
          <w:sz w:val="24"/>
          <w:szCs w:val="24"/>
          <w:lang w:bidi="th-TH"/>
        </w:rPr>
      </w:pPr>
      <m:oMathPara>
        <m:oMathParaPr>
          <m:jc m:val="left"/>
        </m:oMathParaPr>
        <m:oMath>
          <m:func>
            <m:funcPr>
              <m:ctrlPr>
                <w:rPr>
                  <w:rFonts w:ascii="Cambria Math" w:hAnsi="Cambria Math" w:cs="Times New Roman"/>
                  <w:noProof/>
                  <w:color w:val="000000" w:themeColor="text1"/>
                  <w:sz w:val="24"/>
                  <w:szCs w:val="24"/>
                  <w:lang w:bidi="th-TH"/>
                </w:rPr>
              </m:ctrlPr>
            </m:funcPr>
            <m:fName>
              <m:r>
                <m:rPr>
                  <m:sty m:val="p"/>
                </m:rPr>
                <w:rPr>
                  <w:rFonts w:ascii="Cambria Math" w:hAnsi="Cambria Math" w:cs="Times New Roman"/>
                  <w:noProof/>
                  <w:color w:val="000000" w:themeColor="text1"/>
                  <w:sz w:val="24"/>
                  <w:szCs w:val="24"/>
                  <w:lang w:bidi="th-TH"/>
                </w:rPr>
                <m:t>sin</m:t>
              </m:r>
              <m:ctrlPr>
                <w:rPr>
                  <w:rFonts w:ascii="Cambria Math" w:hAnsi="Cambria Math" w:cs="Times New Roman"/>
                  <w:i/>
                  <w:noProof/>
                  <w:color w:val="000000" w:themeColor="text1"/>
                  <w:sz w:val="24"/>
                  <w:szCs w:val="24"/>
                  <w:lang w:bidi="th-TH"/>
                </w:rPr>
              </m:ctrlPr>
            </m:fName>
            <m:e>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e>
          </m:func>
          <m:r>
            <w:rPr>
              <w:rFonts w:ascii="Cambria Math" w:hAnsi="Cambria Math" w:cs="Times New Roman"/>
              <w:noProof/>
              <w:color w:val="000000" w:themeColor="text1"/>
              <w:sz w:val="24"/>
              <w:szCs w:val="24"/>
              <w:lang w:bidi="th-TH"/>
            </w:rPr>
            <m:t>=</m:t>
          </m:r>
          <m:d>
            <m:dPr>
              <m:ctrlPr>
                <w:rPr>
                  <w:rFonts w:ascii="Cambria Math" w:hAnsi="Cambria Math" w:cs="Times New Roman"/>
                  <w:i/>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noProof/>
                              <w:color w:val="000000" w:themeColor="text1"/>
                              <w:sz w:val="24"/>
                              <w:szCs w:val="24"/>
                              <w:lang w:bidi="th-TH"/>
                            </w:rPr>
                          </m:ctrlPr>
                        </m:dPr>
                        <m:e>
                          <m:r>
                            <w:rPr>
                              <w:rFonts w:ascii="Cambria Math" w:hAnsi="Cambria Math" w:cs="Times New Roman"/>
                              <w:noProof/>
                              <w:color w:val="000000" w:themeColor="text1"/>
                              <w:sz w:val="24"/>
                              <w:szCs w:val="24"/>
                              <w:lang w:bidi="th-TH"/>
                            </w:rPr>
                            <m:t>i</m:t>
                          </m:r>
                          <m:ctrlPr>
                            <w:rPr>
                              <w:rFonts w:ascii="Cambria Math" w:hAnsi="Cambria Math" w:cs="Times New Roman"/>
                              <w:i/>
                              <w:noProof/>
                              <w:color w:val="000000" w:themeColor="text1"/>
                              <w:sz w:val="24"/>
                              <w:szCs w:val="24"/>
                              <w:lang w:bidi="th-TH"/>
                            </w:rPr>
                          </m:ctrlPr>
                        </m:e>
                      </m:d>
                    </m:e>
                    <m:sup>
                      <m:d>
                        <m:dPr>
                          <m:ctrlPr>
                            <w:rPr>
                              <w:rFonts w:ascii="Cambria Math" w:hAnsi="Cambria Math" w:cs="Times New Roman"/>
                              <w:i/>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90</m:t>
                              </m:r>
                              <m:ctrlPr>
                                <w:rPr>
                                  <w:rFonts w:ascii="Cambria Math" w:hAnsi="Cambria Math" w:cs="Times New Roman"/>
                                  <w:i/>
                                  <w:noProof/>
                                  <w:color w:val="000000" w:themeColor="text1"/>
                                  <w:sz w:val="24"/>
                                  <w:szCs w:val="24"/>
                                  <w:lang w:bidi="th-TH"/>
                                </w:rPr>
                              </m:ctrlPr>
                            </m:den>
                          </m:f>
                        </m:e>
                      </m:d>
                    </m:sup>
                  </m:sSup>
                  <m: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noProof/>
                              <w:color w:val="000000" w:themeColor="text1"/>
                              <w:sz w:val="24"/>
                              <w:szCs w:val="24"/>
                              <w:lang w:bidi="th-TH"/>
                            </w:rPr>
                          </m:ctrlPr>
                        </m:dPr>
                        <m:e>
                          <m:r>
                            <w:rPr>
                              <w:rFonts w:ascii="Cambria Math" w:hAnsi="Cambria Math" w:cs="Times New Roman"/>
                              <w:noProof/>
                              <w:color w:val="000000" w:themeColor="text1"/>
                              <w:sz w:val="24"/>
                              <w:szCs w:val="24"/>
                              <w:lang w:bidi="th-TH"/>
                            </w:rPr>
                            <m:t>i</m:t>
                          </m:r>
                          <m:ctrlPr>
                            <w:rPr>
                              <w:rFonts w:ascii="Cambria Math" w:hAnsi="Cambria Math" w:cs="Times New Roman"/>
                              <w:i/>
                              <w:noProof/>
                              <w:color w:val="000000" w:themeColor="text1"/>
                              <w:sz w:val="24"/>
                              <w:szCs w:val="24"/>
                              <w:lang w:bidi="th-TH"/>
                            </w:rPr>
                          </m:ctrlPr>
                        </m:e>
                      </m:d>
                    </m:e>
                    <m:sup>
                      <m:r>
                        <w:rPr>
                          <w:rFonts w:ascii="Cambria Math" w:hAnsi="Cambria Math" w:cs="Times New Roman"/>
                          <w:noProof/>
                          <w:color w:val="000000" w:themeColor="text1"/>
                          <w:sz w:val="24"/>
                          <w:szCs w:val="24"/>
                          <w:lang w:bidi="th-TH"/>
                        </w:rPr>
                        <m:t>-</m:t>
                      </m:r>
                      <m:d>
                        <m:dPr>
                          <m:ctrlPr>
                            <w:rPr>
                              <w:rFonts w:ascii="Cambria Math" w:hAnsi="Cambria Math" w:cs="Times New Roman"/>
                              <w:i/>
                              <w:noProof/>
                              <w:color w:val="000000" w:themeColor="text1"/>
                              <w:sz w:val="24"/>
                              <w:szCs w:val="24"/>
                              <w:lang w:bidi="th-TH"/>
                            </w:rPr>
                          </m:ctrlPr>
                        </m:dPr>
                        <m:e>
                          <m:f>
                            <m:fPr>
                              <m:ctrlPr>
                                <w:rPr>
                                  <w:rFonts w:ascii="Cambria Math" w:hAnsi="Cambria Math" w:cs="Times New Roman"/>
                                  <w:iCs/>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90</m:t>
                              </m:r>
                              <m:ctrlPr>
                                <w:rPr>
                                  <w:rFonts w:ascii="Cambria Math" w:hAnsi="Cambria Math" w:cs="Times New Roman"/>
                                  <w:i/>
                                  <w:noProof/>
                                  <w:color w:val="000000" w:themeColor="text1"/>
                                  <w:sz w:val="24"/>
                                  <w:szCs w:val="24"/>
                                  <w:lang w:bidi="th-TH"/>
                                </w:rPr>
                              </m:ctrlPr>
                            </m:den>
                          </m:f>
                        </m:e>
                      </m:d>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2i</m:t>
                  </m:r>
                  <m:ctrlPr>
                    <w:rPr>
                      <w:rFonts w:ascii="Cambria Math" w:hAnsi="Cambria Math" w:cs="Times New Roman"/>
                      <w:i/>
                      <w:noProof/>
                      <w:color w:val="000000" w:themeColor="text1"/>
                      <w:sz w:val="24"/>
                      <w:szCs w:val="24"/>
                      <w:lang w:bidi="th-TH"/>
                    </w:rPr>
                  </m:ctrlPr>
                </m:den>
              </m:f>
            </m:e>
          </m:d>
          <m:r>
            <m:rPr>
              <m:sty m:val="p"/>
            </m:rPr>
            <w:rPr>
              <w:rFonts w:ascii="Cambria Math" w:hAnsi="Cambria Math" w:cs="Times New Roman"/>
              <w:noProof/>
              <w:color w:val="000000" w:themeColor="text1"/>
              <w:sz w:val="24"/>
              <w:szCs w:val="24"/>
              <w:lang w:bidi="th-TH"/>
            </w:rPr>
            <w:br/>
          </m:r>
        </m:oMath>
      </m:oMathPara>
      <w:r w:rsidR="00E45FB3" w:rsidRPr="00E45FB3">
        <w:rPr>
          <w:rFonts w:ascii="Times New Roman" w:hAnsi="Times New Roman" w:cs="Times New Roman"/>
          <w:noProof/>
          <w:color w:val="000000" w:themeColor="text1"/>
          <w:sz w:val="24"/>
          <w:szCs w:val="24"/>
          <w:lang w:bidi="th-TH"/>
        </w:rPr>
        <w:t xml:space="preserve">This expression is refer to as </w:t>
      </w:r>
      <w:r w:rsidR="00E45FB3" w:rsidRPr="00E45FB3">
        <w:rPr>
          <w:rFonts w:ascii="Times New Roman" w:hAnsi="Times New Roman" w:cs="Times New Roman"/>
          <w:b/>
          <w:bCs/>
          <w:noProof/>
          <w:color w:val="000000" w:themeColor="text1"/>
          <w:sz w:val="24"/>
          <w:szCs w:val="24"/>
          <w:lang w:bidi="th-TH"/>
        </w:rPr>
        <w:t>Complex Degree Sine (CDS) expression</w:t>
      </w:r>
      <w:r w:rsidR="00E45FB3" w:rsidRPr="00E45FB3">
        <w:rPr>
          <w:rFonts w:ascii="Times New Roman" w:hAnsi="Times New Roman" w:cs="Times New Roman"/>
          <w:noProof/>
          <w:color w:val="000000" w:themeColor="text1"/>
          <w:sz w:val="24"/>
          <w:szCs w:val="24"/>
          <w:lang w:bidi="th-TH"/>
        </w:rPr>
        <w:t>.</w:t>
      </w:r>
    </w:p>
    <w:p w14:paraId="42E06637"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br w:type="page"/>
      </w:r>
    </w:p>
    <w:p w14:paraId="35BE2BD1" w14:textId="77777777" w:rsidR="00E45FB3" w:rsidRPr="00E45FB3" w:rsidRDefault="00E45FB3" w:rsidP="00E45FB3">
      <w:pPr>
        <w:rPr>
          <w:rFonts w:ascii="Times New Roman" w:hAnsi="Times New Roman" w:cs="Times New Roman"/>
          <w:b/>
          <w:bCs/>
          <w:noProof/>
          <w:color w:val="000000" w:themeColor="text1"/>
          <w:sz w:val="24"/>
          <w:szCs w:val="24"/>
        </w:rPr>
      </w:pPr>
      <w:r w:rsidRPr="00E45FB3">
        <w:rPr>
          <w:rFonts w:ascii="Times New Roman" w:hAnsi="Times New Roman" w:cs="Times New Roman"/>
          <w:b/>
          <w:bCs/>
          <w:noProof/>
          <w:color w:val="000000" w:themeColor="text1"/>
          <w:sz w:val="24"/>
          <w:szCs w:val="24"/>
          <w:lang w:bidi="th-TH"/>
        </w:rPr>
        <w:lastRenderedPageBreak/>
        <w:t xml:space="preserve">4.3 applying CDS expression for </w:t>
      </w:r>
      <m:oMath>
        <m:func>
          <m:funcPr>
            <m:ctrlPr>
              <w:rPr>
                <w:rFonts w:ascii="Cambria Math" w:hAnsi="Cambria Math" w:cs="Times New Roman"/>
                <w:b/>
                <w:bCs/>
                <w:color w:val="000000" w:themeColor="text1"/>
                <w:sz w:val="24"/>
                <w:szCs w:val="24"/>
              </w:rPr>
            </m:ctrlPr>
          </m:funcPr>
          <m:fName>
            <m:r>
              <m:rPr>
                <m:sty m:val="b"/>
              </m:rPr>
              <w:rPr>
                <w:rFonts w:ascii="Cambria Math" w:hAnsi="Cambria Math" w:cs="Times New Roman"/>
                <w:color w:val="000000" w:themeColor="text1"/>
                <w:sz w:val="24"/>
                <w:szCs w:val="24"/>
              </w:rPr>
              <m:t>sin</m:t>
            </m:r>
            <m:ctrlPr>
              <w:rPr>
                <w:rFonts w:ascii="Cambria Math" w:hAnsi="Cambria Math" w:cs="Times New Roman"/>
                <w:b/>
                <w:bCs/>
                <w:i/>
                <w:color w:val="000000" w:themeColor="text1"/>
                <w:sz w:val="24"/>
                <w:szCs w:val="24"/>
              </w:rPr>
            </m:ctrlPr>
          </m:fName>
          <m:e>
            <m:d>
              <m:dPr>
                <m:ctrlPr>
                  <w:rPr>
                    <w:rFonts w:ascii="Cambria Math" w:hAnsi="Cambria Math" w:cs="Times New Roman"/>
                    <w:b/>
                    <w:bCs/>
                    <w:i/>
                    <w:color w:val="000000" w:themeColor="text1"/>
                    <w:sz w:val="24"/>
                    <w:szCs w:val="24"/>
                  </w:rPr>
                </m:ctrlPr>
              </m:dPr>
              <m:e>
                <m:sSup>
                  <m:sSupPr>
                    <m:ctrlPr>
                      <w:rPr>
                        <w:rFonts w:ascii="Cambria Math" w:hAnsi="Cambria Math" w:cs="Times New Roman"/>
                        <w:b/>
                        <w:bCs/>
                        <w:i/>
                        <w:noProof/>
                        <w:color w:val="000000" w:themeColor="text1"/>
                        <w:sz w:val="24"/>
                        <w:szCs w:val="24"/>
                        <w:lang w:bidi="th-TH"/>
                      </w:rPr>
                    </m:ctrlPr>
                  </m:sSupPr>
                  <m:e>
                    <m:r>
                      <m:rPr>
                        <m:sty m:val="bi"/>
                      </m:rPr>
                      <w:rPr>
                        <w:rFonts w:ascii="Cambria Math" w:hAnsi="Cambria Math" w:cs="Times New Roman"/>
                        <w:noProof/>
                        <w:color w:val="000000" w:themeColor="text1"/>
                        <w:sz w:val="24"/>
                        <w:szCs w:val="24"/>
                        <w:lang w:bidi="th-TH"/>
                      </w:rPr>
                      <m:t>α</m:t>
                    </m:r>
                  </m:e>
                  <m:sup>
                    <m:r>
                      <m:rPr>
                        <m:sty m:val="b"/>
                      </m:rPr>
                      <w:rPr>
                        <w:rFonts w:ascii="Cambria Math" w:hAnsi="Cambria Math" w:cs="Times New Roman"/>
                        <w:noProof/>
                        <w:color w:val="000000" w:themeColor="text1"/>
                        <w:sz w:val="24"/>
                        <w:szCs w:val="24"/>
                        <w:lang w:bidi="th-TH"/>
                      </w:rPr>
                      <m:t>∘</m:t>
                    </m:r>
                  </m:sup>
                </m:sSup>
              </m:e>
            </m:d>
          </m:e>
        </m:func>
        <m:r>
          <m:rPr>
            <m:sty m:val="b"/>
          </m:rPr>
          <w:rPr>
            <w:rFonts w:ascii="Cambria Math" w:hAnsi="Cambria Math" w:cs="Times New Roman"/>
            <w:color w:val="000000" w:themeColor="text1"/>
            <w:sz w:val="24"/>
            <w:szCs w:val="24"/>
          </w:rPr>
          <m:t>×</m:t>
        </m:r>
        <m:d>
          <m:dPr>
            <m:ctrlPr>
              <w:rPr>
                <w:rFonts w:ascii="Cambria Math" w:hAnsi="Cambria Math" w:cs="Times New Roman"/>
                <w:b/>
                <w:bCs/>
                <w:color w:val="000000" w:themeColor="text1"/>
                <w:sz w:val="24"/>
                <w:szCs w:val="24"/>
              </w:rPr>
            </m:ctrlPr>
          </m:dPr>
          <m:e>
            <m:f>
              <m:fPr>
                <m:ctrlPr>
                  <w:rPr>
                    <w:rFonts w:ascii="Cambria Math" w:hAnsi="Cambria Math" w:cs="Times New Roman"/>
                    <w:b/>
                    <w:bCs/>
                    <w:color w:val="000000" w:themeColor="text1"/>
                    <w:sz w:val="24"/>
                    <w:szCs w:val="24"/>
                  </w:rPr>
                </m:ctrlPr>
              </m:fPr>
              <m:num>
                <m:r>
                  <m:rPr>
                    <m:sty m:val="bi"/>
                  </m:rPr>
                  <w:rPr>
                    <w:rFonts w:ascii="Cambria Math" w:hAnsi="Cambria Math" w:cs="Times New Roman"/>
                    <w:color w:val="000000" w:themeColor="text1"/>
                    <w:sz w:val="24"/>
                    <w:szCs w:val="24"/>
                  </w:rPr>
                  <m:t>180</m:t>
                </m:r>
                <m:ctrlPr>
                  <w:rPr>
                    <w:rFonts w:ascii="Cambria Math" w:hAnsi="Cambria Math" w:cs="Times New Roman"/>
                    <w:b/>
                    <w:bCs/>
                    <w:i/>
                    <w:color w:val="000000" w:themeColor="text1"/>
                    <w:sz w:val="24"/>
                    <w:szCs w:val="24"/>
                  </w:rPr>
                </m:ctrlPr>
              </m:num>
              <m:den>
                <m:sSup>
                  <m:sSupPr>
                    <m:ctrlPr>
                      <w:rPr>
                        <w:rFonts w:ascii="Cambria Math" w:hAnsi="Cambria Math" w:cs="Times New Roman"/>
                        <w:b/>
                        <w:bCs/>
                        <w:i/>
                        <w:noProof/>
                        <w:color w:val="000000" w:themeColor="text1"/>
                        <w:sz w:val="24"/>
                        <w:szCs w:val="24"/>
                        <w:lang w:bidi="th-TH"/>
                      </w:rPr>
                    </m:ctrlPr>
                  </m:sSupPr>
                  <m:e>
                    <m:r>
                      <m:rPr>
                        <m:sty m:val="bi"/>
                      </m:rPr>
                      <w:rPr>
                        <w:rFonts w:ascii="Cambria Math" w:hAnsi="Cambria Math" w:cs="Times New Roman"/>
                        <w:noProof/>
                        <w:color w:val="000000" w:themeColor="text1"/>
                        <w:sz w:val="24"/>
                        <w:szCs w:val="24"/>
                        <w:lang w:bidi="th-TH"/>
                      </w:rPr>
                      <m:t>α</m:t>
                    </m:r>
                  </m:e>
                  <m:sup>
                    <m:r>
                      <m:rPr>
                        <m:sty m:val="b"/>
                      </m:rPr>
                      <w:rPr>
                        <w:rFonts w:ascii="Cambria Math" w:hAnsi="Cambria Math" w:cs="Times New Roman"/>
                        <w:noProof/>
                        <w:color w:val="000000" w:themeColor="text1"/>
                        <w:sz w:val="24"/>
                        <w:szCs w:val="24"/>
                        <w:lang w:bidi="th-TH"/>
                      </w:rPr>
                      <m:t>∘</m:t>
                    </m:r>
                  </m:sup>
                </m:sSup>
                <m:ctrlPr>
                  <w:rPr>
                    <w:rFonts w:ascii="Cambria Math" w:hAnsi="Cambria Math" w:cs="Times New Roman"/>
                    <w:b/>
                    <w:bCs/>
                    <w:i/>
                    <w:color w:val="000000" w:themeColor="text1"/>
                    <w:sz w:val="24"/>
                    <w:szCs w:val="24"/>
                  </w:rPr>
                </m:ctrlPr>
              </m:den>
            </m:f>
            <m:ctrlPr>
              <w:rPr>
                <w:rFonts w:ascii="Cambria Math" w:hAnsi="Cambria Math" w:cs="Times New Roman"/>
                <w:b/>
                <w:bCs/>
                <w:i/>
                <w:color w:val="000000" w:themeColor="text1"/>
                <w:sz w:val="24"/>
                <w:szCs w:val="24"/>
              </w:rPr>
            </m:ctrlPr>
          </m:e>
        </m:d>
      </m:oMath>
      <w:r w:rsidRPr="00E45FB3">
        <w:rPr>
          <w:rFonts w:ascii="Times New Roman" w:hAnsi="Times New Roman" w:cs="Times New Roman"/>
          <w:b/>
          <w:bCs/>
          <w:noProof/>
          <w:color w:val="000000" w:themeColor="text1"/>
          <w:sz w:val="24"/>
          <w:szCs w:val="24"/>
        </w:rPr>
        <w:t xml:space="preserve"> calculation.</w:t>
      </w:r>
    </w:p>
    <w:p w14:paraId="5BA3B09D" w14:textId="77777777" w:rsidR="00E45FB3" w:rsidRPr="00E45FB3" w:rsidRDefault="00E45FB3" w:rsidP="00E45FB3">
      <w:pPr>
        <w:rPr>
          <w:rFonts w:ascii="Times New Roman" w:hAnsi="Times New Roman" w:cs="Times New Roman"/>
          <w:noProof/>
          <w:color w:val="000000" w:themeColor="text1"/>
          <w:sz w:val="24"/>
          <w:szCs w:val="24"/>
        </w:rPr>
      </w:pPr>
      <w:r w:rsidRPr="00E45FB3">
        <w:rPr>
          <w:rFonts w:ascii="Times New Roman" w:hAnsi="Times New Roman" w:cs="Times New Roman"/>
          <w:noProof/>
          <w:color w:val="000000" w:themeColor="text1"/>
          <w:sz w:val="24"/>
          <w:szCs w:val="24"/>
        </w:rPr>
        <w:t>From CDS expression:</w:t>
      </w:r>
    </w:p>
    <w:p w14:paraId="31BB6003" w14:textId="77777777" w:rsidR="00E45FB3" w:rsidRPr="00E45FB3" w:rsidRDefault="00000000" w:rsidP="00E45FB3">
      <w:pPr>
        <w:rPr>
          <w:rFonts w:ascii="Times New Roman" w:hAnsi="Times New Roman" w:cs="Times New Roman"/>
          <w:noProof/>
          <w:color w:val="000000" w:themeColor="text1"/>
          <w:sz w:val="24"/>
          <w:szCs w:val="24"/>
          <w:lang w:bidi="th-TH"/>
        </w:rPr>
      </w:pPr>
      <m:oMathPara>
        <m:oMathParaPr>
          <m:jc m:val="left"/>
        </m:oMathParaPr>
        <m:oMath>
          <m:func>
            <m:funcPr>
              <m:ctrlPr>
                <w:rPr>
                  <w:rFonts w:ascii="Cambria Math" w:hAnsi="Cambria Math" w:cs="Times New Roman"/>
                  <w:noProof/>
                  <w:color w:val="000000" w:themeColor="text1"/>
                  <w:sz w:val="24"/>
                  <w:szCs w:val="24"/>
                  <w:lang w:bidi="th-TH"/>
                </w:rPr>
              </m:ctrlPr>
            </m:funcPr>
            <m:fName>
              <m:r>
                <m:rPr>
                  <m:sty m:val="p"/>
                </m:rPr>
                <w:rPr>
                  <w:rFonts w:ascii="Cambria Math" w:hAnsi="Cambria Math" w:cs="Times New Roman"/>
                  <w:noProof/>
                  <w:color w:val="000000" w:themeColor="text1"/>
                  <w:sz w:val="24"/>
                  <w:szCs w:val="24"/>
                  <w:lang w:bidi="th-TH"/>
                </w:rPr>
                <m:t>sin</m:t>
              </m:r>
              <m:ctrlPr>
                <w:rPr>
                  <w:rFonts w:ascii="Cambria Math" w:hAnsi="Cambria Math" w:cs="Times New Roman"/>
                  <w:i/>
                  <w:noProof/>
                  <w:color w:val="000000" w:themeColor="text1"/>
                  <w:sz w:val="24"/>
                  <w:szCs w:val="24"/>
                  <w:lang w:bidi="th-TH"/>
                </w:rPr>
              </m:ctrlPr>
            </m:fName>
            <m:e>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e>
          </m:func>
          <m:r>
            <w:rPr>
              <w:rFonts w:ascii="Cambria Math" w:hAnsi="Cambria Math" w:cs="Times New Roman"/>
              <w:noProof/>
              <w:color w:val="000000" w:themeColor="text1"/>
              <w:sz w:val="24"/>
              <w:szCs w:val="24"/>
              <w:lang w:bidi="th-TH"/>
            </w:rPr>
            <m:t>=</m:t>
          </m:r>
          <m:d>
            <m:dPr>
              <m:ctrlPr>
                <w:rPr>
                  <w:rFonts w:ascii="Cambria Math" w:hAnsi="Cambria Math" w:cs="Times New Roman"/>
                  <w:i/>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noProof/>
                              <w:color w:val="000000" w:themeColor="text1"/>
                              <w:sz w:val="24"/>
                              <w:szCs w:val="24"/>
                              <w:lang w:bidi="th-TH"/>
                            </w:rPr>
                          </m:ctrlPr>
                        </m:dPr>
                        <m:e>
                          <m:r>
                            <w:rPr>
                              <w:rFonts w:ascii="Cambria Math" w:hAnsi="Cambria Math" w:cs="Times New Roman"/>
                              <w:noProof/>
                              <w:color w:val="000000" w:themeColor="text1"/>
                              <w:sz w:val="24"/>
                              <w:szCs w:val="24"/>
                              <w:lang w:bidi="th-TH"/>
                            </w:rPr>
                            <m:t>i</m:t>
                          </m:r>
                          <m:ctrlPr>
                            <w:rPr>
                              <w:rFonts w:ascii="Cambria Math" w:hAnsi="Cambria Math" w:cs="Times New Roman"/>
                              <w:i/>
                              <w:noProof/>
                              <w:color w:val="000000" w:themeColor="text1"/>
                              <w:sz w:val="24"/>
                              <w:szCs w:val="24"/>
                              <w:lang w:bidi="th-TH"/>
                            </w:rPr>
                          </m:ctrlPr>
                        </m:e>
                      </m:d>
                    </m:e>
                    <m:sup>
                      <m:d>
                        <m:dPr>
                          <m:ctrlPr>
                            <w:rPr>
                              <w:rFonts w:ascii="Cambria Math" w:hAnsi="Cambria Math" w:cs="Times New Roman"/>
                              <w:i/>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90</m:t>
                              </m:r>
                              <m:ctrlPr>
                                <w:rPr>
                                  <w:rFonts w:ascii="Cambria Math" w:hAnsi="Cambria Math" w:cs="Times New Roman"/>
                                  <w:i/>
                                  <w:noProof/>
                                  <w:color w:val="000000" w:themeColor="text1"/>
                                  <w:sz w:val="24"/>
                                  <w:szCs w:val="24"/>
                                  <w:lang w:bidi="th-TH"/>
                                </w:rPr>
                              </m:ctrlPr>
                            </m:den>
                          </m:f>
                        </m:e>
                      </m:d>
                    </m:sup>
                  </m:sSup>
                  <m: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noProof/>
                              <w:color w:val="000000" w:themeColor="text1"/>
                              <w:sz w:val="24"/>
                              <w:szCs w:val="24"/>
                              <w:lang w:bidi="th-TH"/>
                            </w:rPr>
                          </m:ctrlPr>
                        </m:dPr>
                        <m:e>
                          <m:r>
                            <w:rPr>
                              <w:rFonts w:ascii="Cambria Math" w:hAnsi="Cambria Math" w:cs="Times New Roman"/>
                              <w:noProof/>
                              <w:color w:val="000000" w:themeColor="text1"/>
                              <w:sz w:val="24"/>
                              <w:szCs w:val="24"/>
                              <w:lang w:bidi="th-TH"/>
                            </w:rPr>
                            <m:t>i</m:t>
                          </m:r>
                          <m:ctrlPr>
                            <w:rPr>
                              <w:rFonts w:ascii="Cambria Math" w:hAnsi="Cambria Math" w:cs="Times New Roman"/>
                              <w:i/>
                              <w:noProof/>
                              <w:color w:val="000000" w:themeColor="text1"/>
                              <w:sz w:val="24"/>
                              <w:szCs w:val="24"/>
                              <w:lang w:bidi="th-TH"/>
                            </w:rPr>
                          </m:ctrlPr>
                        </m:e>
                      </m:d>
                    </m:e>
                    <m:sup>
                      <m:r>
                        <w:rPr>
                          <w:rFonts w:ascii="Cambria Math" w:hAnsi="Cambria Math" w:cs="Times New Roman"/>
                          <w:noProof/>
                          <w:color w:val="000000" w:themeColor="text1"/>
                          <w:sz w:val="24"/>
                          <w:szCs w:val="24"/>
                          <w:lang w:bidi="th-TH"/>
                        </w:rPr>
                        <m:t>-</m:t>
                      </m:r>
                      <m:d>
                        <m:dPr>
                          <m:ctrlPr>
                            <w:rPr>
                              <w:rFonts w:ascii="Cambria Math" w:hAnsi="Cambria Math" w:cs="Times New Roman"/>
                              <w:i/>
                              <w:noProof/>
                              <w:color w:val="000000" w:themeColor="text1"/>
                              <w:sz w:val="24"/>
                              <w:szCs w:val="24"/>
                              <w:lang w:bidi="th-TH"/>
                            </w:rPr>
                          </m:ctrlPr>
                        </m:dPr>
                        <m:e>
                          <m:f>
                            <m:fPr>
                              <m:ctrlPr>
                                <w:rPr>
                                  <w:rFonts w:ascii="Cambria Math" w:hAnsi="Cambria Math" w:cs="Times New Roman"/>
                                  <w:iCs/>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90</m:t>
                              </m:r>
                              <m:ctrlPr>
                                <w:rPr>
                                  <w:rFonts w:ascii="Cambria Math" w:hAnsi="Cambria Math" w:cs="Times New Roman"/>
                                  <w:i/>
                                  <w:noProof/>
                                  <w:color w:val="000000" w:themeColor="text1"/>
                                  <w:sz w:val="24"/>
                                  <w:szCs w:val="24"/>
                                  <w:lang w:bidi="th-TH"/>
                                </w:rPr>
                              </m:ctrlPr>
                            </m:den>
                          </m:f>
                        </m:e>
                      </m:d>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2i</m:t>
                  </m:r>
                  <m:ctrlPr>
                    <w:rPr>
                      <w:rFonts w:ascii="Cambria Math" w:hAnsi="Cambria Math" w:cs="Times New Roman"/>
                      <w:i/>
                      <w:noProof/>
                      <w:color w:val="000000" w:themeColor="text1"/>
                      <w:sz w:val="24"/>
                      <w:szCs w:val="24"/>
                      <w:lang w:bidi="th-TH"/>
                    </w:rPr>
                  </m:ctrlPr>
                </m:den>
              </m:f>
            </m:e>
          </m:d>
        </m:oMath>
      </m:oMathPara>
    </w:p>
    <w:p w14:paraId="7C5F18EB" w14:textId="77777777" w:rsidR="00E45FB3" w:rsidRPr="00E45FB3" w:rsidRDefault="00000000" w:rsidP="00E45FB3">
      <w:pPr>
        <w:rPr>
          <w:rFonts w:ascii="Times New Roman" w:hAnsi="Times New Roman" w:cs="Times New Roman"/>
          <w:noProof/>
          <w:color w:val="000000" w:themeColor="text1"/>
          <w:sz w:val="24"/>
          <w:szCs w:val="24"/>
          <w:lang w:bidi="th-TH"/>
        </w:rPr>
      </w:pPr>
      <m:oMathPara>
        <m:oMathParaPr>
          <m:jc m:val="left"/>
        </m:oMathParaPr>
        <m:oMath>
          <m:func>
            <m:funcPr>
              <m:ctrlPr>
                <w:rPr>
                  <w:rFonts w:ascii="Cambria Math" w:hAnsi="Cambria Math" w:cs="Times New Roman"/>
                  <w:noProof/>
                  <w:color w:val="000000" w:themeColor="text1"/>
                  <w:sz w:val="24"/>
                  <w:szCs w:val="24"/>
                  <w:lang w:bidi="th-TH"/>
                </w:rPr>
              </m:ctrlPr>
            </m:funcPr>
            <m:fName>
              <m:r>
                <m:rPr>
                  <m:sty m:val="p"/>
                </m:rPr>
                <w:rPr>
                  <w:rFonts w:ascii="Cambria Math" w:hAnsi="Cambria Math" w:cs="Times New Roman"/>
                  <w:noProof/>
                  <w:color w:val="000000" w:themeColor="text1"/>
                  <w:sz w:val="24"/>
                  <w:szCs w:val="24"/>
                  <w:lang w:bidi="th-TH"/>
                </w:rPr>
                <m:t>sin</m:t>
              </m:r>
              <m:ctrlPr>
                <w:rPr>
                  <w:rFonts w:ascii="Cambria Math" w:hAnsi="Cambria Math" w:cs="Times New Roman"/>
                  <w:i/>
                  <w:noProof/>
                  <w:color w:val="000000" w:themeColor="text1"/>
                  <w:sz w:val="24"/>
                  <w:szCs w:val="24"/>
                  <w:lang w:bidi="th-TH"/>
                </w:rPr>
              </m:ctrlPr>
            </m:fName>
            <m:e>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e>
          </m:func>
          <m:r>
            <m:rPr>
              <m:sty m:val="p"/>
            </m:rPr>
            <w:rPr>
              <w:rFonts w:ascii="Cambria Math" w:hAnsi="Cambria Math" w:cs="Times New Roman"/>
              <w:noProof/>
              <w:color w:val="000000" w:themeColor="text1"/>
              <w:sz w:val="24"/>
              <w:szCs w:val="24"/>
              <w:lang w:bidi="th-TH"/>
            </w:rPr>
            <m: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noProof/>
                  <w:color w:val="000000" w:themeColor="text1"/>
                  <w:sz w:val="24"/>
                  <w:szCs w:val="24"/>
                  <w:lang w:bidi="th-TH"/>
                </w:rPr>
              </m:ctrlPr>
            </m:den>
          </m:f>
          <m:r>
            <w:rPr>
              <w:rFonts w:ascii="Cambria Math" w:hAnsi="Cambria Math" w:cs="Times New Roman"/>
              <w:noProof/>
              <w:color w:val="000000" w:themeColor="text1"/>
              <w:sz w:val="24"/>
              <w:szCs w:val="24"/>
              <w:lang w:bidi="th-TH"/>
            </w:rPr>
            <m:t>=</m:t>
          </m:r>
          <m:d>
            <m:dPr>
              <m:ctrlPr>
                <w:rPr>
                  <w:rFonts w:ascii="Cambria Math" w:hAnsi="Cambria Math" w:cs="Times New Roman"/>
                  <w:i/>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noProof/>
                              <w:color w:val="000000" w:themeColor="text1"/>
                              <w:sz w:val="24"/>
                              <w:szCs w:val="24"/>
                              <w:lang w:bidi="th-TH"/>
                            </w:rPr>
                          </m:ctrlPr>
                        </m:dPr>
                        <m:e>
                          <m:r>
                            <w:rPr>
                              <w:rFonts w:ascii="Cambria Math" w:hAnsi="Cambria Math" w:cs="Times New Roman"/>
                              <w:noProof/>
                              <w:color w:val="000000" w:themeColor="text1"/>
                              <w:sz w:val="24"/>
                              <w:szCs w:val="24"/>
                              <w:lang w:bidi="th-TH"/>
                            </w:rPr>
                            <m:t>i</m:t>
                          </m:r>
                          <m:ctrlPr>
                            <w:rPr>
                              <w:rFonts w:ascii="Cambria Math" w:hAnsi="Cambria Math" w:cs="Times New Roman"/>
                              <w:i/>
                              <w:noProof/>
                              <w:color w:val="000000" w:themeColor="text1"/>
                              <w:sz w:val="24"/>
                              <w:szCs w:val="24"/>
                              <w:lang w:bidi="th-TH"/>
                            </w:rPr>
                          </m:ctrlPr>
                        </m:e>
                      </m:d>
                    </m:e>
                    <m:sup>
                      <m:d>
                        <m:dPr>
                          <m:ctrlPr>
                            <w:rPr>
                              <w:rFonts w:ascii="Cambria Math" w:hAnsi="Cambria Math" w:cs="Times New Roman"/>
                              <w:i/>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90</m:t>
                              </m:r>
                              <m:ctrlPr>
                                <w:rPr>
                                  <w:rFonts w:ascii="Cambria Math" w:hAnsi="Cambria Math" w:cs="Times New Roman"/>
                                  <w:i/>
                                  <w:noProof/>
                                  <w:color w:val="000000" w:themeColor="text1"/>
                                  <w:sz w:val="24"/>
                                  <w:szCs w:val="24"/>
                                  <w:lang w:bidi="th-TH"/>
                                </w:rPr>
                              </m:ctrlPr>
                            </m:den>
                          </m:f>
                        </m:e>
                      </m:d>
                    </m:sup>
                  </m:sSup>
                  <m: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noProof/>
                              <w:color w:val="000000" w:themeColor="text1"/>
                              <w:sz w:val="24"/>
                              <w:szCs w:val="24"/>
                              <w:lang w:bidi="th-TH"/>
                            </w:rPr>
                          </m:ctrlPr>
                        </m:dPr>
                        <m:e>
                          <m:r>
                            <w:rPr>
                              <w:rFonts w:ascii="Cambria Math" w:hAnsi="Cambria Math" w:cs="Times New Roman"/>
                              <w:noProof/>
                              <w:color w:val="000000" w:themeColor="text1"/>
                              <w:sz w:val="24"/>
                              <w:szCs w:val="24"/>
                              <w:lang w:bidi="th-TH"/>
                            </w:rPr>
                            <m:t>i</m:t>
                          </m:r>
                          <m:ctrlPr>
                            <w:rPr>
                              <w:rFonts w:ascii="Cambria Math" w:hAnsi="Cambria Math" w:cs="Times New Roman"/>
                              <w:i/>
                              <w:noProof/>
                              <w:color w:val="000000" w:themeColor="text1"/>
                              <w:sz w:val="24"/>
                              <w:szCs w:val="24"/>
                              <w:lang w:bidi="th-TH"/>
                            </w:rPr>
                          </m:ctrlPr>
                        </m:e>
                      </m:d>
                    </m:e>
                    <m:sup>
                      <m:r>
                        <w:rPr>
                          <w:rFonts w:ascii="Cambria Math" w:hAnsi="Cambria Math" w:cs="Times New Roman"/>
                          <w:noProof/>
                          <w:color w:val="000000" w:themeColor="text1"/>
                          <w:sz w:val="24"/>
                          <w:szCs w:val="24"/>
                          <w:lang w:bidi="th-TH"/>
                        </w:rPr>
                        <m:t>-</m:t>
                      </m:r>
                      <m:d>
                        <m:dPr>
                          <m:ctrlPr>
                            <w:rPr>
                              <w:rFonts w:ascii="Cambria Math" w:hAnsi="Cambria Math" w:cs="Times New Roman"/>
                              <w:i/>
                              <w:noProof/>
                              <w:color w:val="000000" w:themeColor="text1"/>
                              <w:sz w:val="24"/>
                              <w:szCs w:val="24"/>
                              <w:lang w:bidi="th-TH"/>
                            </w:rPr>
                          </m:ctrlPr>
                        </m:dPr>
                        <m:e>
                          <m:f>
                            <m:fPr>
                              <m:ctrlPr>
                                <w:rPr>
                                  <w:rFonts w:ascii="Cambria Math" w:hAnsi="Cambria Math" w:cs="Times New Roman"/>
                                  <w:iCs/>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90</m:t>
                              </m:r>
                              <m:ctrlPr>
                                <w:rPr>
                                  <w:rFonts w:ascii="Cambria Math" w:hAnsi="Cambria Math" w:cs="Times New Roman"/>
                                  <w:i/>
                                  <w:noProof/>
                                  <w:color w:val="000000" w:themeColor="text1"/>
                                  <w:sz w:val="24"/>
                                  <w:szCs w:val="24"/>
                                  <w:lang w:bidi="th-TH"/>
                                </w:rPr>
                              </m:ctrlPr>
                            </m:den>
                          </m:f>
                        </m:e>
                      </m:d>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2i</m:t>
                  </m:r>
                  <m:ctrlPr>
                    <w:rPr>
                      <w:rFonts w:ascii="Cambria Math" w:hAnsi="Cambria Math" w:cs="Times New Roman"/>
                      <w:i/>
                      <w:noProof/>
                      <w:color w:val="000000" w:themeColor="text1"/>
                      <w:sz w:val="24"/>
                      <w:szCs w:val="24"/>
                      <w:lang w:bidi="th-TH"/>
                    </w:rPr>
                  </m:ctrlPr>
                </m:den>
              </m:f>
            </m:e>
          </m:d>
          <m:r>
            <m:rPr>
              <m:sty m:val="p"/>
            </m:rPr>
            <w:rPr>
              <w:rFonts w:ascii="Cambria Math" w:hAnsi="Cambria Math" w:cs="Times New Roman"/>
              <w:noProof/>
              <w:color w:val="000000" w:themeColor="text1"/>
              <w:sz w:val="24"/>
              <w:szCs w:val="24"/>
              <w:lang w:bidi="th-TH"/>
            </w:rPr>
            <m: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noProof/>
                  <w:color w:val="000000" w:themeColor="text1"/>
                  <w:sz w:val="24"/>
                  <w:szCs w:val="24"/>
                  <w:lang w:bidi="th-TH"/>
                </w:rPr>
              </m:ctrlPr>
            </m:den>
          </m:f>
        </m:oMath>
      </m:oMathPara>
    </w:p>
    <w:p w14:paraId="674BFAA9"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t xml:space="preserve">Substitude </w:t>
      </w:r>
      <m:oMath>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r>
          <w:rPr>
            <w:rFonts w:ascii="Cambria Math" w:hAnsi="Cambria Math" w:cs="Times New Roman"/>
            <w:noProof/>
            <w:color w:val="000000" w:themeColor="text1"/>
            <w:sz w:val="24"/>
            <w:szCs w:val="24"/>
            <w:lang w:bidi="th-TH"/>
          </w:rPr>
          <m: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e>
              <m:sup>
                <m:r>
                  <w:rPr>
                    <w:rFonts w:ascii="Cambria Math" w:hAnsi="Cambria Math" w:cs="Times New Roman"/>
                    <w:noProof/>
                    <w:color w:val="000000" w:themeColor="text1"/>
                    <w:sz w:val="24"/>
                    <w:szCs w:val="24"/>
                    <w:lang w:bidi="th-TH"/>
                  </w:rPr>
                  <m:t>m</m:t>
                </m:r>
              </m:sup>
            </m:sSup>
            <m:ctrlPr>
              <w:rPr>
                <w:rFonts w:ascii="Cambria Math" w:hAnsi="Cambria Math" w:cs="Times New Roman"/>
                <w:i/>
                <w:noProof/>
                <w:color w:val="000000" w:themeColor="text1"/>
                <w:sz w:val="24"/>
                <w:szCs w:val="24"/>
                <w:lang w:bidi="th-TH"/>
              </w:rPr>
            </m:ctrlPr>
          </m:den>
        </m:f>
      </m:oMath>
      <w:r w:rsidRPr="00E45FB3">
        <w:rPr>
          <w:rFonts w:ascii="Times New Roman" w:hAnsi="Times New Roman" w:cs="Times New Roman"/>
          <w:noProof/>
          <w:color w:val="000000" w:themeColor="text1"/>
          <w:sz w:val="24"/>
          <w:szCs w:val="24"/>
          <w:lang w:bidi="th-TH"/>
        </w:rPr>
        <w:t>:</w:t>
      </w:r>
    </w:p>
    <w:p w14:paraId="68DC1902" w14:textId="77777777" w:rsidR="00E45FB3" w:rsidRPr="00E45FB3" w:rsidRDefault="00000000" w:rsidP="00E45FB3">
      <w:pPr>
        <w:rPr>
          <w:rFonts w:ascii="Times New Roman" w:hAnsi="Times New Roman" w:cs="Times New Roman"/>
          <w:noProof/>
          <w:color w:val="000000" w:themeColor="text1"/>
          <w:sz w:val="24"/>
          <w:szCs w:val="24"/>
          <w:lang w:bidi="th-TH"/>
        </w:rPr>
      </w:pPr>
      <m:oMathPara>
        <m:oMathParaPr>
          <m:jc m:val="left"/>
        </m:oMathParaPr>
        <m:oMath>
          <m:d>
            <m:dPr>
              <m:ctrlPr>
                <w:rPr>
                  <w:rFonts w:ascii="Cambria Math" w:hAnsi="Cambria Math" w:cs="Times New Roman"/>
                  <w:i/>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noProof/>
                              <w:color w:val="000000" w:themeColor="text1"/>
                              <w:sz w:val="24"/>
                              <w:szCs w:val="24"/>
                              <w:lang w:bidi="th-TH"/>
                            </w:rPr>
                          </m:ctrlPr>
                        </m:dPr>
                        <m:e>
                          <m:r>
                            <w:rPr>
                              <w:rFonts w:ascii="Cambria Math" w:hAnsi="Cambria Math" w:cs="Times New Roman"/>
                              <w:noProof/>
                              <w:color w:val="000000" w:themeColor="text1"/>
                              <w:sz w:val="24"/>
                              <w:szCs w:val="24"/>
                              <w:lang w:bidi="th-TH"/>
                            </w:rPr>
                            <m:t>i</m:t>
                          </m:r>
                          <m:ctrlPr>
                            <w:rPr>
                              <w:rFonts w:ascii="Cambria Math" w:hAnsi="Cambria Math" w:cs="Times New Roman"/>
                              <w:i/>
                              <w:noProof/>
                              <w:color w:val="000000" w:themeColor="text1"/>
                              <w:sz w:val="24"/>
                              <w:szCs w:val="24"/>
                              <w:lang w:bidi="th-TH"/>
                            </w:rPr>
                          </m:ctrlPr>
                        </m:e>
                      </m:d>
                    </m:e>
                    <m:sup>
                      <m:d>
                        <m:dPr>
                          <m:ctrlPr>
                            <w:rPr>
                              <w:rFonts w:ascii="Cambria Math" w:hAnsi="Cambria Math" w:cs="Times New Roman"/>
                              <w:i/>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90</m:t>
                              </m:r>
                              <m:ctrlPr>
                                <w:rPr>
                                  <w:rFonts w:ascii="Cambria Math" w:hAnsi="Cambria Math" w:cs="Times New Roman"/>
                                  <w:i/>
                                  <w:noProof/>
                                  <w:color w:val="000000" w:themeColor="text1"/>
                                  <w:sz w:val="24"/>
                                  <w:szCs w:val="24"/>
                                  <w:lang w:bidi="th-TH"/>
                                </w:rPr>
                              </m:ctrlPr>
                            </m:den>
                          </m:f>
                        </m:e>
                      </m:d>
                    </m:sup>
                  </m:sSup>
                  <m: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noProof/>
                              <w:color w:val="000000" w:themeColor="text1"/>
                              <w:sz w:val="24"/>
                              <w:szCs w:val="24"/>
                              <w:lang w:bidi="th-TH"/>
                            </w:rPr>
                          </m:ctrlPr>
                        </m:dPr>
                        <m:e>
                          <m:r>
                            <w:rPr>
                              <w:rFonts w:ascii="Cambria Math" w:hAnsi="Cambria Math" w:cs="Times New Roman"/>
                              <w:noProof/>
                              <w:color w:val="000000" w:themeColor="text1"/>
                              <w:sz w:val="24"/>
                              <w:szCs w:val="24"/>
                              <w:lang w:bidi="th-TH"/>
                            </w:rPr>
                            <m:t>i</m:t>
                          </m:r>
                          <m:ctrlPr>
                            <w:rPr>
                              <w:rFonts w:ascii="Cambria Math" w:hAnsi="Cambria Math" w:cs="Times New Roman"/>
                              <w:i/>
                              <w:noProof/>
                              <w:color w:val="000000" w:themeColor="text1"/>
                              <w:sz w:val="24"/>
                              <w:szCs w:val="24"/>
                              <w:lang w:bidi="th-TH"/>
                            </w:rPr>
                          </m:ctrlPr>
                        </m:e>
                      </m:d>
                    </m:e>
                    <m:sup>
                      <m:r>
                        <w:rPr>
                          <w:rFonts w:ascii="Cambria Math" w:hAnsi="Cambria Math" w:cs="Times New Roman"/>
                          <w:noProof/>
                          <w:color w:val="000000" w:themeColor="text1"/>
                          <w:sz w:val="24"/>
                          <w:szCs w:val="24"/>
                          <w:lang w:bidi="th-TH"/>
                        </w:rPr>
                        <m:t>-</m:t>
                      </m:r>
                      <m:d>
                        <m:dPr>
                          <m:ctrlPr>
                            <w:rPr>
                              <w:rFonts w:ascii="Cambria Math" w:hAnsi="Cambria Math" w:cs="Times New Roman"/>
                              <w:i/>
                              <w:noProof/>
                              <w:color w:val="000000" w:themeColor="text1"/>
                              <w:sz w:val="24"/>
                              <w:szCs w:val="24"/>
                              <w:lang w:bidi="th-TH"/>
                            </w:rPr>
                          </m:ctrlPr>
                        </m:dPr>
                        <m:e>
                          <m:f>
                            <m:fPr>
                              <m:ctrlPr>
                                <w:rPr>
                                  <w:rFonts w:ascii="Cambria Math" w:hAnsi="Cambria Math" w:cs="Times New Roman"/>
                                  <w:iCs/>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90</m:t>
                              </m:r>
                              <m:ctrlPr>
                                <w:rPr>
                                  <w:rFonts w:ascii="Cambria Math" w:hAnsi="Cambria Math" w:cs="Times New Roman"/>
                                  <w:i/>
                                  <w:noProof/>
                                  <w:color w:val="000000" w:themeColor="text1"/>
                                  <w:sz w:val="24"/>
                                  <w:szCs w:val="24"/>
                                  <w:lang w:bidi="th-TH"/>
                                </w:rPr>
                              </m:ctrlPr>
                            </m:den>
                          </m:f>
                        </m:e>
                      </m:d>
                    </m:sup>
                  </m:sSup>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2i</m:t>
                  </m:r>
                  <m:ctrlPr>
                    <w:rPr>
                      <w:rFonts w:ascii="Cambria Math" w:hAnsi="Cambria Math" w:cs="Times New Roman"/>
                      <w:i/>
                      <w:noProof/>
                      <w:color w:val="000000" w:themeColor="text1"/>
                      <w:sz w:val="24"/>
                      <w:szCs w:val="24"/>
                      <w:lang w:bidi="th-TH"/>
                    </w:rPr>
                  </m:ctrlPr>
                </m:den>
              </m:f>
            </m:e>
          </m:d>
          <m:r>
            <m:rPr>
              <m:sty m:val="p"/>
            </m:rPr>
            <w:rPr>
              <w:rFonts w:ascii="Cambria Math" w:hAnsi="Cambria Math" w:cs="Times New Roman"/>
              <w:noProof/>
              <w:color w:val="000000" w:themeColor="text1"/>
              <w:sz w:val="24"/>
              <w:szCs w:val="24"/>
              <w:lang w:bidi="th-TH"/>
            </w:rPr>
            <m: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α</m:t>
                  </m:r>
                </m:e>
                <m:sup>
                  <m:r>
                    <m:rPr>
                      <m:sty m:val="p"/>
                    </m:rPr>
                    <w:rPr>
                      <w:rFonts w:ascii="Cambria Math" w:hAnsi="Cambria Math" w:cs="Times New Roman"/>
                      <w:noProof/>
                      <w:color w:val="000000" w:themeColor="text1"/>
                      <w:sz w:val="24"/>
                      <w:szCs w:val="24"/>
                      <w:lang w:bidi="th-TH"/>
                    </w:rPr>
                    <m:t>∘</m:t>
                  </m:r>
                </m:sup>
              </m:sSup>
              <m:ctrlPr>
                <w:rPr>
                  <w:rFonts w:ascii="Cambria Math" w:hAnsi="Cambria Math" w:cs="Times New Roman"/>
                  <w:i/>
                  <w:noProof/>
                  <w:color w:val="000000" w:themeColor="text1"/>
                  <w:sz w:val="24"/>
                  <w:szCs w:val="24"/>
                  <w:lang w:bidi="th-TH"/>
                </w:rPr>
              </m:ctrlPr>
            </m:den>
          </m:f>
          <m:r>
            <w:rPr>
              <w:rFonts w:ascii="Cambria Math" w:hAnsi="Cambria Math" w:cs="Times New Roman"/>
              <w:noProof/>
              <w:color w:val="000000" w:themeColor="text1"/>
              <w:sz w:val="24"/>
              <w:szCs w:val="24"/>
              <w:lang w:bidi="th-TH"/>
            </w:rPr>
            <m:t>=</m:t>
          </m:r>
          <m:d>
            <m:dPr>
              <m:ctrlPr>
                <w:rPr>
                  <w:rFonts w:ascii="Cambria Math" w:hAnsi="Cambria Math" w:cs="Times New Roman"/>
                  <w:noProof/>
                  <w:color w:val="000000" w:themeColor="text1"/>
                  <w:sz w:val="24"/>
                  <w:szCs w:val="24"/>
                  <w:lang w:bidi="th-TH"/>
                </w:rPr>
              </m:ctrlPr>
            </m:dPr>
            <m:e>
              <m:f>
                <m:fPr>
                  <m:ctrlPr>
                    <w:rPr>
                      <w:rFonts w:ascii="Cambria Math" w:hAnsi="Cambria Math" w:cs="Times New Roman"/>
                      <w:i/>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i/>
                              <w:noProof/>
                              <w:color w:val="000000" w:themeColor="text1"/>
                              <w:sz w:val="24"/>
                              <w:szCs w:val="24"/>
                              <w:lang w:bidi="th-TH"/>
                            </w:rPr>
                          </m:ctrlPr>
                        </m:dPr>
                        <m:e>
                          <m:r>
                            <w:rPr>
                              <w:rFonts w:ascii="Cambria Math" w:hAnsi="Cambria Math" w:cs="Times New Roman"/>
                              <w:noProof/>
                              <w:color w:val="000000" w:themeColor="text1"/>
                              <w:sz w:val="24"/>
                              <w:szCs w:val="24"/>
                              <w:lang w:bidi="th-TH"/>
                            </w:rPr>
                            <m:t>i</m:t>
                          </m:r>
                        </m:e>
                      </m:d>
                    </m:e>
                    <m:sup>
                      <m:d>
                        <m:dPr>
                          <m:ctrlPr>
                            <w:rPr>
                              <w:rFonts w:ascii="Cambria Math" w:hAnsi="Cambria Math" w:cs="Times New Roman"/>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e>
                                <m:sup>
                                  <m:r>
                                    <w:rPr>
                                      <w:rFonts w:ascii="Cambria Math" w:hAnsi="Cambria Math" w:cs="Times New Roman"/>
                                      <w:noProof/>
                                      <w:color w:val="000000" w:themeColor="text1"/>
                                      <w:sz w:val="24"/>
                                      <w:szCs w:val="24"/>
                                      <w:lang w:bidi="th-TH"/>
                                    </w:rPr>
                                    <m:t>m</m:t>
                                  </m:r>
                                </m:sup>
                              </m:sSup>
                              <m:r>
                                <m:rPr>
                                  <m:sty m:val="p"/>
                                </m:rPr>
                                <w:rPr>
                                  <w:rFonts w:ascii="Cambria Math" w:hAnsi="Cambria Math" w:cs="Times New Roman"/>
                                  <w:noProof/>
                                  <w:color w:val="000000" w:themeColor="text1"/>
                                  <w:sz w:val="24"/>
                                  <w:szCs w:val="24"/>
                                  <w:lang w:bidi="th-TH"/>
                                </w:rPr>
                                <m:t>⋅</m:t>
                              </m:r>
                              <m:r>
                                <w:rPr>
                                  <w:rFonts w:ascii="Cambria Math" w:hAnsi="Cambria Math" w:cs="Times New Roman"/>
                                  <w:noProof/>
                                  <w:color w:val="000000" w:themeColor="text1"/>
                                  <w:sz w:val="24"/>
                                  <w:szCs w:val="24"/>
                                  <w:lang w:bidi="th-TH"/>
                                </w:rPr>
                                <m:t>90</m:t>
                              </m:r>
                              <m:ctrlPr>
                                <w:rPr>
                                  <w:rFonts w:ascii="Cambria Math" w:hAnsi="Cambria Math" w:cs="Times New Roman"/>
                                  <w:i/>
                                  <w:noProof/>
                                  <w:color w:val="000000" w:themeColor="text1"/>
                                  <w:sz w:val="24"/>
                                  <w:szCs w:val="24"/>
                                  <w:lang w:bidi="th-TH"/>
                                </w:rPr>
                              </m:ctrlPr>
                            </m:den>
                          </m:f>
                          <m:ctrlPr>
                            <w:rPr>
                              <w:rFonts w:ascii="Cambria Math" w:hAnsi="Cambria Math" w:cs="Times New Roman"/>
                              <w:i/>
                              <w:noProof/>
                              <w:color w:val="000000" w:themeColor="text1"/>
                              <w:sz w:val="24"/>
                              <w:szCs w:val="24"/>
                              <w:lang w:bidi="th-TH"/>
                            </w:rPr>
                          </m:ctrlPr>
                        </m:e>
                      </m:d>
                    </m:sup>
                  </m:sSup>
                  <m: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i/>
                              <w:noProof/>
                              <w:color w:val="000000" w:themeColor="text1"/>
                              <w:sz w:val="24"/>
                              <w:szCs w:val="24"/>
                              <w:lang w:bidi="th-TH"/>
                            </w:rPr>
                          </m:ctrlPr>
                        </m:dPr>
                        <m:e>
                          <m:r>
                            <w:rPr>
                              <w:rFonts w:ascii="Cambria Math" w:hAnsi="Cambria Math" w:cs="Times New Roman"/>
                              <w:noProof/>
                              <w:color w:val="000000" w:themeColor="text1"/>
                              <w:sz w:val="24"/>
                              <w:szCs w:val="24"/>
                              <w:lang w:bidi="th-TH"/>
                            </w:rPr>
                            <m:t>i</m:t>
                          </m:r>
                        </m:e>
                      </m:d>
                    </m:e>
                    <m:sup>
                      <m:r>
                        <w:rPr>
                          <w:rFonts w:ascii="Cambria Math" w:hAnsi="Cambria Math" w:cs="Times New Roman"/>
                          <w:noProof/>
                          <w:color w:val="000000" w:themeColor="text1"/>
                          <w:sz w:val="24"/>
                          <w:szCs w:val="24"/>
                          <w:lang w:bidi="th-TH"/>
                        </w:rPr>
                        <m:t>-</m:t>
                      </m:r>
                      <m:d>
                        <m:dPr>
                          <m:ctrlPr>
                            <w:rPr>
                              <w:rFonts w:ascii="Cambria Math" w:hAnsi="Cambria Math" w:cs="Times New Roman"/>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e>
                                <m:sup>
                                  <m:r>
                                    <w:rPr>
                                      <w:rFonts w:ascii="Cambria Math" w:hAnsi="Cambria Math" w:cs="Times New Roman"/>
                                      <w:noProof/>
                                      <w:color w:val="000000" w:themeColor="text1"/>
                                      <w:sz w:val="24"/>
                                      <w:szCs w:val="24"/>
                                      <w:lang w:bidi="th-TH"/>
                                    </w:rPr>
                                    <m:t>m</m:t>
                                  </m:r>
                                </m:sup>
                              </m:sSup>
                              <m:r>
                                <m:rPr>
                                  <m:sty m:val="p"/>
                                </m:rPr>
                                <w:rPr>
                                  <w:rFonts w:ascii="Cambria Math" w:hAnsi="Cambria Math" w:cs="Times New Roman"/>
                                  <w:noProof/>
                                  <w:color w:val="000000" w:themeColor="text1"/>
                                  <w:sz w:val="24"/>
                                  <w:szCs w:val="24"/>
                                  <w:lang w:bidi="th-TH"/>
                                </w:rPr>
                                <m:t>⋅</m:t>
                              </m:r>
                              <m:r>
                                <w:rPr>
                                  <w:rFonts w:ascii="Cambria Math" w:hAnsi="Cambria Math" w:cs="Times New Roman"/>
                                  <w:noProof/>
                                  <w:color w:val="000000" w:themeColor="text1"/>
                                  <w:sz w:val="24"/>
                                  <w:szCs w:val="24"/>
                                  <w:lang w:bidi="th-TH"/>
                                </w:rPr>
                                <m:t>90</m:t>
                              </m:r>
                              <m:ctrlPr>
                                <w:rPr>
                                  <w:rFonts w:ascii="Cambria Math" w:hAnsi="Cambria Math" w:cs="Times New Roman"/>
                                  <w:i/>
                                  <w:noProof/>
                                  <w:color w:val="000000" w:themeColor="text1"/>
                                  <w:sz w:val="24"/>
                                  <w:szCs w:val="24"/>
                                  <w:lang w:bidi="th-TH"/>
                                </w:rPr>
                              </m:ctrlPr>
                            </m:den>
                          </m:f>
                          <m:ctrlPr>
                            <w:rPr>
                              <w:rFonts w:ascii="Cambria Math" w:hAnsi="Cambria Math" w:cs="Times New Roman"/>
                              <w:i/>
                              <w:noProof/>
                              <w:color w:val="000000" w:themeColor="text1"/>
                              <w:sz w:val="24"/>
                              <w:szCs w:val="24"/>
                              <w:lang w:bidi="th-TH"/>
                            </w:rPr>
                          </m:ctrlPr>
                        </m:e>
                      </m:d>
                    </m:sup>
                  </m:sSup>
                </m:num>
                <m:den>
                  <m:r>
                    <w:rPr>
                      <w:rFonts w:ascii="Cambria Math" w:hAnsi="Cambria Math" w:cs="Times New Roman"/>
                      <w:noProof/>
                      <w:color w:val="000000" w:themeColor="text1"/>
                      <w:sz w:val="24"/>
                      <w:szCs w:val="24"/>
                      <w:lang w:bidi="th-TH"/>
                    </w:rPr>
                    <m:t>2i</m:t>
                  </m:r>
                </m:den>
              </m:f>
              <m:ctrlPr>
                <w:rPr>
                  <w:rFonts w:ascii="Cambria Math" w:hAnsi="Cambria Math" w:cs="Times New Roman"/>
                  <w:i/>
                  <w:noProof/>
                  <w:color w:val="000000" w:themeColor="text1"/>
                  <w:sz w:val="24"/>
                  <w:szCs w:val="24"/>
                  <w:lang w:bidi="th-TH"/>
                </w:rPr>
              </m:ctrlPr>
            </m:e>
          </m:d>
          <m:r>
            <m:rPr>
              <m:sty m:val="p"/>
            </m:rP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ctrlPr>
                <w:rPr>
                  <w:rFonts w:ascii="Cambria Math" w:hAnsi="Cambria Math" w:cs="Times New Roman"/>
                  <w:noProof/>
                  <w:color w:val="000000" w:themeColor="text1"/>
                  <w:sz w:val="24"/>
                  <w:szCs w:val="24"/>
                  <w:lang w:bidi="th-TH"/>
                </w:rPr>
              </m:ctrlPr>
            </m:e>
            <m:sup>
              <m:r>
                <w:rPr>
                  <w:rFonts w:ascii="Cambria Math" w:hAnsi="Cambria Math" w:cs="Times New Roman"/>
                  <w:noProof/>
                  <w:color w:val="000000" w:themeColor="text1"/>
                  <w:sz w:val="24"/>
                  <w:szCs w:val="24"/>
                  <w:lang w:bidi="th-TH"/>
                </w:rPr>
                <m:t>m</m:t>
              </m:r>
            </m:sup>
          </m:sSup>
        </m:oMath>
      </m:oMathPara>
    </w:p>
    <w:p w14:paraId="5EB845FB"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Fonts w:ascii="Times New Roman" w:hAnsi="Times New Roman" w:cs="Times New Roman"/>
          <w:noProof/>
          <w:color w:val="000000" w:themeColor="text1"/>
          <w:sz w:val="24"/>
          <w:szCs w:val="24"/>
          <w:lang w:bidi="th-TH"/>
        </w:rPr>
        <w:t>Simplifying the expression:</w:t>
      </w:r>
    </w:p>
    <w:p w14:paraId="5E61895F" w14:textId="77777777" w:rsidR="00E45FB3" w:rsidRPr="00E45FB3" w:rsidRDefault="00000000" w:rsidP="00E45FB3">
      <w:pPr>
        <w:rPr>
          <w:rFonts w:ascii="Times New Roman" w:hAnsi="Times New Roman" w:cs="Times New Roman"/>
          <w:noProof/>
          <w:color w:val="000000" w:themeColor="text1"/>
          <w:sz w:val="24"/>
          <w:szCs w:val="24"/>
          <w:lang w:bidi="th-TH"/>
        </w:rPr>
      </w:pPr>
      <m:oMathPara>
        <m:oMathParaPr>
          <m:jc m:val="left"/>
        </m:oMathParaPr>
        <m:oMath>
          <m:d>
            <m:dPr>
              <m:ctrlPr>
                <w:rPr>
                  <w:rFonts w:ascii="Cambria Math" w:hAnsi="Cambria Math" w:cs="Times New Roman"/>
                  <w:noProof/>
                  <w:color w:val="000000" w:themeColor="text1"/>
                  <w:sz w:val="24"/>
                  <w:szCs w:val="24"/>
                  <w:lang w:bidi="th-TH"/>
                </w:rPr>
              </m:ctrlPr>
            </m:dPr>
            <m:e>
              <m:f>
                <m:fPr>
                  <m:ctrlPr>
                    <w:rPr>
                      <w:rFonts w:ascii="Cambria Math" w:hAnsi="Cambria Math" w:cs="Times New Roman"/>
                      <w:i/>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i/>
                              <w:noProof/>
                              <w:color w:val="000000" w:themeColor="text1"/>
                              <w:sz w:val="24"/>
                              <w:szCs w:val="24"/>
                              <w:lang w:bidi="th-TH"/>
                            </w:rPr>
                          </m:ctrlPr>
                        </m:dPr>
                        <m:e>
                          <m:r>
                            <w:rPr>
                              <w:rFonts w:ascii="Cambria Math" w:hAnsi="Cambria Math" w:cs="Times New Roman"/>
                              <w:noProof/>
                              <w:color w:val="000000" w:themeColor="text1"/>
                              <w:sz w:val="24"/>
                              <w:szCs w:val="24"/>
                              <w:lang w:bidi="th-TH"/>
                            </w:rPr>
                            <m:t>i</m:t>
                          </m:r>
                        </m:e>
                      </m:d>
                    </m:e>
                    <m:sup>
                      <m:d>
                        <m:dPr>
                          <m:ctrlPr>
                            <w:rPr>
                              <w:rFonts w:ascii="Cambria Math" w:hAnsi="Cambria Math" w:cs="Times New Roman"/>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e>
                                <m:sup>
                                  <m:r>
                                    <w:rPr>
                                      <w:rFonts w:ascii="Cambria Math" w:hAnsi="Cambria Math" w:cs="Times New Roman"/>
                                      <w:noProof/>
                                      <w:color w:val="000000" w:themeColor="text1"/>
                                      <w:sz w:val="24"/>
                                      <w:szCs w:val="24"/>
                                      <w:lang w:bidi="th-TH"/>
                                    </w:rPr>
                                    <m:t>m</m:t>
                                  </m:r>
                                </m:sup>
                              </m:sSup>
                              <m:r>
                                <m:rPr>
                                  <m:sty m:val="p"/>
                                </m:rPr>
                                <w:rPr>
                                  <w:rFonts w:ascii="Cambria Math" w:hAnsi="Cambria Math" w:cs="Times New Roman"/>
                                  <w:noProof/>
                                  <w:color w:val="000000" w:themeColor="text1"/>
                                  <w:sz w:val="24"/>
                                  <w:szCs w:val="24"/>
                                  <w:lang w:bidi="th-TH"/>
                                </w:rPr>
                                <m:t>⋅</m:t>
                              </m:r>
                              <m:r>
                                <w:rPr>
                                  <w:rFonts w:ascii="Cambria Math" w:hAnsi="Cambria Math" w:cs="Times New Roman"/>
                                  <w:noProof/>
                                  <w:color w:val="000000" w:themeColor="text1"/>
                                  <w:sz w:val="24"/>
                                  <w:szCs w:val="24"/>
                                  <w:lang w:bidi="th-TH"/>
                                </w:rPr>
                                <m:t>90</m:t>
                              </m:r>
                              <m:ctrlPr>
                                <w:rPr>
                                  <w:rFonts w:ascii="Cambria Math" w:hAnsi="Cambria Math" w:cs="Times New Roman"/>
                                  <w:i/>
                                  <w:noProof/>
                                  <w:color w:val="000000" w:themeColor="text1"/>
                                  <w:sz w:val="24"/>
                                  <w:szCs w:val="24"/>
                                  <w:lang w:bidi="th-TH"/>
                                </w:rPr>
                              </m:ctrlPr>
                            </m:den>
                          </m:f>
                          <m:ctrlPr>
                            <w:rPr>
                              <w:rFonts w:ascii="Cambria Math" w:hAnsi="Cambria Math" w:cs="Times New Roman"/>
                              <w:i/>
                              <w:noProof/>
                              <w:color w:val="000000" w:themeColor="text1"/>
                              <w:sz w:val="24"/>
                              <w:szCs w:val="24"/>
                              <w:lang w:bidi="th-TH"/>
                            </w:rPr>
                          </m:ctrlPr>
                        </m:e>
                      </m:d>
                    </m:sup>
                  </m:sSup>
                  <m: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i/>
                              <w:noProof/>
                              <w:color w:val="000000" w:themeColor="text1"/>
                              <w:sz w:val="24"/>
                              <w:szCs w:val="24"/>
                              <w:lang w:bidi="th-TH"/>
                            </w:rPr>
                          </m:ctrlPr>
                        </m:dPr>
                        <m:e>
                          <m:r>
                            <w:rPr>
                              <w:rFonts w:ascii="Cambria Math" w:hAnsi="Cambria Math" w:cs="Times New Roman"/>
                              <w:noProof/>
                              <w:color w:val="000000" w:themeColor="text1"/>
                              <w:sz w:val="24"/>
                              <w:szCs w:val="24"/>
                              <w:lang w:bidi="th-TH"/>
                            </w:rPr>
                            <m:t>i</m:t>
                          </m:r>
                        </m:e>
                      </m:d>
                    </m:e>
                    <m:sup>
                      <m:r>
                        <w:rPr>
                          <w:rFonts w:ascii="Cambria Math" w:hAnsi="Cambria Math" w:cs="Times New Roman"/>
                          <w:noProof/>
                          <w:color w:val="000000" w:themeColor="text1"/>
                          <w:sz w:val="24"/>
                          <w:szCs w:val="24"/>
                          <w:lang w:bidi="th-TH"/>
                        </w:rPr>
                        <m:t>-</m:t>
                      </m:r>
                      <m:d>
                        <m:dPr>
                          <m:ctrlPr>
                            <w:rPr>
                              <w:rFonts w:ascii="Cambria Math" w:hAnsi="Cambria Math" w:cs="Times New Roman"/>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e>
                                <m:sup>
                                  <m:r>
                                    <w:rPr>
                                      <w:rFonts w:ascii="Cambria Math" w:hAnsi="Cambria Math" w:cs="Times New Roman"/>
                                      <w:noProof/>
                                      <w:color w:val="000000" w:themeColor="text1"/>
                                      <w:sz w:val="24"/>
                                      <w:szCs w:val="24"/>
                                      <w:lang w:bidi="th-TH"/>
                                    </w:rPr>
                                    <m:t>m</m:t>
                                  </m:r>
                                </m:sup>
                              </m:sSup>
                              <m:r>
                                <m:rPr>
                                  <m:sty m:val="p"/>
                                </m:rPr>
                                <w:rPr>
                                  <w:rFonts w:ascii="Cambria Math" w:hAnsi="Cambria Math" w:cs="Times New Roman"/>
                                  <w:noProof/>
                                  <w:color w:val="000000" w:themeColor="text1"/>
                                  <w:sz w:val="24"/>
                                  <w:szCs w:val="24"/>
                                  <w:lang w:bidi="th-TH"/>
                                </w:rPr>
                                <m:t>⋅</m:t>
                              </m:r>
                              <m:r>
                                <w:rPr>
                                  <w:rFonts w:ascii="Cambria Math" w:hAnsi="Cambria Math" w:cs="Times New Roman"/>
                                  <w:noProof/>
                                  <w:color w:val="000000" w:themeColor="text1"/>
                                  <w:sz w:val="24"/>
                                  <w:szCs w:val="24"/>
                                  <w:lang w:bidi="th-TH"/>
                                </w:rPr>
                                <m:t>90</m:t>
                              </m:r>
                              <m:ctrlPr>
                                <w:rPr>
                                  <w:rFonts w:ascii="Cambria Math" w:hAnsi="Cambria Math" w:cs="Times New Roman"/>
                                  <w:i/>
                                  <w:noProof/>
                                  <w:color w:val="000000" w:themeColor="text1"/>
                                  <w:sz w:val="24"/>
                                  <w:szCs w:val="24"/>
                                  <w:lang w:bidi="th-TH"/>
                                </w:rPr>
                              </m:ctrlPr>
                            </m:den>
                          </m:f>
                          <m:ctrlPr>
                            <w:rPr>
                              <w:rFonts w:ascii="Cambria Math" w:hAnsi="Cambria Math" w:cs="Times New Roman"/>
                              <w:i/>
                              <w:noProof/>
                              <w:color w:val="000000" w:themeColor="text1"/>
                              <w:sz w:val="24"/>
                              <w:szCs w:val="24"/>
                              <w:lang w:bidi="th-TH"/>
                            </w:rPr>
                          </m:ctrlPr>
                        </m:e>
                      </m:d>
                    </m:sup>
                  </m:sSup>
                </m:num>
                <m:den>
                  <m:r>
                    <w:rPr>
                      <w:rFonts w:ascii="Cambria Math" w:hAnsi="Cambria Math" w:cs="Times New Roman"/>
                      <w:noProof/>
                      <w:color w:val="000000" w:themeColor="text1"/>
                      <w:sz w:val="24"/>
                      <w:szCs w:val="24"/>
                      <w:lang w:bidi="th-TH"/>
                    </w:rPr>
                    <m:t>2i</m:t>
                  </m:r>
                </m:den>
              </m:f>
              <m:ctrlPr>
                <w:rPr>
                  <w:rFonts w:ascii="Cambria Math" w:hAnsi="Cambria Math" w:cs="Times New Roman"/>
                  <w:i/>
                  <w:noProof/>
                  <w:color w:val="000000" w:themeColor="text1"/>
                  <w:sz w:val="24"/>
                  <w:szCs w:val="24"/>
                  <w:lang w:bidi="th-TH"/>
                </w:rPr>
              </m:ctrlPr>
            </m:e>
          </m:d>
          <m:r>
            <m:rPr>
              <m:sty m:val="p"/>
            </m:rP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ctrlPr>
                <w:rPr>
                  <w:rFonts w:ascii="Cambria Math" w:hAnsi="Cambria Math" w:cs="Times New Roman"/>
                  <w:noProof/>
                  <w:color w:val="000000" w:themeColor="text1"/>
                  <w:sz w:val="24"/>
                  <w:szCs w:val="24"/>
                  <w:lang w:bidi="th-TH"/>
                </w:rPr>
              </m:ctrlPr>
            </m:e>
            <m:sup>
              <m:r>
                <w:rPr>
                  <w:rFonts w:ascii="Cambria Math" w:hAnsi="Cambria Math" w:cs="Times New Roman"/>
                  <w:noProof/>
                  <w:color w:val="000000" w:themeColor="text1"/>
                  <w:sz w:val="24"/>
                  <w:szCs w:val="24"/>
                  <w:lang w:bidi="th-TH"/>
                </w:rPr>
                <m:t>m</m:t>
              </m:r>
            </m:sup>
          </m:sSup>
          <m:r>
            <w:rPr>
              <w:rFonts w:ascii="Cambria Math" w:hAnsi="Cambria Math" w:cs="Times New Roman"/>
              <w:noProof/>
              <w:color w:val="000000" w:themeColor="text1"/>
              <w:sz w:val="24"/>
              <w:szCs w:val="24"/>
              <w:lang w:bidi="th-TH"/>
            </w:rPr>
            <m:t>=</m:t>
          </m:r>
          <m:d>
            <m:dPr>
              <m:ctrlPr>
                <w:rPr>
                  <w:rFonts w:ascii="Cambria Math" w:hAnsi="Cambria Math" w:cs="Times New Roman"/>
                  <w:noProof/>
                  <w:color w:val="000000" w:themeColor="text1"/>
                  <w:sz w:val="24"/>
                  <w:szCs w:val="24"/>
                  <w:lang w:bidi="th-TH"/>
                </w:rPr>
              </m:ctrlPr>
            </m:dPr>
            <m:e>
              <m:f>
                <m:fPr>
                  <m:ctrlPr>
                    <w:rPr>
                      <w:rFonts w:ascii="Cambria Math" w:hAnsi="Cambria Math" w:cs="Times New Roman"/>
                      <w:i/>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i/>
                              <w:noProof/>
                              <w:color w:val="000000" w:themeColor="text1"/>
                              <w:sz w:val="24"/>
                              <w:szCs w:val="24"/>
                              <w:lang w:bidi="th-TH"/>
                            </w:rPr>
                          </m:ctrlPr>
                        </m:dPr>
                        <m:e>
                          <m:r>
                            <w:rPr>
                              <w:rFonts w:ascii="Cambria Math" w:hAnsi="Cambria Math" w:cs="Times New Roman"/>
                              <w:noProof/>
                              <w:color w:val="000000" w:themeColor="text1"/>
                              <w:sz w:val="24"/>
                              <w:szCs w:val="24"/>
                              <w:lang w:bidi="th-TH"/>
                            </w:rPr>
                            <m:t>i</m:t>
                          </m:r>
                        </m:e>
                      </m:d>
                    </m:e>
                    <m:sup>
                      <m:d>
                        <m:dPr>
                          <m:ctrlPr>
                            <w:rPr>
                              <w:rFonts w:ascii="Cambria Math" w:hAnsi="Cambria Math" w:cs="Times New Roman"/>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e>
                                <m:sup>
                                  <m:r>
                                    <w:rPr>
                                      <w:rFonts w:ascii="Cambria Math" w:hAnsi="Cambria Math" w:cs="Times New Roman"/>
                                      <w:noProof/>
                                      <w:color w:val="000000" w:themeColor="text1"/>
                                      <w:sz w:val="24"/>
                                      <w:szCs w:val="24"/>
                                      <w:lang w:bidi="th-TH"/>
                                    </w:rPr>
                                    <m:t>m-1</m:t>
                                  </m:r>
                                </m:sup>
                              </m:sSup>
                              <m:ctrlPr>
                                <w:rPr>
                                  <w:rFonts w:ascii="Cambria Math" w:hAnsi="Cambria Math" w:cs="Times New Roman"/>
                                  <w:i/>
                                  <w:noProof/>
                                  <w:color w:val="000000" w:themeColor="text1"/>
                                  <w:sz w:val="24"/>
                                  <w:szCs w:val="24"/>
                                  <w:lang w:bidi="th-TH"/>
                                </w:rPr>
                              </m:ctrlPr>
                            </m:den>
                          </m:f>
                          <m:ctrlPr>
                            <w:rPr>
                              <w:rFonts w:ascii="Cambria Math" w:hAnsi="Cambria Math" w:cs="Times New Roman"/>
                              <w:i/>
                              <w:noProof/>
                              <w:color w:val="000000" w:themeColor="text1"/>
                              <w:sz w:val="24"/>
                              <w:szCs w:val="24"/>
                              <w:lang w:bidi="th-TH"/>
                            </w:rPr>
                          </m:ctrlPr>
                        </m:e>
                      </m:d>
                    </m:sup>
                  </m:sSup>
                  <m: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i/>
                              <w:noProof/>
                              <w:color w:val="000000" w:themeColor="text1"/>
                              <w:sz w:val="24"/>
                              <w:szCs w:val="24"/>
                              <w:lang w:bidi="th-TH"/>
                            </w:rPr>
                          </m:ctrlPr>
                        </m:dPr>
                        <m:e>
                          <m:r>
                            <w:rPr>
                              <w:rFonts w:ascii="Cambria Math" w:hAnsi="Cambria Math" w:cs="Times New Roman"/>
                              <w:noProof/>
                              <w:color w:val="000000" w:themeColor="text1"/>
                              <w:sz w:val="24"/>
                              <w:szCs w:val="24"/>
                              <w:lang w:bidi="th-TH"/>
                            </w:rPr>
                            <m:t>i</m:t>
                          </m:r>
                        </m:e>
                      </m:d>
                    </m:e>
                    <m:sup>
                      <m:r>
                        <w:rPr>
                          <w:rFonts w:ascii="Cambria Math" w:hAnsi="Cambria Math" w:cs="Times New Roman"/>
                          <w:noProof/>
                          <w:color w:val="000000" w:themeColor="text1"/>
                          <w:sz w:val="24"/>
                          <w:szCs w:val="24"/>
                          <w:lang w:bidi="th-TH"/>
                        </w:rPr>
                        <m:t>-</m:t>
                      </m:r>
                      <m:d>
                        <m:dPr>
                          <m:ctrlPr>
                            <w:rPr>
                              <w:rFonts w:ascii="Cambria Math" w:hAnsi="Cambria Math" w:cs="Times New Roman"/>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e>
                                <m:sup>
                                  <m:r>
                                    <w:rPr>
                                      <w:rFonts w:ascii="Cambria Math" w:hAnsi="Cambria Math" w:cs="Times New Roman"/>
                                      <w:noProof/>
                                      <w:color w:val="000000" w:themeColor="text1"/>
                                      <w:sz w:val="24"/>
                                      <w:szCs w:val="24"/>
                                      <w:lang w:bidi="th-TH"/>
                                    </w:rPr>
                                    <m:t>m-1</m:t>
                                  </m:r>
                                </m:sup>
                              </m:sSup>
                              <m:ctrlPr>
                                <w:rPr>
                                  <w:rFonts w:ascii="Cambria Math" w:hAnsi="Cambria Math" w:cs="Times New Roman"/>
                                  <w:i/>
                                  <w:noProof/>
                                  <w:color w:val="000000" w:themeColor="text1"/>
                                  <w:sz w:val="24"/>
                                  <w:szCs w:val="24"/>
                                  <w:lang w:bidi="th-TH"/>
                                </w:rPr>
                              </m:ctrlPr>
                            </m:den>
                          </m:f>
                          <m:ctrlPr>
                            <w:rPr>
                              <w:rFonts w:ascii="Cambria Math" w:hAnsi="Cambria Math" w:cs="Times New Roman"/>
                              <w:i/>
                              <w:noProof/>
                              <w:color w:val="000000" w:themeColor="text1"/>
                              <w:sz w:val="24"/>
                              <w:szCs w:val="24"/>
                              <w:lang w:bidi="th-TH"/>
                            </w:rPr>
                          </m:ctrlPr>
                        </m:e>
                      </m:d>
                    </m:sup>
                  </m:sSup>
                </m:num>
                <m:den>
                  <m:r>
                    <w:rPr>
                      <w:rFonts w:ascii="Cambria Math" w:hAnsi="Cambria Math" w:cs="Times New Roman"/>
                      <w:noProof/>
                      <w:color w:val="000000" w:themeColor="text1"/>
                      <w:sz w:val="24"/>
                      <w:szCs w:val="24"/>
                      <w:lang w:bidi="th-TH"/>
                    </w:rPr>
                    <m:t>i</m:t>
                  </m:r>
                </m:den>
              </m:f>
              <m:ctrlPr>
                <w:rPr>
                  <w:rFonts w:ascii="Cambria Math" w:hAnsi="Cambria Math" w:cs="Times New Roman"/>
                  <w:i/>
                  <w:noProof/>
                  <w:color w:val="000000" w:themeColor="text1"/>
                  <w:sz w:val="24"/>
                  <w:szCs w:val="24"/>
                  <w:lang w:bidi="th-TH"/>
                </w:rPr>
              </m:ctrlPr>
            </m:e>
          </m:d>
          <m:r>
            <m:rPr>
              <m:sty m:val="p"/>
            </m:rP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ctrlPr>
                <w:rPr>
                  <w:rFonts w:ascii="Cambria Math" w:hAnsi="Cambria Math" w:cs="Times New Roman"/>
                  <w:noProof/>
                  <w:color w:val="000000" w:themeColor="text1"/>
                  <w:sz w:val="24"/>
                  <w:szCs w:val="24"/>
                  <w:lang w:bidi="th-TH"/>
                </w:rPr>
              </m:ctrlPr>
            </m:e>
            <m:sup>
              <m:r>
                <w:rPr>
                  <w:rFonts w:ascii="Cambria Math" w:hAnsi="Cambria Math" w:cs="Times New Roman"/>
                  <w:noProof/>
                  <w:color w:val="000000" w:themeColor="text1"/>
                  <w:sz w:val="24"/>
                  <w:szCs w:val="24"/>
                  <w:lang w:bidi="th-TH"/>
                </w:rPr>
                <m:t>m-1</m:t>
              </m:r>
            </m:sup>
          </m:sSup>
          <m:r>
            <m:rPr>
              <m:sty m:val="p"/>
            </m:rPr>
            <w:rPr>
              <w:rFonts w:ascii="Cambria Math" w:hAnsi="Cambria Math" w:cs="Times New Roman"/>
              <w:noProof/>
              <w:color w:val="000000" w:themeColor="text1"/>
              <w:sz w:val="24"/>
              <w:szCs w:val="24"/>
              <w:lang w:bidi="th-TH"/>
            </w:rPr>
            <w:br/>
          </m:r>
        </m:oMath>
      </m:oMathPara>
      <w:r w:rsidR="00E45FB3" w:rsidRPr="00E45FB3">
        <w:rPr>
          <w:rFonts w:ascii="Times New Roman" w:hAnsi="Times New Roman" w:cs="Times New Roman"/>
          <w:noProof/>
          <w:color w:val="000000" w:themeColor="text1"/>
          <w:sz w:val="24"/>
          <w:szCs w:val="24"/>
          <w:lang w:bidi="th-TH"/>
        </w:rPr>
        <w:t>It is clear that</w:t>
      </w:r>
      <m:oMath>
        <m:func>
          <m:funcPr>
            <m:ctrlPr>
              <w:rPr>
                <w:rFonts w:ascii="Cambria Math" w:hAnsi="Cambria Math" w:cs="Times New Roman"/>
                <w:noProof/>
                <w:color w:val="000000" w:themeColor="text1"/>
                <w:sz w:val="24"/>
                <w:szCs w:val="24"/>
                <w:lang w:bidi="th-TH"/>
              </w:rPr>
            </m:ctrlPr>
          </m:funcPr>
          <m:fName>
            <m:limLow>
              <m:limLowPr>
                <m:ctrlPr>
                  <w:rPr>
                    <w:rFonts w:ascii="Cambria Math" w:hAnsi="Cambria Math" w:cs="Times New Roman"/>
                    <w:i/>
                    <w:noProof/>
                    <w:color w:val="000000" w:themeColor="text1"/>
                    <w:sz w:val="24"/>
                    <w:szCs w:val="24"/>
                    <w:lang w:bidi="th-TH"/>
                  </w:rPr>
                </m:ctrlPr>
              </m:limLowPr>
              <m:e>
                <m:r>
                  <m:rPr>
                    <m:sty m:val="p"/>
                  </m:rPr>
                  <w:rPr>
                    <w:rFonts w:ascii="Cambria Math" w:hAnsi="Cambria Math" w:cs="Times New Roman"/>
                    <w:noProof/>
                    <w:color w:val="000000" w:themeColor="text1"/>
                    <w:sz w:val="24"/>
                    <w:szCs w:val="24"/>
                    <w:lang w:bidi="th-TH"/>
                  </w:rPr>
                  <m:t>lim</m:t>
                </m:r>
              </m:e>
              <m:lim>
                <m:r>
                  <w:rPr>
                    <w:rFonts w:ascii="Cambria Math" w:hAnsi="Cambria Math" w:cs="Times New Roman"/>
                    <w:noProof/>
                    <w:color w:val="000000" w:themeColor="text1"/>
                    <w:sz w:val="24"/>
                    <w:szCs w:val="24"/>
                    <w:lang w:bidi="th-TH"/>
                  </w:rPr>
                  <m:t>m</m:t>
                </m:r>
                <m:r>
                  <m:rPr>
                    <m:sty m:val="p"/>
                  </m:rPr>
                  <w:rPr>
                    <w:rFonts w:ascii="Cambria Math" w:hAnsi="Cambria Math" w:cs="Times New Roman"/>
                    <w:noProof/>
                    <w:color w:val="000000" w:themeColor="text1"/>
                    <w:sz w:val="24"/>
                    <w:szCs w:val="24"/>
                    <w:lang w:bidi="th-TH"/>
                  </w:rPr>
                  <m:t>→∞</m:t>
                </m:r>
                <m:ctrlPr>
                  <w:rPr>
                    <w:rFonts w:ascii="Cambria Math" w:hAnsi="Cambria Math" w:cs="Times New Roman"/>
                    <w:noProof/>
                    <w:color w:val="000000" w:themeColor="text1"/>
                    <w:sz w:val="24"/>
                    <w:szCs w:val="24"/>
                    <w:lang w:bidi="th-TH"/>
                  </w:rPr>
                </m:ctrlPr>
              </m:lim>
            </m:limLow>
            <m:ctrlPr>
              <w:rPr>
                <w:rFonts w:ascii="Cambria Math" w:hAnsi="Cambria Math" w:cs="Times New Roman"/>
                <w:i/>
                <w:noProof/>
                <w:color w:val="000000" w:themeColor="text1"/>
                <w:sz w:val="24"/>
                <w:szCs w:val="24"/>
                <w:lang w:bidi="th-TH"/>
              </w:rPr>
            </m:ctrlPr>
          </m:fName>
          <m:e>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e>
                  <m:sup>
                    <m:r>
                      <w:rPr>
                        <w:rFonts w:ascii="Cambria Math" w:hAnsi="Cambria Math" w:cs="Times New Roman"/>
                        <w:noProof/>
                        <w:color w:val="000000" w:themeColor="text1"/>
                        <w:sz w:val="24"/>
                        <w:szCs w:val="24"/>
                        <w:lang w:bidi="th-TH"/>
                      </w:rPr>
                      <m:t>m</m:t>
                    </m:r>
                  </m:sup>
                </m:sSup>
                <m:ctrlPr>
                  <w:rPr>
                    <w:rFonts w:ascii="Cambria Math" w:hAnsi="Cambria Math" w:cs="Times New Roman"/>
                    <w:i/>
                    <w:noProof/>
                    <w:color w:val="000000" w:themeColor="text1"/>
                    <w:sz w:val="24"/>
                    <w:szCs w:val="24"/>
                    <w:lang w:bidi="th-TH"/>
                  </w:rPr>
                </m:ctrlPr>
              </m:den>
            </m:f>
            <m:ctrlPr>
              <w:rPr>
                <w:rFonts w:ascii="Cambria Math" w:hAnsi="Cambria Math" w:cs="Times New Roman"/>
                <w:i/>
                <w:noProof/>
                <w:color w:val="000000" w:themeColor="text1"/>
                <w:sz w:val="24"/>
                <w:szCs w:val="24"/>
                <w:lang w:bidi="th-TH"/>
              </w:rPr>
            </m:ctrlPr>
          </m:e>
        </m:func>
        <m:r>
          <w:rPr>
            <w:rFonts w:ascii="Cambria Math" w:hAnsi="Cambria Math" w:cs="Times New Roman"/>
            <w:noProof/>
            <w:color w:val="000000" w:themeColor="text1"/>
            <w:sz w:val="24"/>
            <w:szCs w:val="24"/>
            <w:lang w:bidi="th-TH"/>
          </w:rPr>
          <m:t>=0</m:t>
        </m:r>
      </m:oMath>
      <w:r w:rsidR="00E45FB3" w:rsidRPr="00E45FB3">
        <w:rPr>
          <w:rFonts w:ascii="Times New Roman" w:hAnsi="Times New Roman" w:cs="Times New Roman"/>
          <w:noProof/>
          <w:color w:val="000000" w:themeColor="text1"/>
          <w:sz w:val="24"/>
          <w:szCs w:val="24"/>
          <w:lang w:bidi="th-TH"/>
        </w:rPr>
        <w:t xml:space="preserve"> and </w:t>
      </w:r>
      <m:oMath>
        <m:func>
          <m:funcPr>
            <m:ctrlPr>
              <w:rPr>
                <w:rFonts w:ascii="Cambria Math" w:hAnsi="Cambria Math" w:cs="Times New Roman"/>
                <w:noProof/>
                <w:color w:val="000000" w:themeColor="text1"/>
                <w:sz w:val="24"/>
                <w:szCs w:val="24"/>
                <w:lang w:bidi="th-TH"/>
              </w:rPr>
            </m:ctrlPr>
          </m:funcPr>
          <m:fName>
            <m:limLow>
              <m:limLowPr>
                <m:ctrlPr>
                  <w:rPr>
                    <w:rFonts w:ascii="Cambria Math" w:hAnsi="Cambria Math" w:cs="Times New Roman"/>
                    <w:i/>
                    <w:noProof/>
                    <w:color w:val="000000" w:themeColor="text1"/>
                    <w:sz w:val="24"/>
                    <w:szCs w:val="24"/>
                    <w:lang w:bidi="th-TH"/>
                  </w:rPr>
                </m:ctrlPr>
              </m:limLowPr>
              <m:e>
                <m:r>
                  <m:rPr>
                    <m:sty m:val="p"/>
                  </m:rPr>
                  <w:rPr>
                    <w:rFonts w:ascii="Cambria Math" w:hAnsi="Cambria Math" w:cs="Times New Roman"/>
                    <w:noProof/>
                    <w:color w:val="000000" w:themeColor="text1"/>
                    <w:sz w:val="24"/>
                    <w:szCs w:val="24"/>
                    <w:lang w:bidi="th-TH"/>
                  </w:rPr>
                  <m:t>lim</m:t>
                </m:r>
              </m:e>
              <m:lim>
                <m:r>
                  <m:rPr>
                    <m:sty m:val="p"/>
                  </m:rPr>
                  <w:rPr>
                    <w:rFonts w:ascii="Cambria Math" w:hAnsi="Cambria Math" w:cs="Times New Roman"/>
                    <w:noProof/>
                    <w:color w:val="000000" w:themeColor="text1"/>
                    <w:sz w:val="24"/>
                    <w:szCs w:val="24"/>
                    <w:lang w:bidi="th-TH"/>
                  </w:rPr>
                  <m:t>α→</m:t>
                </m:r>
                <m:r>
                  <w:rPr>
                    <w:rFonts w:ascii="Cambria Math" w:hAnsi="Cambria Math" w:cs="Times New Roman"/>
                    <w:noProof/>
                    <w:color w:val="000000" w:themeColor="text1"/>
                    <w:sz w:val="24"/>
                    <w:szCs w:val="24"/>
                    <w:lang w:bidi="th-TH"/>
                  </w:rPr>
                  <m:t>0</m:t>
                </m:r>
                <m:ctrlPr>
                  <w:rPr>
                    <w:rFonts w:ascii="Cambria Math" w:hAnsi="Cambria Math" w:cs="Times New Roman"/>
                    <w:noProof/>
                    <w:color w:val="000000" w:themeColor="text1"/>
                    <w:sz w:val="24"/>
                    <w:szCs w:val="24"/>
                    <w:lang w:bidi="th-TH"/>
                  </w:rPr>
                </m:ctrlPr>
              </m:lim>
            </m:limLow>
            <m:ctrlPr>
              <w:rPr>
                <w:rFonts w:ascii="Cambria Math" w:hAnsi="Cambria Math" w:cs="Times New Roman"/>
                <w:i/>
                <w:noProof/>
                <w:color w:val="000000" w:themeColor="text1"/>
                <w:sz w:val="24"/>
                <w:szCs w:val="24"/>
                <w:lang w:bidi="th-TH"/>
              </w:rPr>
            </m:ctrlPr>
          </m:fName>
          <m:e>
            <m:func>
              <m:funcPr>
                <m:ctrlPr>
                  <w:rPr>
                    <w:rFonts w:ascii="Cambria Math" w:hAnsi="Cambria Math" w:cs="Times New Roman"/>
                    <w:noProof/>
                    <w:color w:val="000000" w:themeColor="text1"/>
                    <w:sz w:val="24"/>
                    <w:szCs w:val="24"/>
                    <w:lang w:bidi="th-TH"/>
                  </w:rPr>
                </m:ctrlPr>
              </m:funcPr>
              <m:fName>
                <m:r>
                  <m:rPr>
                    <m:sty m:val="p"/>
                  </m:rPr>
                  <w:rPr>
                    <w:rFonts w:ascii="Cambria Math" w:hAnsi="Cambria Math" w:cs="Times New Roman"/>
                    <w:noProof/>
                    <w:color w:val="000000" w:themeColor="text1"/>
                    <w:sz w:val="24"/>
                    <w:szCs w:val="24"/>
                    <w:lang w:bidi="th-TH"/>
                  </w:rPr>
                  <m:t>sin</m:t>
                </m:r>
              </m:fName>
              <m:e>
                <m:r>
                  <m:rPr>
                    <m:sty m:val="p"/>
                  </m:rPr>
                  <w:rPr>
                    <w:rFonts w:ascii="Cambria Math" w:hAnsi="Cambria Math" w:cs="Times New Roman"/>
                    <w:noProof/>
                    <w:color w:val="000000" w:themeColor="text1"/>
                    <w:sz w:val="24"/>
                    <w:szCs w:val="24"/>
                    <w:lang w:bidi="th-TH"/>
                  </w:rPr>
                  <m:t>α</m:t>
                </m:r>
              </m:e>
            </m:func>
            <m:ctrlPr>
              <w:rPr>
                <w:rFonts w:ascii="Cambria Math" w:hAnsi="Cambria Math" w:cs="Times New Roman"/>
                <w:i/>
                <w:noProof/>
                <w:color w:val="000000" w:themeColor="text1"/>
                <w:sz w:val="24"/>
                <w:szCs w:val="24"/>
                <w:lang w:bidi="th-TH"/>
              </w:rPr>
            </m:ctrlPr>
          </m:e>
        </m:func>
        <m:r>
          <m:rPr>
            <m:sty m:val="p"/>
          </m:rPr>
          <w:rPr>
            <w:rFonts w:ascii="Cambria Math" w:hAnsi="Cambria Math" w:cs="Times New Roman"/>
            <w:noProof/>
            <w:color w:val="000000" w:themeColor="text1"/>
            <w:sz w:val="24"/>
            <w:szCs w:val="24"/>
            <w:lang w:bidi="th-TH"/>
          </w:rPr>
          <m: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180</m:t>
            </m:r>
            <m:ctrlPr>
              <w:rPr>
                <w:rFonts w:ascii="Cambria Math" w:hAnsi="Cambria Math" w:cs="Times New Roman"/>
                <w:i/>
                <w:noProof/>
                <w:color w:val="000000" w:themeColor="text1"/>
                <w:sz w:val="24"/>
                <w:szCs w:val="24"/>
                <w:lang w:bidi="th-TH"/>
              </w:rPr>
            </m:ctrlPr>
          </m:num>
          <m:den>
            <m:r>
              <m:rPr>
                <m:sty m:val="p"/>
              </m:rPr>
              <w:rPr>
                <w:rFonts w:ascii="Cambria Math" w:hAnsi="Cambria Math" w:cs="Times New Roman"/>
                <w:noProof/>
                <w:color w:val="000000" w:themeColor="text1"/>
                <w:sz w:val="24"/>
                <w:szCs w:val="24"/>
                <w:lang w:bidi="th-TH"/>
              </w:rPr>
              <m:t>α</m:t>
            </m:r>
            <m:ctrlPr>
              <w:rPr>
                <w:rFonts w:ascii="Cambria Math" w:hAnsi="Cambria Math" w:cs="Times New Roman"/>
                <w:i/>
                <w:noProof/>
                <w:color w:val="000000" w:themeColor="text1"/>
                <w:sz w:val="24"/>
                <w:szCs w:val="24"/>
                <w:lang w:bidi="th-TH"/>
              </w:rPr>
            </m:ctrlPr>
          </m:den>
        </m:f>
        <m:r>
          <w:rPr>
            <w:rFonts w:ascii="Cambria Math" w:hAnsi="Cambria Math" w:cs="Times New Roman"/>
            <w:noProof/>
            <w:color w:val="000000" w:themeColor="text1"/>
            <w:sz w:val="24"/>
            <w:szCs w:val="24"/>
            <w:lang w:bidi="th-TH"/>
          </w:rPr>
          <m:t>=</m:t>
        </m:r>
        <m:r>
          <m:rPr>
            <m:sty m:val="p"/>
          </m:rPr>
          <w:rPr>
            <w:rFonts w:ascii="Cambria Math" w:hAnsi="Cambria Math" w:cs="Times New Roman"/>
            <w:noProof/>
            <w:color w:val="000000" w:themeColor="text1"/>
            <w:sz w:val="24"/>
            <w:szCs w:val="24"/>
            <w:lang w:bidi="th-TH"/>
          </w:rPr>
          <m:t xml:space="preserve">π </m:t>
        </m:r>
      </m:oMath>
      <w:r w:rsidR="00E45FB3" w:rsidRPr="00E45FB3">
        <w:rPr>
          <w:rFonts w:ascii="Times New Roman" w:hAnsi="Times New Roman" w:cs="Times New Roman"/>
          <w:noProof/>
          <w:color w:val="000000" w:themeColor="text1"/>
          <w:sz w:val="24"/>
          <w:szCs w:val="24"/>
          <w:lang w:bidi="th-TH"/>
        </w:rPr>
        <w:t>thus:</w:t>
      </w:r>
    </w:p>
    <w:p w14:paraId="5EDFDD86" w14:textId="77777777" w:rsidR="00E45FB3" w:rsidRPr="00E45FB3" w:rsidRDefault="00000000" w:rsidP="00E45FB3">
      <w:pPr>
        <w:rPr>
          <w:rFonts w:ascii="Times New Roman" w:hAnsi="Times New Roman" w:cs="Times New Roman"/>
          <w:i/>
          <w:noProof/>
          <w:color w:val="000000" w:themeColor="text1"/>
          <w:sz w:val="24"/>
          <w:szCs w:val="24"/>
          <w:lang w:bidi="th-TH"/>
        </w:rPr>
      </w:pPr>
      <m:oMathPara>
        <m:oMathParaPr>
          <m:jc m:val="left"/>
        </m:oMathParaPr>
        <m:oMath>
          <m:func>
            <m:funcPr>
              <m:ctrlPr>
                <w:rPr>
                  <w:rFonts w:ascii="Cambria Math" w:hAnsi="Cambria Math" w:cs="Times New Roman"/>
                  <w:noProof/>
                  <w:color w:val="000000" w:themeColor="text1"/>
                  <w:sz w:val="24"/>
                  <w:szCs w:val="24"/>
                  <w:lang w:bidi="th-TH"/>
                </w:rPr>
              </m:ctrlPr>
            </m:funcPr>
            <m:fName>
              <m:limLow>
                <m:limLowPr>
                  <m:ctrlPr>
                    <w:rPr>
                      <w:rFonts w:ascii="Cambria Math" w:hAnsi="Cambria Math" w:cs="Times New Roman"/>
                      <w:i/>
                      <w:noProof/>
                      <w:color w:val="000000" w:themeColor="text1"/>
                      <w:sz w:val="24"/>
                      <w:szCs w:val="24"/>
                      <w:lang w:bidi="th-TH"/>
                    </w:rPr>
                  </m:ctrlPr>
                </m:limLowPr>
                <m:e>
                  <m:r>
                    <m:rPr>
                      <m:sty m:val="p"/>
                    </m:rPr>
                    <w:rPr>
                      <w:rFonts w:ascii="Cambria Math" w:hAnsi="Cambria Math" w:cs="Times New Roman"/>
                      <w:noProof/>
                      <w:color w:val="000000" w:themeColor="text1"/>
                      <w:sz w:val="24"/>
                      <w:szCs w:val="24"/>
                      <w:lang w:bidi="th-TH"/>
                    </w:rPr>
                    <m:t>lim</m:t>
                  </m:r>
                </m:e>
                <m:lim>
                  <m:r>
                    <w:rPr>
                      <w:rFonts w:ascii="Cambria Math" w:hAnsi="Cambria Math" w:cs="Times New Roman"/>
                      <w:noProof/>
                      <w:color w:val="000000" w:themeColor="text1"/>
                      <w:sz w:val="24"/>
                      <w:szCs w:val="24"/>
                      <w:lang w:bidi="th-TH"/>
                    </w:rPr>
                    <m:t>m</m:t>
                  </m:r>
                  <m:r>
                    <m:rPr>
                      <m:sty m:val="p"/>
                    </m:rPr>
                    <w:rPr>
                      <w:rFonts w:ascii="Cambria Math" w:hAnsi="Cambria Math" w:cs="Times New Roman"/>
                      <w:noProof/>
                      <w:color w:val="000000" w:themeColor="text1"/>
                      <w:sz w:val="24"/>
                      <w:szCs w:val="24"/>
                      <w:lang w:bidi="th-TH"/>
                    </w:rPr>
                    <m:t>→∞</m:t>
                  </m:r>
                  <m:ctrlPr>
                    <w:rPr>
                      <w:rFonts w:ascii="Cambria Math" w:hAnsi="Cambria Math" w:cs="Times New Roman"/>
                      <w:noProof/>
                      <w:color w:val="000000" w:themeColor="text1"/>
                      <w:sz w:val="24"/>
                      <w:szCs w:val="24"/>
                      <w:lang w:bidi="th-TH"/>
                    </w:rPr>
                  </m:ctrlPr>
                </m:lim>
              </m:limLow>
              <m:ctrlPr>
                <w:rPr>
                  <w:rFonts w:ascii="Cambria Math" w:hAnsi="Cambria Math" w:cs="Times New Roman"/>
                  <w:i/>
                  <w:noProof/>
                  <w:color w:val="000000" w:themeColor="text1"/>
                  <w:sz w:val="24"/>
                  <w:szCs w:val="24"/>
                  <w:lang w:bidi="th-TH"/>
                </w:rPr>
              </m:ctrlPr>
            </m:fName>
            <m:e>
              <m:d>
                <m:dPr>
                  <m:ctrlPr>
                    <w:rPr>
                      <w:rFonts w:ascii="Cambria Math" w:hAnsi="Cambria Math" w:cs="Times New Roman"/>
                      <w:noProof/>
                      <w:color w:val="000000" w:themeColor="text1"/>
                      <w:sz w:val="24"/>
                      <w:szCs w:val="24"/>
                      <w:lang w:bidi="th-TH"/>
                    </w:rPr>
                  </m:ctrlPr>
                </m:dPr>
                <m:e>
                  <m:f>
                    <m:fPr>
                      <m:ctrlPr>
                        <w:rPr>
                          <w:rFonts w:ascii="Cambria Math" w:hAnsi="Cambria Math" w:cs="Times New Roman"/>
                          <w:i/>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i/>
                                  <w:noProof/>
                                  <w:color w:val="000000" w:themeColor="text1"/>
                                  <w:sz w:val="24"/>
                                  <w:szCs w:val="24"/>
                                  <w:lang w:bidi="th-TH"/>
                                </w:rPr>
                              </m:ctrlPr>
                            </m:dPr>
                            <m:e>
                              <m:r>
                                <w:rPr>
                                  <w:rFonts w:ascii="Cambria Math" w:hAnsi="Cambria Math" w:cs="Times New Roman"/>
                                  <w:noProof/>
                                  <w:color w:val="000000" w:themeColor="text1"/>
                                  <w:sz w:val="24"/>
                                  <w:szCs w:val="24"/>
                                  <w:lang w:bidi="th-TH"/>
                                </w:rPr>
                                <m:t>i</m:t>
                              </m:r>
                            </m:e>
                          </m:d>
                        </m:e>
                        <m:sup>
                          <m:d>
                            <m:dPr>
                              <m:ctrlPr>
                                <w:rPr>
                                  <w:rFonts w:ascii="Cambria Math" w:hAnsi="Cambria Math" w:cs="Times New Roman"/>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e>
                                    <m:sup>
                                      <m:r>
                                        <w:rPr>
                                          <w:rFonts w:ascii="Cambria Math" w:hAnsi="Cambria Math" w:cs="Times New Roman"/>
                                          <w:noProof/>
                                          <w:color w:val="000000" w:themeColor="text1"/>
                                          <w:sz w:val="24"/>
                                          <w:szCs w:val="24"/>
                                          <w:lang w:bidi="th-TH"/>
                                        </w:rPr>
                                        <m:t>m-1</m:t>
                                      </m:r>
                                    </m:sup>
                                  </m:sSup>
                                  <m:ctrlPr>
                                    <w:rPr>
                                      <w:rFonts w:ascii="Cambria Math" w:hAnsi="Cambria Math" w:cs="Times New Roman"/>
                                      <w:i/>
                                      <w:noProof/>
                                      <w:color w:val="000000" w:themeColor="text1"/>
                                      <w:sz w:val="24"/>
                                      <w:szCs w:val="24"/>
                                      <w:lang w:bidi="th-TH"/>
                                    </w:rPr>
                                  </m:ctrlPr>
                                </m:den>
                              </m:f>
                              <m:ctrlPr>
                                <w:rPr>
                                  <w:rFonts w:ascii="Cambria Math" w:hAnsi="Cambria Math" w:cs="Times New Roman"/>
                                  <w:i/>
                                  <w:noProof/>
                                  <w:color w:val="000000" w:themeColor="text1"/>
                                  <w:sz w:val="24"/>
                                  <w:szCs w:val="24"/>
                                  <w:lang w:bidi="th-TH"/>
                                </w:rPr>
                              </m:ctrlPr>
                            </m:e>
                          </m:d>
                        </m:sup>
                      </m:sSup>
                      <m: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i/>
                                  <w:noProof/>
                                  <w:color w:val="000000" w:themeColor="text1"/>
                                  <w:sz w:val="24"/>
                                  <w:szCs w:val="24"/>
                                  <w:lang w:bidi="th-TH"/>
                                </w:rPr>
                              </m:ctrlPr>
                            </m:dPr>
                            <m:e>
                              <m:r>
                                <w:rPr>
                                  <w:rFonts w:ascii="Cambria Math" w:hAnsi="Cambria Math" w:cs="Times New Roman"/>
                                  <w:noProof/>
                                  <w:color w:val="000000" w:themeColor="text1"/>
                                  <w:sz w:val="24"/>
                                  <w:szCs w:val="24"/>
                                  <w:lang w:bidi="th-TH"/>
                                </w:rPr>
                                <m:t>i</m:t>
                              </m:r>
                            </m:e>
                          </m:d>
                        </m:e>
                        <m:sup>
                          <m:r>
                            <w:rPr>
                              <w:rFonts w:ascii="Cambria Math" w:hAnsi="Cambria Math" w:cs="Times New Roman"/>
                              <w:noProof/>
                              <w:color w:val="000000" w:themeColor="text1"/>
                              <w:sz w:val="24"/>
                              <w:szCs w:val="24"/>
                              <w:lang w:bidi="th-TH"/>
                            </w:rPr>
                            <m:t>-</m:t>
                          </m:r>
                          <m:d>
                            <m:dPr>
                              <m:ctrlPr>
                                <w:rPr>
                                  <w:rFonts w:ascii="Cambria Math" w:hAnsi="Cambria Math" w:cs="Times New Roman"/>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e>
                                    <m:sup>
                                      <m:r>
                                        <w:rPr>
                                          <w:rFonts w:ascii="Cambria Math" w:hAnsi="Cambria Math" w:cs="Times New Roman"/>
                                          <w:noProof/>
                                          <w:color w:val="000000" w:themeColor="text1"/>
                                          <w:sz w:val="24"/>
                                          <w:szCs w:val="24"/>
                                          <w:lang w:bidi="th-TH"/>
                                        </w:rPr>
                                        <m:t>m-1</m:t>
                                      </m:r>
                                    </m:sup>
                                  </m:sSup>
                                  <m:ctrlPr>
                                    <w:rPr>
                                      <w:rFonts w:ascii="Cambria Math" w:hAnsi="Cambria Math" w:cs="Times New Roman"/>
                                      <w:i/>
                                      <w:noProof/>
                                      <w:color w:val="000000" w:themeColor="text1"/>
                                      <w:sz w:val="24"/>
                                      <w:szCs w:val="24"/>
                                      <w:lang w:bidi="th-TH"/>
                                    </w:rPr>
                                  </m:ctrlPr>
                                </m:den>
                              </m:f>
                              <m:ctrlPr>
                                <w:rPr>
                                  <w:rFonts w:ascii="Cambria Math" w:hAnsi="Cambria Math" w:cs="Times New Roman"/>
                                  <w:i/>
                                  <w:noProof/>
                                  <w:color w:val="000000" w:themeColor="text1"/>
                                  <w:sz w:val="24"/>
                                  <w:szCs w:val="24"/>
                                  <w:lang w:bidi="th-TH"/>
                                </w:rPr>
                              </m:ctrlPr>
                            </m:e>
                          </m:d>
                        </m:sup>
                      </m:sSup>
                    </m:num>
                    <m:den>
                      <m:r>
                        <w:rPr>
                          <w:rFonts w:ascii="Cambria Math" w:hAnsi="Cambria Math" w:cs="Times New Roman"/>
                          <w:noProof/>
                          <w:color w:val="000000" w:themeColor="text1"/>
                          <w:sz w:val="24"/>
                          <w:szCs w:val="24"/>
                          <w:lang w:bidi="th-TH"/>
                        </w:rPr>
                        <m:t>i</m:t>
                      </m:r>
                    </m:den>
                  </m:f>
                  <m:ctrlPr>
                    <w:rPr>
                      <w:rFonts w:ascii="Cambria Math" w:hAnsi="Cambria Math" w:cs="Times New Roman"/>
                      <w:i/>
                      <w:noProof/>
                      <w:color w:val="000000" w:themeColor="text1"/>
                      <w:sz w:val="24"/>
                      <w:szCs w:val="24"/>
                      <w:lang w:bidi="th-TH"/>
                    </w:rPr>
                  </m:ctrlPr>
                </m:e>
              </m:d>
              <m:r>
                <m:rPr>
                  <m:sty m:val="p"/>
                </m:rP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ctrlPr>
                    <w:rPr>
                      <w:rFonts w:ascii="Cambria Math" w:hAnsi="Cambria Math" w:cs="Times New Roman"/>
                      <w:noProof/>
                      <w:color w:val="000000" w:themeColor="text1"/>
                      <w:sz w:val="24"/>
                      <w:szCs w:val="24"/>
                      <w:lang w:bidi="th-TH"/>
                    </w:rPr>
                  </m:ctrlPr>
                </m:e>
                <m:sup>
                  <m:r>
                    <w:rPr>
                      <w:rFonts w:ascii="Cambria Math" w:hAnsi="Cambria Math" w:cs="Times New Roman"/>
                      <w:noProof/>
                      <w:color w:val="000000" w:themeColor="text1"/>
                      <w:sz w:val="24"/>
                      <w:szCs w:val="24"/>
                      <w:lang w:bidi="th-TH"/>
                    </w:rPr>
                    <m:t>m-1</m:t>
                  </m:r>
                </m:sup>
              </m:sSup>
              <m:ctrlPr>
                <w:rPr>
                  <w:rFonts w:ascii="Cambria Math" w:hAnsi="Cambria Math" w:cs="Times New Roman"/>
                  <w:i/>
                  <w:noProof/>
                  <w:color w:val="000000" w:themeColor="text1"/>
                  <w:sz w:val="24"/>
                  <w:szCs w:val="24"/>
                  <w:lang w:bidi="th-TH"/>
                </w:rPr>
              </m:ctrlPr>
            </m:e>
          </m:func>
          <m:r>
            <w:rPr>
              <w:rFonts w:ascii="Cambria Math" w:hAnsi="Cambria Math" w:cs="Times New Roman"/>
              <w:noProof/>
              <w:color w:val="000000" w:themeColor="text1"/>
              <w:sz w:val="24"/>
              <w:szCs w:val="24"/>
              <w:lang w:bidi="th-TH"/>
            </w:rPr>
            <m:t>=π</m:t>
          </m:r>
        </m:oMath>
      </m:oMathPara>
    </w:p>
    <w:p w14:paraId="16FB6FF6" w14:textId="7DC74B32" w:rsidR="000A5B5F" w:rsidRPr="00534DF6" w:rsidRDefault="000A5B5F" w:rsidP="000A5B5F">
      <w:pPr>
        <w:rPr>
          <w:rFonts w:ascii="Times New Roman" w:hAnsi="Times New Roman" w:cs="Times New Roman"/>
          <w:noProof/>
          <w:color w:val="000000" w:themeColor="text1"/>
          <w:sz w:val="24"/>
          <w:szCs w:val="24"/>
          <w:lang w:bidi="th-TH"/>
        </w:rPr>
      </w:pPr>
      <w:r w:rsidRPr="00534DF6">
        <w:rPr>
          <w:rFonts w:ascii="Times New Roman" w:hAnsi="Times New Roman" w:cs="Times New Roman"/>
          <w:noProof/>
          <w:color w:val="000000" w:themeColor="text1"/>
          <w:sz w:val="24"/>
          <w:szCs w:val="24"/>
          <w:lang w:bidi="th-TH"/>
        </w:rPr>
        <w:t>Applying the CDS expression, the first 14,369,420 decimal digits of π were computed in 131.1 seconds on an Intel i7-4770 processor using a C implementation with MPFR and MPC libraries for high-precision arithmetic and POSIX threads for parallel computation of exponential terms. The digits were verified against the MIT π database (MIT SIPB, n.d.) and y-cruncher v0.8.6’s Chudnovsky output (Yee, n.d.), confirming exact agreement via</w:t>
      </w:r>
      <w:r w:rsidR="007A0643" w:rsidRPr="00534DF6">
        <w:rPr>
          <w:rFonts w:ascii="Times New Roman" w:hAnsi="Times New Roman" w:cs="Times New Roman"/>
          <w:noProof/>
          <w:color w:val="000000" w:themeColor="text1"/>
          <w:sz w:val="24"/>
          <w:szCs w:val="24"/>
          <w:lang w:bidi="th-TH"/>
        </w:rPr>
        <w:t xml:space="preserve"> </w:t>
      </w:r>
      <w:r w:rsidR="007A0643" w:rsidRPr="00534DF6">
        <w:rPr>
          <w:rFonts w:ascii="Times New Roman" w:hAnsi="Times New Roman" w:cs="Times New Roman"/>
          <w:noProof/>
          <w:color w:val="000000" w:themeColor="text1"/>
          <w:lang w:bidi="th-TH"/>
        </w:rPr>
        <w:t>character-by-character</w:t>
      </w:r>
      <w:r w:rsidRPr="00534DF6">
        <w:rPr>
          <w:rFonts w:ascii="Times New Roman" w:hAnsi="Times New Roman" w:cs="Times New Roman"/>
          <w:noProof/>
          <w:color w:val="000000" w:themeColor="text1"/>
          <w:sz w:val="24"/>
          <w:szCs w:val="24"/>
          <w:lang w:bidi="th-TH"/>
        </w:rPr>
        <w:t xml:space="preserve"> string comparison. Full implementation details and source code are in Appendix A.</w:t>
      </w:r>
    </w:p>
    <w:p w14:paraId="116DDC81" w14:textId="77777777" w:rsidR="000A5B5F" w:rsidRDefault="000A5B5F">
      <w:pPr>
        <w:spacing w:after="160" w:line="259"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7F947BE4" w14:textId="275560C3" w:rsidR="00E45FB3" w:rsidRPr="00E45FB3" w:rsidRDefault="00E45FB3" w:rsidP="00E45FB3">
      <w:pPr>
        <w:rPr>
          <w:rFonts w:ascii="Times New Roman" w:hAnsi="Times New Roman" w:cs="Times New Roman"/>
          <w:b/>
          <w:bCs/>
          <w:color w:val="000000" w:themeColor="text1"/>
          <w:sz w:val="24"/>
          <w:szCs w:val="24"/>
        </w:rPr>
      </w:pPr>
      <w:r w:rsidRPr="00E45FB3">
        <w:rPr>
          <w:rFonts w:ascii="Times New Roman" w:hAnsi="Times New Roman" w:cs="Times New Roman"/>
          <w:b/>
          <w:bCs/>
          <w:color w:val="000000" w:themeColor="text1"/>
          <w:sz w:val="24"/>
          <w:szCs w:val="24"/>
        </w:rPr>
        <w:lastRenderedPageBreak/>
        <w:t>Chapter 5: Conclusion, Discussion, and Recommendations</w:t>
      </w:r>
    </w:p>
    <w:p w14:paraId="7E61E245" w14:textId="77777777" w:rsidR="00E45FB3" w:rsidRPr="00E45FB3" w:rsidRDefault="00E45FB3" w:rsidP="00E45FB3">
      <w:pPr>
        <w:rPr>
          <w:rFonts w:ascii="Times New Roman" w:hAnsi="Times New Roman" w:cs="Times New Roman"/>
          <w:b/>
          <w:bCs/>
          <w:color w:val="000000" w:themeColor="text1"/>
          <w:sz w:val="24"/>
          <w:szCs w:val="24"/>
        </w:rPr>
      </w:pPr>
      <w:commentRangeStart w:id="4"/>
      <w:r w:rsidRPr="00E45FB3">
        <w:rPr>
          <w:rFonts w:ascii="Times New Roman" w:hAnsi="Times New Roman" w:cs="Times New Roman"/>
          <w:b/>
          <w:bCs/>
          <w:color w:val="000000" w:themeColor="text1"/>
          <w:sz w:val="24"/>
          <w:szCs w:val="24"/>
        </w:rPr>
        <w:t>5.1 Conclusion</w:t>
      </w:r>
    </w:p>
    <w:p w14:paraId="4780A5C2" w14:textId="77777777" w:rsidR="00315976" w:rsidRDefault="00315976" w:rsidP="00E45FB3">
      <w:pPr>
        <w:rPr>
          <w:rFonts w:ascii="Times New Roman" w:hAnsi="Times New Roman" w:cs="Times New Roman"/>
          <w:color w:val="000000" w:themeColor="text1"/>
          <w:sz w:val="24"/>
          <w:szCs w:val="24"/>
        </w:rPr>
      </w:pPr>
      <w:r w:rsidRPr="00315976">
        <w:rPr>
          <w:rFonts w:ascii="Times New Roman" w:hAnsi="Times New Roman" w:cs="Times New Roman"/>
          <w:color w:val="000000" w:themeColor="text1"/>
          <w:sz w:val="24"/>
          <w:szCs w:val="24"/>
        </w:rPr>
        <w:t>This research developed a three-step method to compute the value of π to a specified number of decimal places:</w:t>
      </w:r>
    </w:p>
    <w:p w14:paraId="72EE2CD3" w14:textId="7F87A9FE" w:rsidR="00315976" w:rsidRDefault="00E45FB3" w:rsidP="00E45FB3">
      <w:pPr>
        <w:rPr>
          <w:rFonts w:ascii="Times New Roman" w:hAnsi="Times New Roman" w:cs="Times New Roman"/>
          <w:color w:val="000000" w:themeColor="text1"/>
          <w:sz w:val="24"/>
          <w:szCs w:val="24"/>
        </w:rPr>
      </w:pPr>
      <w:commentRangeStart w:id="5"/>
      <w:r w:rsidRPr="00E45FB3">
        <w:rPr>
          <w:rFonts w:ascii="Times New Roman" w:hAnsi="Times New Roman" w:cs="Times New Roman"/>
          <w:color w:val="000000" w:themeColor="text1"/>
          <w:sz w:val="24"/>
          <w:szCs w:val="24"/>
        </w:rPr>
        <w:t xml:space="preserve">1. </w:t>
      </w:r>
      <w:r w:rsidR="00315976" w:rsidRPr="00315976">
        <w:rPr>
          <w:rFonts w:ascii="Times New Roman" w:hAnsi="Times New Roman" w:cs="Times New Roman"/>
          <w:b/>
          <w:bCs/>
          <w:color w:val="000000" w:themeColor="text1"/>
          <w:sz w:val="24"/>
          <w:szCs w:val="24"/>
        </w:rPr>
        <w:t>Specify the desired precision</w:t>
      </w:r>
      <w:r w:rsidR="00315976" w:rsidRPr="00315976">
        <w:rPr>
          <w:rFonts w:ascii="Times New Roman" w:hAnsi="Times New Roman" w:cs="Times New Roman"/>
          <w:color w:val="000000" w:themeColor="text1"/>
          <w:sz w:val="24"/>
          <w:szCs w:val="24"/>
        </w:rPr>
        <w:t>: Determine the number of decimal digits d to compute.</w:t>
      </w:r>
    </w:p>
    <w:p w14:paraId="04DD0514" w14:textId="7220E495"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2. Estimate the number of digits affected by carry propagation using the inequality: </w:t>
      </w:r>
    </w:p>
    <w:p w14:paraId="785A9DD1" w14:textId="77777777" w:rsidR="005354DF" w:rsidRPr="005354DF" w:rsidRDefault="005354DF" w:rsidP="00E45FB3">
      <w:pPr>
        <w:rPr>
          <w:rFonts w:ascii="Times New Roman" w:hAnsi="Times New Roman" w:cs="Times New Roman"/>
          <w:color w:val="000000" w:themeColor="text1"/>
          <w:sz w:val="24"/>
          <w:szCs w:val="24"/>
        </w:rPr>
      </w:pPr>
      <m:oMathPara>
        <m:oMath>
          <m:r>
            <w:rPr>
              <w:rFonts w:ascii="Cambria Math" w:hAnsi="Cambria Math" w:cs="Times New Roman"/>
              <w:noProof/>
              <w:color w:val="000000" w:themeColor="text1"/>
              <w:sz w:val="24"/>
              <w:szCs w:val="24"/>
            </w:rPr>
            <m:t>k&gt;</m:t>
          </m:r>
          <m:d>
            <m:dPr>
              <m:begChr m:val="⌊"/>
              <m:endChr m:val="⌋"/>
              <m:ctrlPr>
                <w:rPr>
                  <w:rFonts w:ascii="Cambria Math" w:hAnsi="Cambria Math" w:cs="Times New Roman"/>
                  <w:noProof/>
                  <w:color w:val="000000" w:themeColor="text1"/>
                  <w:sz w:val="24"/>
                  <w:szCs w:val="24"/>
                  <w:lang w:bidi="th-TH"/>
                </w:rPr>
              </m:ctrlPr>
            </m:dPr>
            <m:e>
              <m:func>
                <m:funcPr>
                  <m:ctrlPr>
                    <w:rPr>
                      <w:rFonts w:ascii="Cambria Math" w:hAnsi="Cambria Math" w:cs="Times New Roman"/>
                      <w:noProof/>
                      <w:color w:val="000000" w:themeColor="text1"/>
                      <w:sz w:val="24"/>
                      <w:szCs w:val="24"/>
                      <w:lang w:bidi="th-TH"/>
                    </w:rPr>
                  </m:ctrlPr>
                </m:funcPr>
                <m:fName>
                  <m:sSub>
                    <m:sSubPr>
                      <m:ctrlPr>
                        <w:rPr>
                          <w:rFonts w:ascii="Cambria Math" w:hAnsi="Cambria Math" w:cs="Times New Roman"/>
                          <w:i/>
                          <w:noProof/>
                          <w:color w:val="000000" w:themeColor="text1"/>
                          <w:sz w:val="24"/>
                          <w:szCs w:val="24"/>
                          <w:lang w:bidi="th-TH"/>
                        </w:rPr>
                      </m:ctrlPr>
                    </m:sSubPr>
                    <m:e>
                      <m:r>
                        <m:rPr>
                          <m:sty m:val="p"/>
                        </m:rPr>
                        <w:rPr>
                          <w:rFonts w:ascii="Cambria Math" w:hAnsi="Cambria Math" w:cs="Times New Roman"/>
                          <w:noProof/>
                          <w:color w:val="000000" w:themeColor="text1"/>
                          <w:sz w:val="24"/>
                          <w:szCs w:val="24"/>
                        </w:rPr>
                        <m:t>log</m:t>
                      </m:r>
                    </m:e>
                    <m:sub>
                      <m:r>
                        <w:rPr>
                          <w:rFonts w:ascii="Cambria Math" w:hAnsi="Cambria Math" w:cs="Times New Roman"/>
                          <w:noProof/>
                          <w:color w:val="000000" w:themeColor="text1"/>
                          <w:sz w:val="24"/>
                          <w:szCs w:val="24"/>
                        </w:rPr>
                        <m:t>10</m:t>
                      </m:r>
                      <m:ctrlPr>
                        <w:rPr>
                          <w:rFonts w:ascii="Cambria Math" w:hAnsi="Cambria Math" w:cs="Times New Roman"/>
                          <w:noProof/>
                          <w:color w:val="000000" w:themeColor="text1"/>
                          <w:sz w:val="24"/>
                          <w:szCs w:val="24"/>
                          <w:lang w:bidi="th-TH"/>
                        </w:rPr>
                      </m:ctrlPr>
                    </m:sub>
                  </m:sSub>
                  <m:ctrlPr>
                    <w:rPr>
                      <w:rFonts w:ascii="Cambria Math" w:hAnsi="Cambria Math" w:cs="Times New Roman"/>
                      <w:i/>
                      <w:noProof/>
                      <w:color w:val="000000" w:themeColor="text1"/>
                      <w:sz w:val="24"/>
                      <w:szCs w:val="24"/>
                      <w:lang w:bidi="th-TH"/>
                    </w:rPr>
                  </m:ctrlPr>
                </m:fName>
                <m:e>
                  <m:d>
                    <m:dPr>
                      <m:ctrlPr>
                        <w:rPr>
                          <w:rFonts w:ascii="Cambria Math" w:hAnsi="Cambria Math" w:cs="Times New Roman"/>
                          <w:i/>
                          <w:noProof/>
                          <w:color w:val="000000" w:themeColor="text1"/>
                          <w:sz w:val="24"/>
                          <w:szCs w:val="24"/>
                          <w:lang w:bidi="th-TH"/>
                        </w:rPr>
                      </m:ctrlPr>
                    </m:dPr>
                    <m:e>
                      <m:r>
                        <w:rPr>
                          <w:rFonts w:ascii="Cambria Math" w:hAnsi="Cambria Math" w:cs="Times New Roman"/>
                          <w:noProof/>
                          <w:color w:val="000000" w:themeColor="text1"/>
                          <w:sz w:val="24"/>
                          <w:szCs w:val="24"/>
                        </w:rPr>
                        <m:t>d</m:t>
                      </m:r>
                      <m:r>
                        <m:rPr>
                          <m:sty m:val="p"/>
                        </m:rPr>
                        <w:rPr>
                          <w:rFonts w:ascii="Cambria Math" w:hAnsi="Cambria Math" w:cs="Times New Roman"/>
                          <w:noProof/>
                          <w:color w:val="000000" w:themeColor="text1"/>
                          <w:sz w:val="24"/>
                          <w:szCs w:val="24"/>
                        </w:rPr>
                        <m:t>×</m:t>
                      </m:r>
                      <m:r>
                        <w:rPr>
                          <w:rFonts w:ascii="Cambria Math" w:hAnsi="Cambria Math" w:cs="Times New Roman"/>
                          <w:sz w:val="24"/>
                          <w:szCs w:val="24"/>
                        </w:rPr>
                        <m:t>3.2</m:t>
                      </m:r>
                    </m:e>
                  </m:d>
                  <m:ctrlPr>
                    <w:rPr>
                      <w:rFonts w:ascii="Cambria Math" w:hAnsi="Cambria Math" w:cs="Times New Roman"/>
                      <w:i/>
                      <w:noProof/>
                      <w:color w:val="000000" w:themeColor="text1"/>
                      <w:sz w:val="24"/>
                      <w:szCs w:val="24"/>
                      <w:lang w:bidi="th-TH"/>
                    </w:rPr>
                  </m:ctrlPr>
                </m:e>
              </m:func>
            </m:e>
          </m:d>
          <m:r>
            <w:rPr>
              <w:rFonts w:ascii="Cambria Math" w:hAnsi="Cambria Math" w:cs="Times New Roman"/>
              <w:noProof/>
              <w:color w:val="000000" w:themeColor="text1"/>
              <w:sz w:val="24"/>
              <w:szCs w:val="24"/>
            </w:rPr>
            <m:t>+1</m:t>
          </m:r>
        </m:oMath>
      </m:oMathPara>
    </w:p>
    <w:p w14:paraId="7C9FCBE9" w14:textId="7EC22035" w:rsidR="00E45FB3" w:rsidRPr="005354DF"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Then, compute </w:t>
      </w:r>
      <m:oMath>
        <m:r>
          <w:rPr>
            <w:rFonts w:ascii="Cambria Math" w:hAnsi="Cambria Math" w:cs="Times New Roman"/>
            <w:noProof/>
            <w:color w:val="000000" w:themeColor="text1"/>
            <w:sz w:val="24"/>
            <w:szCs w:val="24"/>
            <w:lang w:bidi="th-TH"/>
          </w:rPr>
          <m:t>d+k= n</m:t>
        </m:r>
      </m:oMath>
      <w:r w:rsidRPr="00E45FB3">
        <w:rPr>
          <w:rFonts w:ascii="Times New Roman" w:hAnsi="Times New Roman" w:cs="Times New Roman"/>
          <w:color w:val="000000" w:themeColor="text1"/>
          <w:sz w:val="24"/>
          <w:szCs w:val="24"/>
          <w:lang w:bidi="th-TH"/>
        </w:rPr>
        <w:t>, and determine the smallest integer</w:t>
      </w:r>
      <w:r w:rsidRPr="00E45FB3">
        <w:rPr>
          <w:rFonts w:ascii="Times New Roman" w:hAnsi="Times New Roman" w:cs="Times New Roman"/>
          <w:noProof/>
          <w:color w:val="000000" w:themeColor="text1"/>
          <w:sz w:val="24"/>
          <w:szCs w:val="24"/>
          <w:lang w:bidi="th-TH"/>
        </w:rPr>
        <w:t xml:space="preserve"> </w:t>
      </w:r>
      <m:oMath>
        <m:r>
          <w:rPr>
            <w:rFonts w:ascii="Cambria Math" w:hAnsi="Cambria Math" w:cs="Times New Roman"/>
            <w:noProof/>
            <w:color w:val="000000" w:themeColor="text1"/>
            <w:sz w:val="24"/>
            <w:szCs w:val="24"/>
            <w:lang w:bidi="th-TH"/>
          </w:rPr>
          <m:t>m</m:t>
        </m:r>
        <m:r>
          <m:rPr>
            <m:sty m:val="p"/>
          </m:rPr>
          <w:rPr>
            <w:rFonts w:ascii="Cambria Math" w:hAnsi="Cambria Math" w:cs="Times New Roman"/>
            <w:noProof/>
            <w:color w:val="000000" w:themeColor="text1"/>
            <w:sz w:val="24"/>
            <w:szCs w:val="24"/>
            <w:lang w:bidi="th-TH"/>
          </w:rPr>
          <m:t>∈</m:t>
        </m:r>
        <m:r>
          <w:rPr>
            <w:rFonts w:ascii="Cambria Math" w:hAnsi="Cambria Math" w:cs="Times New Roman"/>
            <w:noProof/>
            <w:color w:val="000000" w:themeColor="text1"/>
            <w:sz w:val="24"/>
            <w:szCs w:val="24"/>
            <w:lang w:bidi="th-TH"/>
          </w:rPr>
          <m:t>Z</m:t>
        </m:r>
      </m:oMath>
      <w:r w:rsidRPr="00E45FB3">
        <w:rPr>
          <w:rFonts w:ascii="Times New Roman" w:hAnsi="Times New Roman" w:cs="Times New Roman"/>
          <w:color w:val="000000" w:themeColor="text1"/>
          <w:sz w:val="24"/>
          <w:szCs w:val="24"/>
        </w:rPr>
        <w:t xml:space="preserve"> satisfying:</w:t>
      </w:r>
    </w:p>
    <w:p w14:paraId="195E95B2" w14:textId="7362A379" w:rsidR="00E45FB3" w:rsidRPr="00E45FB3" w:rsidRDefault="00E45FB3" w:rsidP="00E45FB3">
      <w:pPr>
        <w:rPr>
          <w:rFonts w:ascii="Times New Roman" w:hAnsi="Times New Roman" w:cs="Times New Roman"/>
          <w:color w:val="000000" w:themeColor="text1"/>
          <w:sz w:val="24"/>
          <w:szCs w:val="24"/>
        </w:rPr>
      </w:pPr>
      <m:oMathPara>
        <m:oMath>
          <m:r>
            <w:rPr>
              <w:rFonts w:ascii="Cambria Math" w:hAnsi="Cambria Math" w:cs="Times New Roman"/>
              <w:noProof/>
              <w:color w:val="000000" w:themeColor="text1"/>
              <w:sz w:val="24"/>
              <w:szCs w:val="24"/>
              <w:lang w:bidi="th-TH"/>
            </w:rPr>
            <m:t>m&gt;</m:t>
          </m:r>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5n+1</m:t>
              </m:r>
              <m:ctrlPr>
                <w:rPr>
                  <w:rFonts w:ascii="Cambria Math" w:hAnsi="Cambria Math" w:cs="Times New Roman"/>
                  <w:i/>
                  <w:noProof/>
                  <w:color w:val="000000" w:themeColor="text1"/>
                  <w:sz w:val="24"/>
                  <w:szCs w:val="24"/>
                  <w:lang w:bidi="th-TH"/>
                </w:rPr>
              </m:ctrlPr>
            </m:num>
            <m:den>
              <m:r>
                <w:rPr>
                  <w:rFonts w:ascii="Cambria Math" w:hAnsi="Cambria Math" w:cs="Times New Roman"/>
                  <w:noProof/>
                  <w:color w:val="000000" w:themeColor="text1"/>
                  <w:sz w:val="24"/>
                  <w:szCs w:val="24"/>
                  <w:lang w:bidi="th-TH"/>
                </w:rPr>
                <m:t>3</m:t>
              </m:r>
              <m:ctrlPr>
                <w:rPr>
                  <w:rFonts w:ascii="Cambria Math" w:hAnsi="Cambria Math" w:cs="Times New Roman"/>
                  <w:i/>
                  <w:noProof/>
                  <w:color w:val="000000" w:themeColor="text1"/>
                  <w:sz w:val="24"/>
                  <w:szCs w:val="24"/>
                  <w:lang w:bidi="th-TH"/>
                </w:rPr>
              </m:ctrlPr>
            </m:den>
          </m:f>
          <m:r>
            <m:rPr>
              <m:sty m:val="p"/>
            </m:rPr>
            <w:rPr>
              <w:rFonts w:ascii="Cambria Math" w:hAnsi="Cambria Math" w:cs="Times New Roman"/>
              <w:color w:val="000000" w:themeColor="text1"/>
              <w:sz w:val="24"/>
              <w:szCs w:val="24"/>
            </w:rPr>
            <w:br/>
          </m:r>
        </m:oMath>
      </m:oMathPara>
      <w:r w:rsidRPr="00E45FB3">
        <w:rPr>
          <w:rFonts w:ascii="Times New Roman" w:hAnsi="Times New Roman" w:cs="Times New Roman"/>
          <w:color w:val="000000" w:themeColor="text1"/>
          <w:sz w:val="24"/>
          <w:szCs w:val="24"/>
        </w:rPr>
        <w:t xml:space="preserve">3. Substitute the resulting value of </w:t>
      </w:r>
      <m:oMath>
        <m:r>
          <w:rPr>
            <w:rFonts w:ascii="Cambria Math" w:hAnsi="Cambria Math" w:cs="Times New Roman"/>
            <w:color w:val="000000" w:themeColor="text1"/>
            <w:sz w:val="24"/>
            <w:szCs w:val="24"/>
          </w:rPr>
          <m:t>m</m:t>
        </m:r>
      </m:oMath>
      <w:r w:rsidRPr="00E45FB3">
        <w:rPr>
          <w:rFonts w:ascii="Times New Roman" w:hAnsi="Times New Roman" w:cs="Times New Roman"/>
          <w:color w:val="000000" w:themeColor="text1"/>
          <w:sz w:val="24"/>
          <w:szCs w:val="24"/>
        </w:rPr>
        <w:t xml:space="preserve"> into the following expression and evaluate it using high-precision numerical computation:</w:t>
      </w:r>
    </w:p>
    <w:p w14:paraId="5CA17E71" w14:textId="77777777" w:rsidR="00E45FB3" w:rsidRPr="00E45FB3" w:rsidRDefault="00000000" w:rsidP="00E45FB3">
      <w:pPr>
        <w:jc w:val="center"/>
        <w:rPr>
          <w:rFonts w:ascii="Times New Roman" w:hAnsi="Times New Roman" w:cs="Times New Roman"/>
          <w:color w:val="000000" w:themeColor="text1"/>
          <w:sz w:val="24"/>
          <w:szCs w:val="24"/>
        </w:rPr>
      </w:pPr>
      <m:oMathPara>
        <m:oMath>
          <m:d>
            <m:dPr>
              <m:ctrlPr>
                <w:rPr>
                  <w:rFonts w:ascii="Cambria Math" w:hAnsi="Cambria Math" w:cs="Times New Roman"/>
                  <w:noProof/>
                  <w:color w:val="000000" w:themeColor="text1"/>
                  <w:sz w:val="24"/>
                  <w:szCs w:val="24"/>
                  <w:lang w:bidi="th-TH"/>
                </w:rPr>
              </m:ctrlPr>
            </m:dPr>
            <m:e>
              <m:f>
                <m:fPr>
                  <m:ctrlPr>
                    <w:rPr>
                      <w:rFonts w:ascii="Cambria Math" w:hAnsi="Cambria Math" w:cs="Times New Roman"/>
                      <w:i/>
                      <w:noProof/>
                      <w:color w:val="000000" w:themeColor="text1"/>
                      <w:sz w:val="24"/>
                      <w:szCs w:val="24"/>
                      <w:lang w:bidi="th-TH"/>
                    </w:rPr>
                  </m:ctrlPr>
                </m:fPr>
                <m:num>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i/>
                              <w:noProof/>
                              <w:color w:val="000000" w:themeColor="text1"/>
                              <w:sz w:val="24"/>
                              <w:szCs w:val="24"/>
                              <w:lang w:bidi="th-TH"/>
                            </w:rPr>
                          </m:ctrlPr>
                        </m:dPr>
                        <m:e>
                          <m:r>
                            <w:rPr>
                              <w:rFonts w:ascii="Cambria Math" w:hAnsi="Cambria Math" w:cs="Times New Roman"/>
                              <w:noProof/>
                              <w:color w:val="000000" w:themeColor="text1"/>
                              <w:sz w:val="24"/>
                              <w:szCs w:val="24"/>
                              <w:lang w:bidi="th-TH"/>
                            </w:rPr>
                            <m:t>i</m:t>
                          </m:r>
                        </m:e>
                      </m:d>
                    </m:e>
                    <m:sup>
                      <m:d>
                        <m:dPr>
                          <m:ctrlPr>
                            <w:rPr>
                              <w:rFonts w:ascii="Cambria Math" w:hAnsi="Cambria Math" w:cs="Times New Roman"/>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e>
                                <m:sup>
                                  <m:r>
                                    <w:rPr>
                                      <w:rFonts w:ascii="Cambria Math" w:hAnsi="Cambria Math" w:cs="Times New Roman"/>
                                      <w:noProof/>
                                      <w:color w:val="000000" w:themeColor="text1"/>
                                      <w:sz w:val="24"/>
                                      <w:szCs w:val="24"/>
                                      <w:lang w:bidi="th-TH"/>
                                    </w:rPr>
                                    <m:t>m-1</m:t>
                                  </m:r>
                                </m:sup>
                              </m:sSup>
                              <m:ctrlPr>
                                <w:rPr>
                                  <w:rFonts w:ascii="Cambria Math" w:hAnsi="Cambria Math" w:cs="Times New Roman"/>
                                  <w:i/>
                                  <w:noProof/>
                                  <w:color w:val="000000" w:themeColor="text1"/>
                                  <w:sz w:val="24"/>
                                  <w:szCs w:val="24"/>
                                  <w:lang w:bidi="th-TH"/>
                                </w:rPr>
                              </m:ctrlPr>
                            </m:den>
                          </m:f>
                          <m:ctrlPr>
                            <w:rPr>
                              <w:rFonts w:ascii="Cambria Math" w:hAnsi="Cambria Math" w:cs="Times New Roman"/>
                              <w:i/>
                              <w:noProof/>
                              <w:color w:val="000000" w:themeColor="text1"/>
                              <w:sz w:val="24"/>
                              <w:szCs w:val="24"/>
                              <w:lang w:bidi="th-TH"/>
                            </w:rPr>
                          </m:ctrlPr>
                        </m:e>
                      </m:d>
                    </m:sup>
                  </m:sSup>
                  <m: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d>
                        <m:dPr>
                          <m:ctrlPr>
                            <w:rPr>
                              <w:rFonts w:ascii="Cambria Math" w:hAnsi="Cambria Math" w:cs="Times New Roman"/>
                              <w:i/>
                              <w:noProof/>
                              <w:color w:val="000000" w:themeColor="text1"/>
                              <w:sz w:val="24"/>
                              <w:szCs w:val="24"/>
                              <w:lang w:bidi="th-TH"/>
                            </w:rPr>
                          </m:ctrlPr>
                        </m:dPr>
                        <m:e>
                          <m:r>
                            <w:rPr>
                              <w:rFonts w:ascii="Cambria Math" w:hAnsi="Cambria Math" w:cs="Times New Roman"/>
                              <w:noProof/>
                              <w:color w:val="000000" w:themeColor="text1"/>
                              <w:sz w:val="24"/>
                              <w:szCs w:val="24"/>
                              <w:lang w:bidi="th-TH"/>
                            </w:rPr>
                            <m:t>i</m:t>
                          </m:r>
                        </m:e>
                      </m:d>
                    </m:e>
                    <m:sup>
                      <m:r>
                        <w:rPr>
                          <w:rFonts w:ascii="Cambria Math" w:hAnsi="Cambria Math" w:cs="Times New Roman"/>
                          <w:noProof/>
                          <w:color w:val="000000" w:themeColor="text1"/>
                          <w:sz w:val="24"/>
                          <w:szCs w:val="24"/>
                          <w:lang w:bidi="th-TH"/>
                        </w:rPr>
                        <m:t>-</m:t>
                      </m:r>
                      <m:d>
                        <m:dPr>
                          <m:ctrlPr>
                            <w:rPr>
                              <w:rFonts w:ascii="Cambria Math" w:hAnsi="Cambria Math" w:cs="Times New Roman"/>
                              <w:noProof/>
                              <w:color w:val="000000" w:themeColor="text1"/>
                              <w:sz w:val="24"/>
                              <w:szCs w:val="24"/>
                              <w:lang w:bidi="th-TH"/>
                            </w:rPr>
                          </m:ctrlPr>
                        </m:dPr>
                        <m:e>
                          <m:f>
                            <m:fPr>
                              <m:ctrlPr>
                                <w:rPr>
                                  <w:rFonts w:ascii="Cambria Math" w:hAnsi="Cambria Math" w:cs="Times New Roman"/>
                                  <w:noProof/>
                                  <w:color w:val="000000" w:themeColor="text1"/>
                                  <w:sz w:val="24"/>
                                  <w:szCs w:val="24"/>
                                  <w:lang w:bidi="th-TH"/>
                                </w:rPr>
                              </m:ctrlPr>
                            </m:fPr>
                            <m:num>
                              <m:r>
                                <w:rPr>
                                  <w:rFonts w:ascii="Cambria Math" w:hAnsi="Cambria Math" w:cs="Times New Roman"/>
                                  <w:noProof/>
                                  <w:color w:val="000000" w:themeColor="text1"/>
                                  <w:sz w:val="24"/>
                                  <w:szCs w:val="24"/>
                                  <w:lang w:bidi="th-TH"/>
                                </w:rPr>
                                <m:t>1</m:t>
                              </m:r>
                              <m:ctrlPr>
                                <w:rPr>
                                  <w:rFonts w:ascii="Cambria Math" w:hAnsi="Cambria Math" w:cs="Times New Roman"/>
                                  <w:i/>
                                  <w:noProof/>
                                  <w:color w:val="000000" w:themeColor="text1"/>
                                  <w:sz w:val="24"/>
                                  <w:szCs w:val="24"/>
                                  <w:lang w:bidi="th-TH"/>
                                </w:rPr>
                              </m:ctrlPr>
                            </m:num>
                            <m:den>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e>
                                <m:sup>
                                  <m:r>
                                    <w:rPr>
                                      <w:rFonts w:ascii="Cambria Math" w:hAnsi="Cambria Math" w:cs="Times New Roman"/>
                                      <w:noProof/>
                                      <w:color w:val="000000" w:themeColor="text1"/>
                                      <w:sz w:val="24"/>
                                      <w:szCs w:val="24"/>
                                      <w:lang w:bidi="th-TH"/>
                                    </w:rPr>
                                    <m:t>m-1</m:t>
                                  </m:r>
                                </m:sup>
                              </m:sSup>
                              <m:ctrlPr>
                                <w:rPr>
                                  <w:rFonts w:ascii="Cambria Math" w:hAnsi="Cambria Math" w:cs="Times New Roman"/>
                                  <w:i/>
                                  <w:noProof/>
                                  <w:color w:val="000000" w:themeColor="text1"/>
                                  <w:sz w:val="24"/>
                                  <w:szCs w:val="24"/>
                                  <w:lang w:bidi="th-TH"/>
                                </w:rPr>
                              </m:ctrlPr>
                            </m:den>
                          </m:f>
                          <m:ctrlPr>
                            <w:rPr>
                              <w:rFonts w:ascii="Cambria Math" w:hAnsi="Cambria Math" w:cs="Times New Roman"/>
                              <w:i/>
                              <w:noProof/>
                              <w:color w:val="000000" w:themeColor="text1"/>
                              <w:sz w:val="24"/>
                              <w:szCs w:val="24"/>
                              <w:lang w:bidi="th-TH"/>
                            </w:rPr>
                          </m:ctrlPr>
                        </m:e>
                      </m:d>
                    </m:sup>
                  </m:sSup>
                </m:num>
                <m:den>
                  <m:r>
                    <w:rPr>
                      <w:rFonts w:ascii="Cambria Math" w:hAnsi="Cambria Math" w:cs="Times New Roman"/>
                      <w:noProof/>
                      <w:color w:val="000000" w:themeColor="text1"/>
                      <w:sz w:val="24"/>
                      <w:szCs w:val="24"/>
                      <w:lang w:bidi="th-TH"/>
                    </w:rPr>
                    <m:t>i</m:t>
                  </m:r>
                </m:den>
              </m:f>
              <m:ctrlPr>
                <w:rPr>
                  <w:rFonts w:ascii="Cambria Math" w:hAnsi="Cambria Math" w:cs="Times New Roman"/>
                  <w:i/>
                  <w:noProof/>
                  <w:color w:val="000000" w:themeColor="text1"/>
                  <w:sz w:val="24"/>
                  <w:szCs w:val="24"/>
                  <w:lang w:bidi="th-TH"/>
                </w:rPr>
              </m:ctrlPr>
            </m:e>
          </m:d>
          <m:r>
            <m:rPr>
              <m:sty m:val="p"/>
            </m:rPr>
            <w:rPr>
              <w:rFonts w:ascii="Cambria Math" w:hAnsi="Cambria Math" w:cs="Times New Roman"/>
              <w:noProof/>
              <w:color w:val="000000" w:themeColor="text1"/>
              <w:sz w:val="24"/>
              <w:szCs w:val="24"/>
              <w:lang w:bidi="th-TH"/>
            </w:rPr>
            <m:t>⋅</m:t>
          </m:r>
          <m:sSup>
            <m:sSupPr>
              <m:ctrlPr>
                <w:rPr>
                  <w:rFonts w:ascii="Cambria Math" w:hAnsi="Cambria Math" w:cs="Times New Roman"/>
                  <w:i/>
                  <w:noProof/>
                  <w:color w:val="000000" w:themeColor="text1"/>
                  <w:sz w:val="24"/>
                  <w:szCs w:val="24"/>
                  <w:lang w:bidi="th-TH"/>
                </w:rPr>
              </m:ctrlPr>
            </m:sSupPr>
            <m:e>
              <m:r>
                <w:rPr>
                  <w:rFonts w:ascii="Cambria Math" w:hAnsi="Cambria Math" w:cs="Times New Roman"/>
                  <w:noProof/>
                  <w:color w:val="000000" w:themeColor="text1"/>
                  <w:sz w:val="24"/>
                  <w:szCs w:val="24"/>
                  <w:lang w:bidi="th-TH"/>
                </w:rPr>
                <m:t>2</m:t>
              </m:r>
              <m:ctrlPr>
                <w:rPr>
                  <w:rFonts w:ascii="Cambria Math" w:hAnsi="Cambria Math" w:cs="Times New Roman"/>
                  <w:noProof/>
                  <w:color w:val="000000" w:themeColor="text1"/>
                  <w:sz w:val="24"/>
                  <w:szCs w:val="24"/>
                  <w:lang w:bidi="th-TH"/>
                </w:rPr>
              </m:ctrlPr>
            </m:e>
            <m:sup>
              <m:r>
                <w:rPr>
                  <w:rFonts w:ascii="Cambria Math" w:hAnsi="Cambria Math" w:cs="Times New Roman"/>
                  <w:noProof/>
                  <w:color w:val="000000" w:themeColor="text1"/>
                  <w:sz w:val="24"/>
                  <w:szCs w:val="24"/>
                  <w:lang w:bidi="th-TH"/>
                </w:rPr>
                <m:t>m-1</m:t>
              </m:r>
            </m:sup>
          </m:sSup>
          <w:commentRangeEnd w:id="4"/>
          <w:commentRangeEnd w:id="5"/>
          <m:r>
            <m:rPr>
              <m:sty m:val="p"/>
            </m:rPr>
            <w:rPr>
              <w:rStyle w:val="af0"/>
              <w:rFonts w:ascii="Cambria Math" w:hAnsi="Cambria Math" w:cs="Times New Roman"/>
              <w:color w:val="000000" w:themeColor="text1"/>
              <w:sz w:val="24"/>
              <w:szCs w:val="24"/>
            </w:rPr>
            <w:commentReference w:id="4"/>
          </m:r>
        </m:oMath>
      </m:oMathPara>
    </w:p>
    <w:p w14:paraId="3A7C9868" w14:textId="77777777" w:rsidR="00E45FB3" w:rsidRPr="00E45FB3" w:rsidRDefault="00E45FB3" w:rsidP="00E45FB3">
      <w:pPr>
        <w:rPr>
          <w:rFonts w:ascii="Times New Roman" w:hAnsi="Times New Roman" w:cs="Times New Roman"/>
          <w:noProof/>
          <w:color w:val="000000" w:themeColor="text1"/>
          <w:sz w:val="24"/>
          <w:szCs w:val="24"/>
          <w:lang w:bidi="th-TH"/>
        </w:rPr>
      </w:pPr>
      <w:r w:rsidRPr="00E45FB3">
        <w:rPr>
          <w:rStyle w:val="af0"/>
          <w:rFonts w:ascii="Times New Roman" w:hAnsi="Times New Roman" w:cs="Times New Roman"/>
          <w:color w:val="000000" w:themeColor="text1"/>
          <w:sz w:val="24"/>
          <w:szCs w:val="24"/>
        </w:rPr>
        <w:commentReference w:id="5"/>
      </w:r>
      <w:r w:rsidRPr="00E45FB3">
        <w:rPr>
          <w:rFonts w:ascii="Times New Roman" w:hAnsi="Times New Roman" w:cs="Times New Roman"/>
          <w:noProof/>
          <w:color w:val="000000" w:themeColor="text1"/>
          <w:sz w:val="24"/>
          <w:szCs w:val="24"/>
          <w:lang w:bidi="th-TH"/>
        </w:rPr>
        <w:t>The result approximates pi with the desired number of correct decimal digits.</w:t>
      </w:r>
    </w:p>
    <w:p w14:paraId="58EFA213" w14:textId="77777777" w:rsidR="00E45FB3" w:rsidRPr="00E45FB3" w:rsidRDefault="00E45FB3" w:rsidP="00E45FB3">
      <w:pPr>
        <w:rPr>
          <w:rFonts w:ascii="Times New Roman" w:hAnsi="Times New Roman" w:cs="Times New Roman"/>
          <w:b/>
          <w:bCs/>
          <w:color w:val="000000" w:themeColor="text1"/>
          <w:sz w:val="24"/>
          <w:szCs w:val="24"/>
        </w:rPr>
      </w:pPr>
      <w:r w:rsidRPr="00E45FB3">
        <w:rPr>
          <w:rFonts w:ascii="Times New Roman" w:hAnsi="Times New Roman" w:cs="Times New Roman"/>
          <w:b/>
          <w:bCs/>
          <w:color w:val="000000" w:themeColor="text1"/>
          <w:sz w:val="24"/>
          <w:szCs w:val="24"/>
        </w:rPr>
        <w:br w:type="page"/>
      </w:r>
    </w:p>
    <w:p w14:paraId="4DA97ECD" w14:textId="77777777" w:rsidR="0094222A" w:rsidRPr="0094222A" w:rsidRDefault="0094222A" w:rsidP="0094222A">
      <w:pPr>
        <w:rPr>
          <w:rFonts w:ascii="Times New Roman" w:hAnsi="Times New Roman" w:cs="Times New Roman"/>
          <w:color w:val="000000" w:themeColor="text1"/>
          <w:sz w:val="24"/>
          <w:szCs w:val="24"/>
        </w:rPr>
      </w:pPr>
      <w:r w:rsidRPr="0094222A">
        <w:rPr>
          <w:rFonts w:ascii="Times New Roman" w:hAnsi="Times New Roman" w:cs="Times New Roman"/>
          <w:b/>
          <w:bCs/>
          <w:color w:val="000000" w:themeColor="text1"/>
          <w:sz w:val="24"/>
          <w:szCs w:val="24"/>
        </w:rPr>
        <w:lastRenderedPageBreak/>
        <w:t>5.2 Discussion</w:t>
      </w:r>
      <w:r w:rsidRPr="0094222A">
        <w:rPr>
          <w:rFonts w:ascii="Times New Roman" w:hAnsi="Times New Roman" w:cs="Times New Roman"/>
          <w:b/>
          <w:bCs/>
          <w:color w:val="000000" w:themeColor="text1"/>
          <w:sz w:val="24"/>
          <w:szCs w:val="24"/>
        </w:rPr>
        <w:br/>
      </w:r>
      <w:r w:rsidRPr="0094222A">
        <w:rPr>
          <w:rFonts w:ascii="Times New Roman" w:hAnsi="Times New Roman" w:cs="Times New Roman"/>
          <w:color w:val="000000" w:themeColor="text1"/>
          <w:sz w:val="24"/>
          <w:szCs w:val="24"/>
        </w:rPr>
        <w:t>The key contributions of this work are:</w:t>
      </w:r>
    </w:p>
    <w:p w14:paraId="7A724D25" w14:textId="77777777" w:rsidR="0094222A" w:rsidRPr="0094222A" w:rsidRDefault="0094222A" w:rsidP="0094222A">
      <w:pPr>
        <w:numPr>
          <w:ilvl w:val="0"/>
          <w:numId w:val="25"/>
        </w:numPr>
        <w:rPr>
          <w:rFonts w:ascii="Times New Roman" w:hAnsi="Times New Roman" w:cs="Times New Roman"/>
          <w:color w:val="000000" w:themeColor="text1"/>
          <w:sz w:val="24"/>
          <w:szCs w:val="24"/>
        </w:rPr>
      </w:pPr>
      <w:r w:rsidRPr="0094222A">
        <w:rPr>
          <w:rFonts w:ascii="Times New Roman" w:hAnsi="Times New Roman" w:cs="Times New Roman"/>
          <w:color w:val="000000" w:themeColor="text1"/>
          <w:sz w:val="24"/>
          <w:szCs w:val="24"/>
        </w:rPr>
        <w:t>Matching-Digit Approximation (MDA): A systematic lower bound for angle selection based on Taylor expansion and probabilistic carry propagation modeling.</w:t>
      </w:r>
    </w:p>
    <w:p w14:paraId="0E067A02" w14:textId="77777777" w:rsidR="0094222A" w:rsidRPr="0094222A" w:rsidRDefault="0094222A" w:rsidP="0094222A">
      <w:pPr>
        <w:numPr>
          <w:ilvl w:val="0"/>
          <w:numId w:val="25"/>
        </w:numPr>
        <w:rPr>
          <w:rFonts w:ascii="Times New Roman" w:hAnsi="Times New Roman" w:cs="Times New Roman"/>
          <w:color w:val="000000" w:themeColor="text1"/>
          <w:sz w:val="24"/>
          <w:szCs w:val="24"/>
        </w:rPr>
      </w:pPr>
      <w:r w:rsidRPr="0094222A">
        <w:rPr>
          <w:rFonts w:ascii="Times New Roman" w:hAnsi="Times New Roman" w:cs="Times New Roman"/>
          <w:color w:val="000000" w:themeColor="text1"/>
          <w:sz w:val="24"/>
          <w:szCs w:val="24"/>
        </w:rPr>
        <w:t>Complex Degree Sine (CDS): A novel method for computing sin(α) using complex exponentials derived from Euler’s formula.</w:t>
      </w:r>
    </w:p>
    <w:p w14:paraId="38DCD62D" w14:textId="7807D37D" w:rsidR="0094222A" w:rsidRDefault="0094222A" w:rsidP="0094222A">
      <w:pPr>
        <w:numPr>
          <w:ilvl w:val="0"/>
          <w:numId w:val="25"/>
        </w:numPr>
        <w:rPr>
          <w:rFonts w:ascii="Times New Roman" w:hAnsi="Times New Roman" w:cs="Times New Roman"/>
          <w:color w:val="000000" w:themeColor="text1"/>
          <w:sz w:val="24"/>
          <w:szCs w:val="24"/>
        </w:rPr>
      </w:pPr>
      <w:r w:rsidRPr="0094222A">
        <w:rPr>
          <w:rFonts w:ascii="Times New Roman" w:hAnsi="Times New Roman" w:cs="Times New Roman"/>
          <w:color w:val="000000" w:themeColor="text1"/>
          <w:sz w:val="24"/>
          <w:szCs w:val="24"/>
        </w:rPr>
        <w:t>Numerical Implementation in C: An algorithm implemented in C using MPFR and MPC libraries for high-precision arithmetic, parallelized with POSIX threads.</w:t>
      </w:r>
      <w:r w:rsidRPr="0094222A">
        <w:rPr>
          <w:rFonts w:ascii="Times New Roman" w:hAnsi="Times New Roman" w:cs="Times New Roman"/>
          <w:color w:val="000000" w:themeColor="text1"/>
          <w:sz w:val="24"/>
          <w:szCs w:val="24"/>
        </w:rPr>
        <w:br/>
        <w:t xml:space="preserve">Unlike series-based algorithms like Chudnovsky’s, our trigonometric and geometric approach offers a conceptually elegant alternative with comparable asymptotic complexity </w:t>
      </w:r>
      <m:oMath>
        <m:r>
          <w:rPr>
            <w:rFonts w:ascii="Cambria Math" w:hAnsi="Cambria Math" w:cs="Times New Roman"/>
            <w:sz w:val="24"/>
            <w:szCs w:val="24"/>
          </w:rPr>
          <m:t>O(d² log d)</m:t>
        </m:r>
      </m:oMath>
      <w:r w:rsidR="00AE2BE7">
        <w:rPr>
          <w:rFonts w:ascii="Times New Roman" w:hAnsi="Times New Roman" w:cs="Times New Roman"/>
          <w:color w:val="000000" w:themeColor="text1"/>
          <w:sz w:val="24"/>
          <w:szCs w:val="24"/>
        </w:rPr>
        <w:t>.</w:t>
      </w:r>
    </w:p>
    <w:p w14:paraId="2983520E" w14:textId="3B77F538" w:rsidR="0094222A" w:rsidRPr="0000008B" w:rsidRDefault="0000008B" w:rsidP="0000008B">
      <w:pPr>
        <w:spacing w:before="100" w:beforeAutospacing="1" w:after="100" w:afterAutospacing="1" w:line="240" w:lineRule="auto"/>
        <w:rPr>
          <w:rFonts w:ascii="Times New Roman" w:eastAsia="Times New Roman" w:hAnsi="Times New Roman" w:cs="Times New Roman"/>
          <w:sz w:val="24"/>
          <w:szCs w:val="24"/>
          <w:lang w:bidi="th-TH"/>
        </w:rPr>
      </w:pPr>
      <w:r w:rsidRPr="0000008B">
        <w:rPr>
          <w:rFonts w:ascii="Times New Roman" w:eastAsia="Times New Roman" w:hAnsi="Times New Roman" w:cs="Times New Roman"/>
          <w:sz w:val="24"/>
          <w:szCs w:val="24"/>
          <w:lang w:bidi="th-TH"/>
        </w:rPr>
        <w:t>Our method computed π to 14,369,420 digits in 131.1 seconds on an Intel i7-4770 processor. In contrast, y-cruncher’s optimized Chudnovsky implementation achieved the same precision in 1.492 seconds (start-to-end wall time) using 8 threads [Yee, n.d.]. Our method takes longer because it uses detailed sine calculations, but it offers a new geometric view and works well on basic computers with just two threads, unlike Chudnovsky's method, which uses Fast Fourier Transform (FFT) to speed up calculations on systems with multiple cores.</w:t>
      </w:r>
      <w:r w:rsidR="0094222A" w:rsidRPr="0000008B">
        <w:rPr>
          <w:rFonts w:ascii="Times New Roman" w:hAnsi="Times New Roman" w:cs="Times New Roman"/>
          <w:color w:val="000000" w:themeColor="text1"/>
          <w:sz w:val="24"/>
          <w:szCs w:val="24"/>
        </w:rPr>
        <w:br/>
        <w:t>However, our method has trade-offs:</w:t>
      </w:r>
    </w:p>
    <w:p w14:paraId="2DEFA6D3" w14:textId="77777777" w:rsidR="0094222A" w:rsidRPr="0094222A" w:rsidRDefault="0094222A" w:rsidP="0094222A">
      <w:pPr>
        <w:numPr>
          <w:ilvl w:val="0"/>
          <w:numId w:val="25"/>
        </w:numPr>
        <w:rPr>
          <w:rFonts w:ascii="Times New Roman" w:hAnsi="Times New Roman" w:cs="Times New Roman"/>
          <w:color w:val="000000" w:themeColor="text1"/>
          <w:sz w:val="24"/>
          <w:szCs w:val="24"/>
        </w:rPr>
      </w:pPr>
      <w:r w:rsidRPr="0094222A">
        <w:rPr>
          <w:rFonts w:ascii="Times New Roman" w:hAnsi="Times New Roman" w:cs="Times New Roman"/>
          <w:color w:val="000000" w:themeColor="text1"/>
          <w:sz w:val="24"/>
          <w:szCs w:val="24"/>
        </w:rPr>
        <w:t>It is less efficient at extremely high precision due to the computational cost of evaluating sin(α) for very small α.</w:t>
      </w:r>
    </w:p>
    <w:p w14:paraId="5DDFA7EB" w14:textId="77777777" w:rsidR="0094222A" w:rsidRPr="0094222A" w:rsidRDefault="0094222A" w:rsidP="0094222A">
      <w:pPr>
        <w:numPr>
          <w:ilvl w:val="0"/>
          <w:numId w:val="25"/>
        </w:numPr>
        <w:rPr>
          <w:rFonts w:ascii="Times New Roman" w:hAnsi="Times New Roman" w:cs="Times New Roman"/>
          <w:color w:val="000000" w:themeColor="text1"/>
          <w:sz w:val="24"/>
          <w:szCs w:val="24"/>
        </w:rPr>
      </w:pPr>
      <w:r w:rsidRPr="0094222A">
        <w:rPr>
          <w:rFonts w:ascii="Times New Roman" w:hAnsi="Times New Roman" w:cs="Times New Roman"/>
          <w:color w:val="000000" w:themeColor="text1"/>
          <w:sz w:val="24"/>
          <w:szCs w:val="24"/>
        </w:rPr>
        <w:t>It relies on statistical assumptions about carry propagation, which could introduce rare edge cases in certain digit sequences.</w:t>
      </w:r>
    </w:p>
    <w:p w14:paraId="4C7EC5B9" w14:textId="77777777" w:rsidR="0094222A" w:rsidRDefault="0094222A" w:rsidP="0094222A">
      <w:pPr>
        <w:numPr>
          <w:ilvl w:val="0"/>
          <w:numId w:val="25"/>
        </w:numPr>
        <w:rPr>
          <w:rFonts w:ascii="Times New Roman" w:hAnsi="Times New Roman" w:cs="Times New Roman"/>
          <w:color w:val="000000" w:themeColor="text1"/>
          <w:sz w:val="24"/>
          <w:szCs w:val="24"/>
        </w:rPr>
      </w:pPr>
      <w:r w:rsidRPr="0094222A">
        <w:rPr>
          <w:rFonts w:ascii="Times New Roman" w:hAnsi="Times New Roman" w:cs="Times New Roman"/>
          <w:color w:val="000000" w:themeColor="text1"/>
          <w:sz w:val="24"/>
          <w:szCs w:val="24"/>
        </w:rPr>
        <w:t>It requires arbitrary-precision libraries to avoid floating-point underflow for small α.</w:t>
      </w:r>
    </w:p>
    <w:p w14:paraId="6839D635" w14:textId="2FF105F8" w:rsidR="0094222A" w:rsidRPr="0094222A" w:rsidRDefault="0094222A" w:rsidP="0000008B">
      <w:pPr>
        <w:rPr>
          <w:rFonts w:ascii="Times New Roman" w:hAnsi="Times New Roman" w:cs="Times New Roman"/>
          <w:color w:val="000000" w:themeColor="text1"/>
          <w:sz w:val="24"/>
          <w:szCs w:val="24"/>
        </w:rPr>
      </w:pPr>
      <w:r w:rsidRPr="0094222A">
        <w:rPr>
          <w:rFonts w:ascii="Times New Roman" w:hAnsi="Times New Roman" w:cs="Times New Roman"/>
          <w:color w:val="000000" w:themeColor="text1"/>
          <w:sz w:val="24"/>
          <w:szCs w:val="24"/>
        </w:rPr>
        <w:t>Despite these challenges, this work shows that a geometric approach to π computation is feasible and accurate on standard desktop hardware, with proper carry propagation estimation and high-precision libraries.</w:t>
      </w:r>
    </w:p>
    <w:p w14:paraId="70A877F9" w14:textId="77777777" w:rsidR="00C857A1" w:rsidRDefault="00C857A1">
      <w:pPr>
        <w:spacing w:after="160" w:line="259"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5D9CDC14" w14:textId="73E343AF" w:rsidR="00E45FB3" w:rsidRPr="00E45FB3" w:rsidRDefault="00E45FB3" w:rsidP="00E45FB3">
      <w:pPr>
        <w:rPr>
          <w:rFonts w:ascii="Times New Roman" w:hAnsi="Times New Roman" w:cs="Times New Roman"/>
          <w:b/>
          <w:bCs/>
          <w:color w:val="000000" w:themeColor="text1"/>
          <w:sz w:val="24"/>
          <w:szCs w:val="24"/>
          <w:lang w:bidi="th-TH"/>
        </w:rPr>
      </w:pPr>
      <w:r w:rsidRPr="00E45FB3">
        <w:rPr>
          <w:rFonts w:ascii="Times New Roman" w:hAnsi="Times New Roman" w:cs="Times New Roman"/>
          <w:b/>
          <w:bCs/>
          <w:color w:val="000000" w:themeColor="text1"/>
          <w:sz w:val="24"/>
          <w:szCs w:val="24"/>
        </w:rPr>
        <w:lastRenderedPageBreak/>
        <w:t>5.3 Recommendations</w:t>
      </w:r>
    </w:p>
    <w:p w14:paraId="17171D1E" w14:textId="77777777" w:rsidR="00F51BD2" w:rsidRPr="00F51BD2" w:rsidRDefault="00F51BD2" w:rsidP="00F51BD2">
      <w:pPr>
        <w:rPr>
          <w:rFonts w:ascii="Times New Roman" w:hAnsi="Times New Roman" w:cs="Times New Roman"/>
          <w:b/>
          <w:bCs/>
          <w:color w:val="000000" w:themeColor="text1"/>
          <w:sz w:val="24"/>
          <w:szCs w:val="24"/>
        </w:rPr>
      </w:pPr>
      <w:r w:rsidRPr="00F51BD2">
        <w:rPr>
          <w:rFonts w:ascii="Times New Roman" w:hAnsi="Times New Roman" w:cs="Times New Roman"/>
          <w:b/>
          <w:bCs/>
          <w:color w:val="000000" w:themeColor="text1"/>
          <w:sz w:val="24"/>
          <w:szCs w:val="24"/>
        </w:rPr>
        <w:t>5.3.1 Optimize Sine Computation in C</w:t>
      </w:r>
    </w:p>
    <w:p w14:paraId="6CC4B6E0" w14:textId="711B64DE" w:rsidR="00F51BD2" w:rsidRPr="00F51BD2" w:rsidRDefault="00F51BD2" w:rsidP="00F51BD2">
      <w:pPr>
        <w:rPr>
          <w:rFonts w:ascii="Times New Roman" w:hAnsi="Times New Roman" w:cs="Times New Roman"/>
          <w:color w:val="000000" w:themeColor="text1"/>
          <w:sz w:val="24"/>
          <w:szCs w:val="24"/>
        </w:rPr>
      </w:pPr>
      <w:r w:rsidRPr="00F51BD2">
        <w:rPr>
          <w:rFonts w:ascii="Times New Roman" w:hAnsi="Times New Roman" w:cs="Times New Roman"/>
          <w:color w:val="000000" w:themeColor="text1"/>
          <w:sz w:val="24"/>
          <w:szCs w:val="24"/>
        </w:rPr>
        <w:t xml:space="preserve">Improve the efficiency of computing </w:t>
      </w:r>
      <m:oMath>
        <m:r>
          <w:rPr>
            <w:rFonts w:ascii="Cambria Math" w:hAnsi="Cambria Math" w:cs="Times New Roman"/>
            <w:color w:val="000000" w:themeColor="text1"/>
            <w:sz w:val="24"/>
            <w:szCs w:val="24"/>
          </w:rPr>
          <m:t>sin(α)</m:t>
        </m:r>
      </m:oMath>
      <w:r w:rsidRPr="00F51BD2">
        <w:rPr>
          <w:rFonts w:ascii="Times New Roman" w:hAnsi="Times New Roman" w:cs="Times New Roman"/>
          <w:color w:val="000000" w:themeColor="text1"/>
          <w:sz w:val="24"/>
          <w:szCs w:val="24"/>
        </w:rPr>
        <w:t xml:space="preserve"> in high-precision C implementations by:</w:t>
      </w:r>
    </w:p>
    <w:p w14:paraId="51A8AB4E" w14:textId="77777777" w:rsidR="00F51BD2" w:rsidRPr="00F51BD2" w:rsidRDefault="00F51BD2" w:rsidP="00F51BD2">
      <w:pPr>
        <w:numPr>
          <w:ilvl w:val="0"/>
          <w:numId w:val="19"/>
        </w:numPr>
        <w:rPr>
          <w:rFonts w:ascii="Times New Roman" w:hAnsi="Times New Roman" w:cs="Times New Roman"/>
          <w:color w:val="000000" w:themeColor="text1"/>
          <w:sz w:val="24"/>
          <w:szCs w:val="24"/>
        </w:rPr>
      </w:pPr>
      <w:r w:rsidRPr="00F51BD2">
        <w:rPr>
          <w:rFonts w:ascii="Times New Roman" w:hAnsi="Times New Roman" w:cs="Times New Roman"/>
          <w:color w:val="000000" w:themeColor="text1"/>
          <w:sz w:val="24"/>
          <w:szCs w:val="24"/>
        </w:rPr>
        <w:t>Exploring Chebyshev approximations or truncated Taylor series customized for small-angle input.</w:t>
      </w:r>
    </w:p>
    <w:p w14:paraId="4EC0B9F5" w14:textId="77777777" w:rsidR="00F51BD2" w:rsidRPr="00F51BD2" w:rsidRDefault="00F51BD2" w:rsidP="00F51BD2">
      <w:pPr>
        <w:numPr>
          <w:ilvl w:val="0"/>
          <w:numId w:val="19"/>
        </w:numPr>
        <w:rPr>
          <w:rFonts w:ascii="Times New Roman" w:hAnsi="Times New Roman" w:cs="Times New Roman"/>
          <w:color w:val="000000" w:themeColor="text1"/>
          <w:sz w:val="24"/>
          <w:szCs w:val="24"/>
        </w:rPr>
      </w:pPr>
      <w:r w:rsidRPr="00F51BD2">
        <w:rPr>
          <w:rFonts w:ascii="Times New Roman" w:hAnsi="Times New Roman" w:cs="Times New Roman"/>
          <w:color w:val="000000" w:themeColor="text1"/>
          <w:sz w:val="24"/>
          <w:szCs w:val="24"/>
        </w:rPr>
        <w:t>Reducing the number of terms dynamically based on estimated error bounds.</w:t>
      </w:r>
    </w:p>
    <w:p w14:paraId="52AAD80D" w14:textId="77777777" w:rsidR="00F51BD2" w:rsidRPr="00F51BD2" w:rsidRDefault="00F51BD2" w:rsidP="00F51BD2">
      <w:pPr>
        <w:numPr>
          <w:ilvl w:val="0"/>
          <w:numId w:val="19"/>
        </w:numPr>
        <w:rPr>
          <w:rFonts w:ascii="Times New Roman" w:hAnsi="Times New Roman" w:cs="Times New Roman"/>
          <w:color w:val="000000" w:themeColor="text1"/>
          <w:sz w:val="24"/>
          <w:szCs w:val="24"/>
        </w:rPr>
      </w:pPr>
      <w:r w:rsidRPr="00F51BD2">
        <w:rPr>
          <w:rFonts w:ascii="Times New Roman" w:hAnsi="Times New Roman" w:cs="Times New Roman"/>
          <w:color w:val="000000" w:themeColor="text1"/>
          <w:sz w:val="24"/>
          <w:szCs w:val="24"/>
        </w:rPr>
        <w:t>Avoiding unnecessary overhead by inlining operations or optimizing polynomial evaluation (e.g., Horner’s method).</w:t>
      </w:r>
    </w:p>
    <w:p w14:paraId="7F2F41B6" w14:textId="77777777" w:rsidR="00F51BD2" w:rsidRPr="00F51BD2" w:rsidRDefault="00F51BD2" w:rsidP="00F51BD2">
      <w:pPr>
        <w:rPr>
          <w:rFonts w:ascii="Times New Roman" w:hAnsi="Times New Roman" w:cs="Times New Roman"/>
          <w:color w:val="000000" w:themeColor="text1"/>
          <w:sz w:val="24"/>
          <w:szCs w:val="24"/>
        </w:rPr>
      </w:pPr>
      <w:r w:rsidRPr="00F51BD2">
        <w:rPr>
          <w:rFonts w:ascii="Times New Roman" w:hAnsi="Times New Roman" w:cs="Times New Roman"/>
          <w:color w:val="000000" w:themeColor="text1"/>
          <w:sz w:val="24"/>
          <w:szCs w:val="24"/>
        </w:rPr>
        <w:t>Since α changes with each desired digit level and becomes very small, lookup tables are not applicable.</w:t>
      </w:r>
    </w:p>
    <w:p w14:paraId="028D1870" w14:textId="77777777" w:rsidR="00F51BD2" w:rsidRPr="00F51BD2" w:rsidRDefault="00F51BD2" w:rsidP="00F51BD2">
      <w:pPr>
        <w:rPr>
          <w:rFonts w:ascii="Times New Roman" w:hAnsi="Times New Roman" w:cs="Times New Roman"/>
          <w:b/>
          <w:bCs/>
          <w:color w:val="000000" w:themeColor="text1"/>
          <w:sz w:val="24"/>
          <w:szCs w:val="24"/>
        </w:rPr>
      </w:pPr>
      <w:r w:rsidRPr="00F51BD2">
        <w:rPr>
          <w:rFonts w:ascii="Times New Roman" w:hAnsi="Times New Roman" w:cs="Times New Roman"/>
          <w:b/>
          <w:bCs/>
          <w:color w:val="000000" w:themeColor="text1"/>
          <w:sz w:val="24"/>
          <w:szCs w:val="24"/>
        </w:rPr>
        <w:t>5.3.2 Refine Carry Propagation Model</w:t>
      </w:r>
    </w:p>
    <w:p w14:paraId="79EF4492" w14:textId="4D29E2D5" w:rsidR="00F51BD2" w:rsidRPr="00F51BD2" w:rsidRDefault="00F51BD2" w:rsidP="00F51BD2">
      <w:pPr>
        <w:rPr>
          <w:rFonts w:ascii="Times New Roman" w:hAnsi="Times New Roman" w:cs="Times New Roman"/>
          <w:color w:val="000000" w:themeColor="text1"/>
          <w:sz w:val="24"/>
          <w:szCs w:val="24"/>
        </w:rPr>
      </w:pPr>
      <w:r w:rsidRPr="00F51BD2">
        <w:rPr>
          <w:rFonts w:ascii="Times New Roman" w:hAnsi="Times New Roman" w:cs="Times New Roman"/>
          <w:color w:val="000000" w:themeColor="text1"/>
          <w:sz w:val="24"/>
          <w:szCs w:val="24"/>
        </w:rPr>
        <w:t xml:space="preserve">This research assumes that the probability of a carry being triggered by a given digit is approximately </w:t>
      </w:r>
      <m:oMath>
        <m:f>
          <m:fPr>
            <m:ctrlPr>
              <w:rPr>
                <w:rFonts w:ascii="Cambria Math" w:hAnsi="Cambria Math" w:cs="Times New Roman"/>
                <w:i/>
                <w:iCs/>
                <w:color w:val="000000" w:themeColor="text1"/>
                <w:sz w:val="24"/>
                <w:szCs w:val="24"/>
              </w:rPr>
            </m:ctrlPr>
          </m:fPr>
          <m:num>
            <m:r>
              <w:rPr>
                <w:rFonts w:ascii="Cambria Math" w:hAnsi="Cambria Math" w:cs="Times New Roman"/>
                <w:color w:val="000000" w:themeColor="text1"/>
                <w:sz w:val="24"/>
                <w:szCs w:val="24"/>
              </w:rPr>
              <m:t>π</m:t>
            </m:r>
          </m:num>
          <m:den>
            <m:r>
              <w:rPr>
                <w:rFonts w:ascii="Cambria Math" w:hAnsi="Cambria Math" w:cs="Times New Roman"/>
                <w:color w:val="000000" w:themeColor="text1"/>
                <w:sz w:val="24"/>
                <w:szCs w:val="24"/>
              </w:rPr>
              <m:t>10</m:t>
            </m:r>
          </m:den>
        </m:f>
      </m:oMath>
      <w:r w:rsidRPr="00F51BD2">
        <w:rPr>
          <w:rFonts w:ascii="Times New Roman" w:hAnsi="Times New Roman" w:cs="Times New Roman"/>
          <w:color w:val="000000" w:themeColor="text1"/>
          <w:sz w:val="24"/>
          <w:szCs w:val="24"/>
        </w:rPr>
        <w:t>. To improve this model:</w:t>
      </w:r>
    </w:p>
    <w:p w14:paraId="6B26849B" w14:textId="77777777" w:rsidR="00F51BD2" w:rsidRPr="00F51BD2" w:rsidRDefault="00F51BD2" w:rsidP="00F51BD2">
      <w:pPr>
        <w:numPr>
          <w:ilvl w:val="0"/>
          <w:numId w:val="20"/>
        </w:numPr>
        <w:rPr>
          <w:rFonts w:ascii="Times New Roman" w:hAnsi="Times New Roman" w:cs="Times New Roman"/>
          <w:color w:val="000000" w:themeColor="text1"/>
          <w:sz w:val="24"/>
          <w:szCs w:val="24"/>
        </w:rPr>
      </w:pPr>
      <w:r w:rsidRPr="00F51BD2">
        <w:rPr>
          <w:rFonts w:ascii="Times New Roman" w:hAnsi="Times New Roman" w:cs="Times New Roman"/>
          <w:color w:val="000000" w:themeColor="text1"/>
          <w:sz w:val="24"/>
          <w:szCs w:val="24"/>
        </w:rPr>
        <w:t>Perform empirical testing on real π digit sequences to validate or refine the assumption.</w:t>
      </w:r>
    </w:p>
    <w:p w14:paraId="3FBA30E9" w14:textId="77777777" w:rsidR="00F51BD2" w:rsidRPr="00F51BD2" w:rsidRDefault="00F51BD2" w:rsidP="00F51BD2">
      <w:pPr>
        <w:numPr>
          <w:ilvl w:val="0"/>
          <w:numId w:val="20"/>
        </w:numPr>
        <w:rPr>
          <w:rFonts w:ascii="Times New Roman" w:hAnsi="Times New Roman" w:cs="Times New Roman"/>
          <w:color w:val="000000" w:themeColor="text1"/>
          <w:sz w:val="24"/>
          <w:szCs w:val="24"/>
        </w:rPr>
      </w:pPr>
      <w:r w:rsidRPr="00F51BD2">
        <w:rPr>
          <w:rFonts w:ascii="Times New Roman" w:hAnsi="Times New Roman" w:cs="Times New Roman"/>
          <w:color w:val="000000" w:themeColor="text1"/>
          <w:sz w:val="24"/>
          <w:szCs w:val="24"/>
        </w:rPr>
        <w:t>Study actual carry behavior through simulated additions with various tail sequences.</w:t>
      </w:r>
    </w:p>
    <w:p w14:paraId="64F32532" w14:textId="77777777" w:rsidR="00F51BD2" w:rsidRPr="00F51BD2" w:rsidRDefault="00F51BD2" w:rsidP="00F51BD2">
      <w:pPr>
        <w:numPr>
          <w:ilvl w:val="0"/>
          <w:numId w:val="20"/>
        </w:numPr>
        <w:rPr>
          <w:rFonts w:ascii="Times New Roman" w:hAnsi="Times New Roman" w:cs="Times New Roman"/>
          <w:color w:val="000000" w:themeColor="text1"/>
          <w:sz w:val="24"/>
          <w:szCs w:val="24"/>
        </w:rPr>
      </w:pPr>
      <w:r w:rsidRPr="00F51BD2">
        <w:rPr>
          <w:rFonts w:ascii="Times New Roman" w:hAnsi="Times New Roman" w:cs="Times New Roman"/>
          <w:color w:val="000000" w:themeColor="text1"/>
          <w:sz w:val="24"/>
          <w:szCs w:val="24"/>
        </w:rPr>
        <w:t>Investigate whether the carry probability varies across digit positions or correlates with π’s known statistical properties.</w:t>
      </w:r>
    </w:p>
    <w:p w14:paraId="5EE6E51A" w14:textId="77777777" w:rsidR="00F51BD2" w:rsidRPr="00F51BD2" w:rsidRDefault="00F51BD2" w:rsidP="00F51BD2">
      <w:pPr>
        <w:rPr>
          <w:rFonts w:ascii="Times New Roman" w:hAnsi="Times New Roman" w:cs="Times New Roman"/>
          <w:color w:val="000000" w:themeColor="text1"/>
          <w:sz w:val="24"/>
          <w:szCs w:val="24"/>
        </w:rPr>
      </w:pPr>
      <w:r w:rsidRPr="00F51BD2">
        <w:rPr>
          <w:rFonts w:ascii="Times New Roman" w:hAnsi="Times New Roman" w:cs="Times New Roman"/>
          <w:color w:val="000000" w:themeColor="text1"/>
          <w:sz w:val="24"/>
          <w:szCs w:val="24"/>
        </w:rPr>
        <w:t>Improving this model can tighten the MDA bound and improve reliability for edge cases.</w:t>
      </w:r>
    </w:p>
    <w:p w14:paraId="3812922B" w14:textId="77777777" w:rsidR="00986FAE" w:rsidRPr="00986FAE" w:rsidRDefault="00986FAE" w:rsidP="00986FAE">
      <w:pPr>
        <w:rPr>
          <w:rFonts w:ascii="Times New Roman" w:hAnsi="Times New Roman" w:cs="Times New Roman"/>
          <w:b/>
          <w:bCs/>
          <w:color w:val="000000" w:themeColor="text1"/>
          <w:sz w:val="24"/>
          <w:szCs w:val="24"/>
        </w:rPr>
      </w:pPr>
      <w:r w:rsidRPr="00986FAE">
        <w:rPr>
          <w:rFonts w:ascii="Times New Roman" w:hAnsi="Times New Roman" w:cs="Times New Roman"/>
          <w:b/>
          <w:bCs/>
          <w:color w:val="000000" w:themeColor="text1"/>
          <w:sz w:val="24"/>
          <w:szCs w:val="24"/>
        </w:rPr>
        <w:t>5.3.3 Improve Arbitrary-Precision Integration in C</w:t>
      </w:r>
    </w:p>
    <w:p w14:paraId="3B7E5144" w14:textId="77777777" w:rsidR="00986FAE" w:rsidRPr="00986FAE" w:rsidRDefault="00986FAE" w:rsidP="00986FAE">
      <w:pPr>
        <w:rPr>
          <w:rFonts w:ascii="Times New Roman" w:hAnsi="Times New Roman" w:cs="Times New Roman"/>
          <w:color w:val="000000" w:themeColor="text1"/>
          <w:sz w:val="24"/>
          <w:szCs w:val="24"/>
        </w:rPr>
      </w:pPr>
      <w:r w:rsidRPr="00986FAE">
        <w:rPr>
          <w:rFonts w:ascii="Times New Roman" w:hAnsi="Times New Roman" w:cs="Times New Roman"/>
          <w:color w:val="000000" w:themeColor="text1"/>
          <w:sz w:val="24"/>
          <w:szCs w:val="24"/>
        </w:rPr>
        <w:t>While MPFR and MPC are effective, further improvements could include:</w:t>
      </w:r>
    </w:p>
    <w:p w14:paraId="780068C7" w14:textId="1108FE8C" w:rsidR="00986FAE" w:rsidRPr="00986FAE" w:rsidRDefault="00986FAE" w:rsidP="00986FAE">
      <w:pPr>
        <w:numPr>
          <w:ilvl w:val="0"/>
          <w:numId w:val="21"/>
        </w:numPr>
        <w:rPr>
          <w:rFonts w:ascii="Times New Roman" w:hAnsi="Times New Roman" w:cs="Times New Roman"/>
          <w:color w:val="000000" w:themeColor="text1"/>
          <w:sz w:val="24"/>
          <w:szCs w:val="24"/>
        </w:rPr>
      </w:pPr>
      <w:r w:rsidRPr="00986FAE">
        <w:rPr>
          <w:rFonts w:ascii="Times New Roman" w:hAnsi="Times New Roman" w:cs="Times New Roman"/>
          <w:color w:val="000000" w:themeColor="text1"/>
          <w:sz w:val="24"/>
          <w:szCs w:val="24"/>
        </w:rPr>
        <w:t xml:space="preserve">Custom small-angle trigonometric functions for fixed patterns like </w:t>
      </w:r>
      <m:oMath>
        <m:sSup>
          <m:sSupPr>
            <m:ctrlPr>
              <w:rPr>
                <w:rFonts w:ascii="Cambria Math" w:hAnsi="Cambria Math" w:cs="Times New Roman"/>
                <w:i/>
                <w:iCs/>
                <w:color w:val="000000" w:themeColor="text1"/>
                <w:sz w:val="24"/>
                <w:szCs w:val="24"/>
              </w:rPr>
            </m:ctrlPr>
          </m:sSupPr>
          <m:e>
            <m:r>
              <w:rPr>
                <w:rFonts w:ascii="Cambria Math" w:hAnsi="Cambria Math" w:cs="Times New Roman"/>
                <w:color w:val="000000" w:themeColor="text1"/>
                <w:sz w:val="24"/>
                <w:szCs w:val="24"/>
              </w:rPr>
              <m:t>i</m:t>
            </m:r>
          </m:e>
          <m:sup>
            <m:f>
              <m:fPr>
                <m:ctrlPr>
                  <w:rPr>
                    <w:rFonts w:ascii="Cambria Math" w:hAnsi="Cambria Math" w:cs="Times New Roman"/>
                    <w:i/>
                    <w:iCs/>
                    <w:color w:val="000000" w:themeColor="text1"/>
                    <w:sz w:val="24"/>
                    <w:szCs w:val="24"/>
                  </w:rPr>
                </m:ctrlPr>
              </m:fPr>
              <m:num>
                <m:r>
                  <w:rPr>
                    <w:rFonts w:ascii="Cambria Math" w:hAnsi="Cambria Math" w:cs="Times New Roman"/>
                    <w:color w:val="000000" w:themeColor="text1"/>
                    <w:sz w:val="24"/>
                    <w:szCs w:val="24"/>
                  </w:rPr>
                  <m:t>1</m:t>
                </m:r>
                <m:ctrlPr>
                  <w:rPr>
                    <w:rFonts w:ascii="Cambria Math" w:hAnsi="Cambria Math" w:cs="Times New Roman"/>
                    <w:i/>
                    <w:color w:val="000000" w:themeColor="text1"/>
                    <w:sz w:val="24"/>
                    <w:szCs w:val="24"/>
                  </w:rPr>
                </m:ctrlPr>
              </m:num>
              <m:den>
                <m:sSup>
                  <m:sSupPr>
                    <m:ctrlPr>
                      <w:rPr>
                        <w:rFonts w:ascii="Cambria Math" w:hAnsi="Cambria Math" w:cs="Times New Roman"/>
                        <w:i/>
                        <w:iCs/>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m</m:t>
                    </m:r>
                  </m:sup>
                </m:sSup>
              </m:den>
            </m:f>
          </m:sup>
        </m:sSup>
      </m:oMath>
      <w:r w:rsidRPr="00986FAE">
        <w:rPr>
          <w:rFonts w:ascii="Times New Roman" w:hAnsi="Times New Roman" w:cs="Times New Roman"/>
          <w:color w:val="000000" w:themeColor="text1"/>
          <w:sz w:val="24"/>
          <w:szCs w:val="24"/>
        </w:rPr>
        <w:t>, where expressions can be simplified in code.</w:t>
      </w:r>
    </w:p>
    <w:p w14:paraId="42C09AA5" w14:textId="77777777" w:rsidR="00986FAE" w:rsidRPr="00986FAE" w:rsidRDefault="00986FAE" w:rsidP="00986FAE">
      <w:pPr>
        <w:numPr>
          <w:ilvl w:val="0"/>
          <w:numId w:val="21"/>
        </w:numPr>
        <w:rPr>
          <w:rFonts w:ascii="Times New Roman" w:hAnsi="Times New Roman" w:cs="Times New Roman"/>
          <w:color w:val="000000" w:themeColor="text1"/>
          <w:sz w:val="24"/>
          <w:szCs w:val="24"/>
        </w:rPr>
      </w:pPr>
      <w:r w:rsidRPr="00986FAE">
        <w:rPr>
          <w:rFonts w:ascii="Times New Roman" w:hAnsi="Times New Roman" w:cs="Times New Roman"/>
          <w:color w:val="000000" w:themeColor="text1"/>
          <w:sz w:val="24"/>
          <w:szCs w:val="24"/>
        </w:rPr>
        <w:t>Implementing adaptive precision strategies: increase precision only where needed, reducing overhead.</w:t>
      </w:r>
    </w:p>
    <w:p w14:paraId="71F98B9F" w14:textId="77777777" w:rsidR="00986FAE" w:rsidRPr="00986FAE" w:rsidRDefault="00986FAE" w:rsidP="00986FAE">
      <w:pPr>
        <w:numPr>
          <w:ilvl w:val="0"/>
          <w:numId w:val="21"/>
        </w:numPr>
        <w:rPr>
          <w:rFonts w:ascii="Times New Roman" w:hAnsi="Times New Roman" w:cs="Times New Roman"/>
          <w:color w:val="000000" w:themeColor="text1"/>
          <w:sz w:val="24"/>
          <w:szCs w:val="24"/>
        </w:rPr>
      </w:pPr>
      <w:r w:rsidRPr="00986FAE">
        <w:rPr>
          <w:rFonts w:ascii="Times New Roman" w:hAnsi="Times New Roman" w:cs="Times New Roman"/>
          <w:color w:val="000000" w:themeColor="text1"/>
          <w:sz w:val="24"/>
          <w:szCs w:val="24"/>
        </w:rPr>
        <w:t>Direct integration of critical arithmetic routines instead of general-purpose APIs where predictable patterns exist.</w:t>
      </w:r>
    </w:p>
    <w:p w14:paraId="10824F0D" w14:textId="77777777" w:rsidR="00986FAE" w:rsidRPr="00986FAE" w:rsidRDefault="00986FAE" w:rsidP="00986FAE">
      <w:pPr>
        <w:spacing w:after="160" w:line="259" w:lineRule="auto"/>
        <w:rPr>
          <w:rFonts w:ascii="Times New Roman" w:hAnsi="Times New Roman" w:cs="Times New Roman"/>
          <w:b/>
          <w:bCs/>
          <w:color w:val="000000" w:themeColor="text1"/>
          <w:sz w:val="24"/>
          <w:szCs w:val="24"/>
        </w:rPr>
      </w:pPr>
      <w:r w:rsidRPr="00986FAE">
        <w:rPr>
          <w:rFonts w:ascii="Times New Roman" w:hAnsi="Times New Roman" w:cs="Times New Roman"/>
          <w:b/>
          <w:bCs/>
          <w:color w:val="000000" w:themeColor="text1"/>
          <w:sz w:val="24"/>
          <w:szCs w:val="24"/>
        </w:rPr>
        <w:lastRenderedPageBreak/>
        <w:t>5.3.4 Enhance Parallelization Beyond Two Threads</w:t>
      </w:r>
    </w:p>
    <w:p w14:paraId="721F5A18" w14:textId="3DA30D27" w:rsidR="00986FAE" w:rsidRPr="00986FAE" w:rsidRDefault="00986FAE" w:rsidP="00986FAE">
      <w:pPr>
        <w:spacing w:after="160" w:line="259" w:lineRule="auto"/>
        <w:rPr>
          <w:rFonts w:ascii="Times New Roman" w:hAnsi="Times New Roman" w:cs="Times New Roman"/>
          <w:color w:val="000000" w:themeColor="text1"/>
          <w:sz w:val="24"/>
          <w:szCs w:val="24"/>
        </w:rPr>
      </w:pPr>
      <w:r w:rsidRPr="00986FAE">
        <w:rPr>
          <w:rFonts w:ascii="Times New Roman" w:hAnsi="Times New Roman" w:cs="Times New Roman"/>
          <w:color w:val="000000" w:themeColor="text1"/>
          <w:sz w:val="24"/>
          <w:szCs w:val="24"/>
        </w:rPr>
        <w:t xml:space="preserve">Currently, two threads are used to compute </w:t>
      </w:r>
      <m:oMath>
        <m:sSup>
          <m:sSupPr>
            <m:ctrlPr>
              <w:rPr>
                <w:rFonts w:ascii="Cambria Math" w:hAnsi="Cambria Math" w:cs="Times New Roman"/>
                <w:i/>
                <w:iCs/>
                <w:color w:val="000000" w:themeColor="text1"/>
                <w:sz w:val="24"/>
                <w:szCs w:val="24"/>
              </w:rPr>
            </m:ctrlPr>
          </m:sSupPr>
          <m:e>
            <m:r>
              <w:rPr>
                <w:rFonts w:ascii="Cambria Math" w:hAnsi="Cambria Math" w:cs="Times New Roman"/>
                <w:color w:val="000000" w:themeColor="text1"/>
                <w:sz w:val="24"/>
                <w:szCs w:val="24"/>
              </w:rPr>
              <m:t>e</m:t>
            </m:r>
          </m:e>
          <m:sup>
            <m:r>
              <w:rPr>
                <w:rFonts w:ascii="Cambria Math" w:hAnsi="Cambria Math" w:cs="Times New Roman"/>
                <w:color w:val="000000" w:themeColor="text1"/>
                <w:sz w:val="24"/>
                <w:szCs w:val="24"/>
              </w:rPr>
              <m:t>iα</m:t>
            </m:r>
          </m:sup>
        </m:sSup>
      </m:oMath>
      <w:r w:rsidRPr="00986FAE">
        <w:rPr>
          <w:rFonts w:ascii="Times New Roman" w:hAnsi="Times New Roman" w:cs="Times New Roman"/>
          <w:color w:val="000000" w:themeColor="text1"/>
          <w:sz w:val="24"/>
          <w:szCs w:val="24"/>
        </w:rPr>
        <w:t xml:space="preserve"> and </w:t>
      </w:r>
      <m:oMath>
        <m:sSup>
          <m:sSupPr>
            <m:ctrlPr>
              <w:rPr>
                <w:rFonts w:ascii="Cambria Math" w:hAnsi="Cambria Math" w:cs="Times New Roman"/>
                <w:i/>
                <w:iCs/>
                <w:color w:val="000000" w:themeColor="text1"/>
                <w:sz w:val="24"/>
                <w:szCs w:val="24"/>
              </w:rPr>
            </m:ctrlPr>
          </m:sSupPr>
          <m:e>
            <m:r>
              <w:rPr>
                <w:rFonts w:ascii="Cambria Math" w:hAnsi="Cambria Math" w:cs="Times New Roman"/>
                <w:color w:val="000000" w:themeColor="text1"/>
                <w:sz w:val="24"/>
                <w:szCs w:val="24"/>
              </w:rPr>
              <m:t>e</m:t>
            </m:r>
          </m:e>
          <m:sup>
            <m:r>
              <w:rPr>
                <w:rFonts w:ascii="Cambria Math" w:hAnsi="Cambria Math" w:cs="Times New Roman"/>
                <w:color w:val="000000" w:themeColor="text1"/>
                <w:sz w:val="24"/>
                <w:szCs w:val="24"/>
              </w:rPr>
              <m:t>-iα</m:t>
            </m:r>
          </m:sup>
        </m:sSup>
      </m:oMath>
      <w:r w:rsidRPr="00986FAE">
        <w:rPr>
          <w:rFonts w:ascii="Times New Roman" w:hAnsi="Times New Roman" w:cs="Times New Roman"/>
          <w:color w:val="000000" w:themeColor="text1"/>
          <w:sz w:val="24"/>
          <w:szCs w:val="24"/>
        </w:rPr>
        <w:t>. To improve performance:</w:t>
      </w:r>
    </w:p>
    <w:p w14:paraId="37D049A6" w14:textId="77777777" w:rsidR="00986FAE" w:rsidRPr="00986FAE" w:rsidRDefault="00986FAE" w:rsidP="00986FAE">
      <w:pPr>
        <w:numPr>
          <w:ilvl w:val="0"/>
          <w:numId w:val="22"/>
        </w:numPr>
        <w:spacing w:after="160" w:line="259" w:lineRule="auto"/>
        <w:rPr>
          <w:rFonts w:ascii="Times New Roman" w:hAnsi="Times New Roman" w:cs="Times New Roman"/>
          <w:color w:val="000000" w:themeColor="text1"/>
          <w:sz w:val="24"/>
          <w:szCs w:val="24"/>
        </w:rPr>
      </w:pPr>
      <w:r w:rsidRPr="00986FAE">
        <w:rPr>
          <w:rFonts w:ascii="Times New Roman" w:hAnsi="Times New Roman" w:cs="Times New Roman"/>
          <w:color w:val="000000" w:themeColor="text1"/>
          <w:sz w:val="24"/>
          <w:szCs w:val="24"/>
        </w:rPr>
        <w:t>Parallelize the power series computation itself (e.g., computing separate terms in parallel).</w:t>
      </w:r>
    </w:p>
    <w:p w14:paraId="4CA633C1" w14:textId="77777777" w:rsidR="00986FAE" w:rsidRPr="00986FAE" w:rsidRDefault="00986FAE" w:rsidP="00986FAE">
      <w:pPr>
        <w:numPr>
          <w:ilvl w:val="0"/>
          <w:numId w:val="22"/>
        </w:numPr>
        <w:spacing w:after="160" w:line="259" w:lineRule="auto"/>
        <w:rPr>
          <w:rFonts w:ascii="Times New Roman" w:hAnsi="Times New Roman" w:cs="Times New Roman"/>
          <w:color w:val="000000" w:themeColor="text1"/>
          <w:sz w:val="24"/>
          <w:szCs w:val="24"/>
        </w:rPr>
      </w:pPr>
      <w:r w:rsidRPr="00986FAE">
        <w:rPr>
          <w:rFonts w:ascii="Times New Roman" w:hAnsi="Times New Roman" w:cs="Times New Roman"/>
          <w:color w:val="000000" w:themeColor="text1"/>
          <w:sz w:val="24"/>
          <w:szCs w:val="24"/>
        </w:rPr>
        <w:t>Explore OpenMP or POSIX thread pools for managing multiple tasks within CDS evaluation.</w:t>
      </w:r>
    </w:p>
    <w:p w14:paraId="1F1C53C6" w14:textId="77777777" w:rsidR="00986FAE" w:rsidRPr="00986FAE" w:rsidRDefault="00986FAE" w:rsidP="00986FAE">
      <w:pPr>
        <w:numPr>
          <w:ilvl w:val="0"/>
          <w:numId w:val="22"/>
        </w:numPr>
        <w:spacing w:after="160" w:line="259" w:lineRule="auto"/>
        <w:rPr>
          <w:rFonts w:ascii="Times New Roman" w:hAnsi="Times New Roman" w:cs="Times New Roman"/>
          <w:color w:val="000000" w:themeColor="text1"/>
          <w:sz w:val="24"/>
          <w:szCs w:val="24"/>
        </w:rPr>
      </w:pPr>
      <w:r w:rsidRPr="00986FAE">
        <w:rPr>
          <w:rFonts w:ascii="Times New Roman" w:hAnsi="Times New Roman" w:cs="Times New Roman"/>
          <w:color w:val="000000" w:themeColor="text1"/>
          <w:sz w:val="24"/>
          <w:szCs w:val="24"/>
        </w:rPr>
        <w:t>Evaluate potential for GPU acceleration for high-precision arithmetic, although it requires careful management of rounding.</w:t>
      </w:r>
    </w:p>
    <w:p w14:paraId="4B27D72C" w14:textId="77777777" w:rsidR="00986FAE" w:rsidRPr="00986FAE" w:rsidRDefault="00986FAE" w:rsidP="00986FAE">
      <w:pPr>
        <w:spacing w:after="160" w:line="259" w:lineRule="auto"/>
        <w:rPr>
          <w:rFonts w:ascii="Times New Roman" w:hAnsi="Times New Roman" w:cs="Times New Roman"/>
          <w:b/>
          <w:bCs/>
          <w:color w:val="000000" w:themeColor="text1"/>
          <w:sz w:val="24"/>
          <w:szCs w:val="24"/>
        </w:rPr>
      </w:pPr>
      <w:r w:rsidRPr="00986FAE">
        <w:rPr>
          <w:rFonts w:ascii="Times New Roman" w:hAnsi="Times New Roman" w:cs="Times New Roman"/>
          <w:b/>
          <w:bCs/>
          <w:color w:val="000000" w:themeColor="text1"/>
          <w:sz w:val="24"/>
          <w:szCs w:val="24"/>
        </w:rPr>
        <w:t>5.3.5 Develop a Configurable Command-Line Interface</w:t>
      </w:r>
    </w:p>
    <w:p w14:paraId="527683C2" w14:textId="77777777" w:rsidR="00986FAE" w:rsidRPr="00986FAE" w:rsidRDefault="00986FAE" w:rsidP="00986FAE">
      <w:pPr>
        <w:spacing w:after="160" w:line="259" w:lineRule="auto"/>
        <w:rPr>
          <w:rFonts w:ascii="Times New Roman" w:hAnsi="Times New Roman" w:cs="Times New Roman"/>
          <w:color w:val="000000" w:themeColor="text1"/>
          <w:sz w:val="24"/>
          <w:szCs w:val="24"/>
        </w:rPr>
      </w:pPr>
      <w:r w:rsidRPr="00986FAE">
        <w:rPr>
          <w:rFonts w:ascii="Times New Roman" w:hAnsi="Times New Roman" w:cs="Times New Roman"/>
          <w:color w:val="000000" w:themeColor="text1"/>
          <w:sz w:val="24"/>
          <w:szCs w:val="24"/>
        </w:rPr>
        <w:t>Turn the implementation into a modular CLI tool that supports:</w:t>
      </w:r>
    </w:p>
    <w:p w14:paraId="27A97BF9" w14:textId="77777777" w:rsidR="00986FAE" w:rsidRPr="00986FAE" w:rsidRDefault="00986FAE" w:rsidP="00986FAE">
      <w:pPr>
        <w:numPr>
          <w:ilvl w:val="0"/>
          <w:numId w:val="23"/>
        </w:numPr>
        <w:spacing w:after="160" w:line="259" w:lineRule="auto"/>
        <w:rPr>
          <w:rFonts w:ascii="Times New Roman" w:hAnsi="Times New Roman" w:cs="Times New Roman"/>
          <w:color w:val="000000" w:themeColor="text1"/>
          <w:sz w:val="24"/>
          <w:szCs w:val="24"/>
        </w:rPr>
      </w:pPr>
      <w:r w:rsidRPr="00986FAE">
        <w:rPr>
          <w:rFonts w:ascii="Times New Roman" w:hAnsi="Times New Roman" w:cs="Times New Roman"/>
          <w:color w:val="000000" w:themeColor="text1"/>
          <w:sz w:val="24"/>
          <w:szCs w:val="24"/>
        </w:rPr>
        <w:t>User-defined digit targets.</w:t>
      </w:r>
    </w:p>
    <w:p w14:paraId="2C05D8C6" w14:textId="77777777" w:rsidR="00986FAE" w:rsidRPr="00986FAE" w:rsidRDefault="00986FAE" w:rsidP="00986FAE">
      <w:pPr>
        <w:numPr>
          <w:ilvl w:val="0"/>
          <w:numId w:val="23"/>
        </w:numPr>
        <w:spacing w:after="160" w:line="259" w:lineRule="auto"/>
        <w:rPr>
          <w:rFonts w:ascii="Times New Roman" w:hAnsi="Times New Roman" w:cs="Times New Roman"/>
          <w:color w:val="000000" w:themeColor="text1"/>
          <w:sz w:val="24"/>
          <w:szCs w:val="24"/>
        </w:rPr>
      </w:pPr>
      <w:r w:rsidRPr="00986FAE">
        <w:rPr>
          <w:rFonts w:ascii="Times New Roman" w:hAnsi="Times New Roman" w:cs="Times New Roman"/>
          <w:color w:val="000000" w:themeColor="text1"/>
          <w:sz w:val="24"/>
          <w:szCs w:val="24"/>
        </w:rPr>
        <w:t>Output format selection (plain text, verbose, raw binary).</w:t>
      </w:r>
    </w:p>
    <w:p w14:paraId="7759EB2F" w14:textId="6F912B10" w:rsidR="00986FAE" w:rsidRPr="00986FAE" w:rsidRDefault="00986FAE" w:rsidP="00986FAE">
      <w:pPr>
        <w:numPr>
          <w:ilvl w:val="0"/>
          <w:numId w:val="23"/>
        </w:numPr>
        <w:spacing w:after="160" w:line="259" w:lineRule="auto"/>
        <w:rPr>
          <w:rFonts w:ascii="Times New Roman" w:hAnsi="Times New Roman" w:cs="Times New Roman"/>
          <w:color w:val="000000" w:themeColor="text1"/>
          <w:sz w:val="24"/>
          <w:szCs w:val="24"/>
        </w:rPr>
      </w:pPr>
      <w:r w:rsidRPr="00986FAE">
        <w:rPr>
          <w:rFonts w:ascii="Times New Roman" w:hAnsi="Times New Roman" w:cs="Times New Roman"/>
          <w:color w:val="000000" w:themeColor="text1"/>
          <w:sz w:val="24"/>
          <w:szCs w:val="24"/>
        </w:rPr>
        <w:t>Adjustable thread counts and precision settings.</w:t>
      </w:r>
    </w:p>
    <w:p w14:paraId="4FA0604F" w14:textId="77777777" w:rsidR="00986FAE" w:rsidRPr="00986FAE" w:rsidRDefault="00986FAE" w:rsidP="00986FAE">
      <w:pPr>
        <w:numPr>
          <w:ilvl w:val="0"/>
          <w:numId w:val="23"/>
        </w:numPr>
        <w:spacing w:after="160" w:line="259" w:lineRule="auto"/>
        <w:rPr>
          <w:rFonts w:ascii="Times New Roman" w:hAnsi="Times New Roman" w:cs="Times New Roman"/>
          <w:color w:val="000000" w:themeColor="text1"/>
          <w:sz w:val="24"/>
          <w:szCs w:val="24"/>
        </w:rPr>
      </w:pPr>
      <w:r w:rsidRPr="00986FAE">
        <w:rPr>
          <w:rFonts w:ascii="Times New Roman" w:hAnsi="Times New Roman" w:cs="Times New Roman"/>
          <w:color w:val="000000" w:themeColor="text1"/>
          <w:sz w:val="24"/>
          <w:szCs w:val="24"/>
        </w:rPr>
        <w:t>Progress tracking and estimated runtime display.</w:t>
      </w:r>
    </w:p>
    <w:p w14:paraId="569BA8D0" w14:textId="77777777" w:rsidR="00986FAE" w:rsidRPr="00986FAE" w:rsidRDefault="00986FAE" w:rsidP="00986FAE">
      <w:pPr>
        <w:spacing w:after="160" w:line="259" w:lineRule="auto"/>
        <w:rPr>
          <w:rFonts w:ascii="Times New Roman" w:hAnsi="Times New Roman" w:cs="Times New Roman"/>
          <w:color w:val="000000" w:themeColor="text1"/>
          <w:sz w:val="24"/>
          <w:szCs w:val="24"/>
        </w:rPr>
      </w:pPr>
      <w:r w:rsidRPr="00986FAE">
        <w:rPr>
          <w:rFonts w:ascii="Times New Roman" w:hAnsi="Times New Roman" w:cs="Times New Roman"/>
          <w:color w:val="000000" w:themeColor="text1"/>
          <w:sz w:val="24"/>
          <w:szCs w:val="24"/>
        </w:rPr>
        <w:t>Such a tool could aid both research users and educators interested in π computation.</w:t>
      </w:r>
    </w:p>
    <w:p w14:paraId="24BCB32E" w14:textId="730BE899" w:rsidR="00E45FB3" w:rsidRPr="00E45FB3" w:rsidRDefault="00E45FB3">
      <w:pPr>
        <w:spacing w:after="160" w:line="259" w:lineRule="auto"/>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br w:type="page"/>
      </w:r>
    </w:p>
    <w:p w14:paraId="73E5C3D7"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b/>
          <w:bCs/>
          <w:color w:val="000000" w:themeColor="text1"/>
          <w:sz w:val="24"/>
          <w:szCs w:val="24"/>
        </w:rPr>
        <w:lastRenderedPageBreak/>
        <w:t>References</w:t>
      </w:r>
    </w:p>
    <w:p w14:paraId="58F47DD2" w14:textId="77777777" w:rsidR="005354DF" w:rsidRDefault="005354DF" w:rsidP="00E45FB3">
      <w:pPr>
        <w:rPr>
          <w:rFonts w:ascii="Times New Roman" w:hAnsi="Times New Roman" w:cs="Times New Roman"/>
          <w:color w:val="000000" w:themeColor="text1"/>
          <w:sz w:val="24"/>
          <w:szCs w:val="24"/>
        </w:rPr>
      </w:pPr>
      <w:r w:rsidRPr="005354DF">
        <w:rPr>
          <w:rFonts w:ascii="Times New Roman" w:hAnsi="Times New Roman" w:cs="Times New Roman"/>
          <w:color w:val="000000" w:themeColor="text1"/>
          <w:sz w:val="24"/>
          <w:szCs w:val="24"/>
        </w:rPr>
        <w:t xml:space="preserve">Abramowitz, M., &amp; Stegun, I. A. (Eds.). (1964). </w:t>
      </w:r>
      <w:r w:rsidRPr="005354DF">
        <w:rPr>
          <w:rFonts w:ascii="Times New Roman" w:hAnsi="Times New Roman" w:cs="Times New Roman"/>
          <w:i/>
          <w:iCs/>
          <w:color w:val="000000" w:themeColor="text1"/>
          <w:sz w:val="24"/>
          <w:szCs w:val="24"/>
        </w:rPr>
        <w:t>Handbook of mathematical functions with formulas, graphs, and mathematical tables</w:t>
      </w:r>
      <w:r w:rsidRPr="005354DF">
        <w:rPr>
          <w:rFonts w:ascii="Times New Roman" w:hAnsi="Times New Roman" w:cs="Times New Roman"/>
          <w:color w:val="000000" w:themeColor="text1"/>
          <w:sz w:val="24"/>
          <w:szCs w:val="24"/>
        </w:rPr>
        <w:t xml:space="preserve"> (Vol. 55). U.S. Government </w:t>
      </w:r>
      <w:r w:rsidRPr="0094222A">
        <w:rPr>
          <w:rFonts w:ascii="Times New Roman" w:hAnsi="Times New Roman" w:cs="Times New Roman"/>
          <w:sz w:val="24"/>
          <w:szCs w:val="24"/>
        </w:rPr>
        <w:t xml:space="preserve">Printing Office. </w:t>
      </w:r>
      <w:hyperlink r:id="rId14" w:tgtFrame="_new" w:history="1">
        <w:r w:rsidRPr="0094222A">
          <w:rPr>
            <w:rStyle w:val="afff1"/>
            <w:rFonts w:ascii="Times New Roman" w:hAnsi="Times New Roman" w:cs="Times New Roman"/>
            <w:color w:val="auto"/>
            <w:sz w:val="24"/>
            <w:szCs w:val="24"/>
            <w:u w:val="none"/>
          </w:rPr>
          <w:t>https://personal.math.ubc.ca/~cbm/aands/abramowitz_and_stegun.pdf</w:t>
        </w:r>
      </w:hyperlink>
    </w:p>
    <w:p w14:paraId="4C7B4F4F" w14:textId="6FFD06A3"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Agarwal, R. P., Agarwal, H., &amp; Sen, S. K. (2013). Birth, growth and computation of pi to ten trillion digits. Retrieved from </w:t>
      </w:r>
      <w:hyperlink r:id="rId15" w:tgtFrame="_new" w:history="1">
        <w:r w:rsidRPr="00E45FB3">
          <w:rPr>
            <w:rStyle w:val="afff1"/>
            <w:rFonts w:ascii="Times New Roman" w:hAnsi="Times New Roman" w:cs="Times New Roman"/>
            <w:color w:val="000000" w:themeColor="text1"/>
            <w:sz w:val="24"/>
            <w:szCs w:val="24"/>
            <w:u w:val="none"/>
          </w:rPr>
          <w:t>https://link.springer.com/content/pdf/10.1186/1687-1847-2013-100.pdf</w:t>
        </w:r>
      </w:hyperlink>
    </w:p>
    <w:p w14:paraId="319E5B5F"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Arndt, J. (2010). Matters computational. Retrieved from </w:t>
      </w:r>
      <w:hyperlink r:id="rId16" w:tgtFrame="_blank" w:history="1">
        <w:r w:rsidRPr="00E45FB3">
          <w:rPr>
            <w:rStyle w:val="afff1"/>
            <w:rFonts w:ascii="Times New Roman" w:hAnsi="Times New Roman" w:cs="Times New Roman"/>
            <w:color w:val="000000" w:themeColor="text1"/>
            <w:sz w:val="24"/>
            <w:szCs w:val="24"/>
            <w:u w:val="none"/>
          </w:rPr>
          <w:t>https://jjj.de/fxt/fxtbook.pdf</w:t>
        </w:r>
      </w:hyperlink>
    </w:p>
    <w:p w14:paraId="232424E7"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Badger, R. (1990). Lazzarini’s lucky approximation. The Mathematical Association of America. Retrieved from </w:t>
      </w:r>
      <w:hyperlink r:id="rId17" w:tgtFrame="_blank" w:history="1">
        <w:r w:rsidRPr="00E45FB3">
          <w:rPr>
            <w:rStyle w:val="afff1"/>
            <w:rFonts w:ascii="Times New Roman" w:hAnsi="Times New Roman" w:cs="Times New Roman"/>
            <w:color w:val="000000" w:themeColor="text1"/>
            <w:sz w:val="24"/>
            <w:szCs w:val="24"/>
            <w:u w:val="none"/>
          </w:rPr>
          <w:t>http://www.maa.org/sites/default/files/pdf/upload_library/22/Allendoerfer/1995/Badger.pdf</w:t>
        </w:r>
      </w:hyperlink>
    </w:p>
    <w:p w14:paraId="3CA88025"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Bailey, D. H. (1997). The quest for pi. Retrieved from </w:t>
      </w:r>
      <w:hyperlink r:id="rId18" w:tgtFrame="_blank" w:history="1">
        <w:r w:rsidRPr="00E45FB3">
          <w:rPr>
            <w:rStyle w:val="afff1"/>
            <w:rFonts w:ascii="Times New Roman" w:hAnsi="Times New Roman" w:cs="Times New Roman"/>
            <w:color w:val="000000" w:themeColor="text1"/>
            <w:sz w:val="24"/>
            <w:szCs w:val="24"/>
            <w:u w:val="none"/>
          </w:rPr>
          <w:t>http://crd-legacy.lbl.gov/~dhbailey/dhbpapers/pi-quest.pdf</w:t>
        </w:r>
      </w:hyperlink>
    </w:p>
    <w:p w14:paraId="2748D732"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Borwein, J. M. (2011). The life of pi. Retrieved from </w:t>
      </w:r>
      <w:hyperlink r:id="rId19" w:tgtFrame="_blank" w:history="1">
        <w:r w:rsidRPr="00E45FB3">
          <w:rPr>
            <w:rStyle w:val="afff1"/>
            <w:rFonts w:ascii="Times New Roman" w:hAnsi="Times New Roman" w:cs="Times New Roman"/>
            <w:color w:val="000000" w:themeColor="text1"/>
            <w:sz w:val="24"/>
            <w:szCs w:val="24"/>
            <w:u w:val="none"/>
          </w:rPr>
          <w:t>https://carmamaths.org/resources/jon/piday-16-sm.pdf</w:t>
        </w:r>
      </w:hyperlink>
    </w:p>
    <w:p w14:paraId="30746525"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Chan, H. H. (2012). Rational analogues of Ramanujan’s series for 1/π. Retrieved from </w:t>
      </w:r>
      <w:hyperlink r:id="rId20" w:tgtFrame="_blank" w:history="1">
        <w:r w:rsidRPr="00E45FB3">
          <w:rPr>
            <w:rStyle w:val="afff1"/>
            <w:rFonts w:ascii="Times New Roman" w:hAnsi="Times New Roman" w:cs="Times New Roman"/>
            <w:color w:val="000000" w:themeColor="text1"/>
            <w:sz w:val="24"/>
            <w:szCs w:val="24"/>
            <w:u w:val="none"/>
          </w:rPr>
          <w:t>https://web.archive.org/web/20191219004315/http://pdfs.semanticscholar.org/6810/c8ac1ad01821a504e66f5d8665aeeae93cab.pdf</w:t>
        </w:r>
      </w:hyperlink>
    </w:p>
    <w:p w14:paraId="7C58F6F5"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Complex Analysis. (n.d.). Roots of complex number. Retrieved from </w:t>
      </w:r>
      <w:hyperlink r:id="rId21" w:tgtFrame="_blank" w:history="1">
        <w:r w:rsidRPr="00E45FB3">
          <w:rPr>
            <w:rStyle w:val="afff1"/>
            <w:rFonts w:ascii="Times New Roman" w:hAnsi="Times New Roman" w:cs="Times New Roman"/>
            <w:color w:val="000000" w:themeColor="text1"/>
            <w:sz w:val="24"/>
            <w:szCs w:val="24"/>
            <w:u w:val="none"/>
          </w:rPr>
          <w:t>https://complex-analysis.com/content/roots_complex_numbers.html</w:t>
        </w:r>
      </w:hyperlink>
    </w:p>
    <w:p w14:paraId="7C070FE2"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lang w:val="de-DE"/>
        </w:rPr>
        <w:t xml:space="preserve">Damini, D. B., &amp; Dhar, A. (2020). </w:t>
      </w:r>
      <w:r w:rsidRPr="00E45FB3">
        <w:rPr>
          <w:rFonts w:ascii="Times New Roman" w:hAnsi="Times New Roman" w:cs="Times New Roman"/>
          <w:color w:val="000000" w:themeColor="text1"/>
          <w:sz w:val="24"/>
          <w:szCs w:val="24"/>
        </w:rPr>
        <w:t xml:space="preserve">How Archimedes showed that π is approximately equal to 22/7. arXiv. Retrieved from </w:t>
      </w:r>
      <w:hyperlink r:id="rId22" w:tgtFrame="_blank" w:history="1">
        <w:r w:rsidRPr="00E45FB3">
          <w:rPr>
            <w:rStyle w:val="afff1"/>
            <w:rFonts w:ascii="Times New Roman" w:hAnsi="Times New Roman" w:cs="Times New Roman"/>
            <w:color w:val="000000" w:themeColor="text1"/>
            <w:sz w:val="24"/>
            <w:szCs w:val="24"/>
            <w:u w:val="none"/>
          </w:rPr>
          <w:t>https://arxiv.org/abs/2008.07995</w:t>
        </w:r>
      </w:hyperlink>
    </w:p>
    <w:p w14:paraId="3E08F26D" w14:textId="116A9536" w:rsidR="00FB0849" w:rsidRDefault="00FB0849" w:rsidP="00E45FB3">
      <w:pPr>
        <w:rPr>
          <w:rFonts w:ascii="Times New Roman" w:hAnsi="Times New Roman" w:cs="Times New Roman"/>
          <w:color w:val="000000" w:themeColor="text1"/>
          <w:sz w:val="24"/>
          <w:szCs w:val="24"/>
        </w:rPr>
      </w:pPr>
      <w:r w:rsidRPr="00FB0849">
        <w:rPr>
          <w:rFonts w:ascii="Times New Roman" w:hAnsi="Times New Roman" w:cs="Times New Roman"/>
          <w:color w:val="000000" w:themeColor="text1"/>
          <w:sz w:val="24"/>
          <w:szCs w:val="24"/>
        </w:rPr>
        <w:t xml:space="preserve">Enge, A., Hanrot, G., &amp; Théobald, C. (2012). </w:t>
      </w:r>
      <w:r w:rsidRPr="00FB0849">
        <w:rPr>
          <w:rFonts w:ascii="Times New Roman" w:hAnsi="Times New Roman" w:cs="Times New Roman"/>
          <w:i/>
          <w:iCs/>
          <w:color w:val="000000" w:themeColor="text1"/>
          <w:sz w:val="24"/>
          <w:szCs w:val="24"/>
        </w:rPr>
        <w:t>MPC – A library for multiprecision complex arithmetic with exact rounding</w:t>
      </w:r>
      <w:r w:rsidRPr="00FB0849">
        <w:rPr>
          <w:rFonts w:ascii="Times New Roman" w:hAnsi="Times New Roman" w:cs="Times New Roman"/>
          <w:color w:val="000000" w:themeColor="text1"/>
          <w:sz w:val="24"/>
          <w:szCs w:val="24"/>
        </w:rPr>
        <w:t xml:space="preserve"> (Version 1.0.2) [Software]. GNU Project. </w:t>
      </w:r>
      <w:hyperlink r:id="rId23" w:history="1">
        <w:r w:rsidR="00BF64FB" w:rsidRPr="000B0D1A">
          <w:rPr>
            <w:rStyle w:val="afff1"/>
            <w:rFonts w:ascii="Times New Roman" w:hAnsi="Times New Roman" w:cs="Times New Roman"/>
            <w:sz w:val="24"/>
            <w:szCs w:val="24"/>
          </w:rPr>
          <w:t>https://www.multiprecision.org/mpc/</w:t>
        </w:r>
      </w:hyperlink>
    </w:p>
    <w:p w14:paraId="2D095D5A" w14:textId="3A616127" w:rsidR="00BF64FB" w:rsidRDefault="00BF64FB" w:rsidP="00E45FB3">
      <w:pPr>
        <w:rPr>
          <w:rFonts w:ascii="Times New Roman" w:hAnsi="Times New Roman" w:cs="Times New Roman"/>
          <w:color w:val="000000" w:themeColor="text1"/>
          <w:sz w:val="24"/>
          <w:szCs w:val="24"/>
        </w:rPr>
      </w:pPr>
      <w:r w:rsidRPr="00BF64FB">
        <w:rPr>
          <w:rFonts w:ascii="Times New Roman" w:hAnsi="Times New Roman" w:cs="Times New Roman"/>
          <w:color w:val="000000" w:themeColor="text1"/>
          <w:sz w:val="24"/>
          <w:szCs w:val="24"/>
        </w:rPr>
        <w:t xml:space="preserve">Fousse, L., Hanrot, G., Lefèvre, V., Pélissier, P., &amp; Zimmermann, P. (2007). </w:t>
      </w:r>
      <w:r w:rsidRPr="00BF64FB">
        <w:rPr>
          <w:rFonts w:ascii="Times New Roman" w:hAnsi="Times New Roman" w:cs="Times New Roman"/>
          <w:i/>
          <w:iCs/>
          <w:color w:val="000000" w:themeColor="text1"/>
          <w:sz w:val="24"/>
          <w:szCs w:val="24"/>
        </w:rPr>
        <w:t>MPFR: A multiple-precision binary floating-point library with correct rounding</w:t>
      </w:r>
      <w:r w:rsidRPr="00BF64FB">
        <w:rPr>
          <w:rFonts w:ascii="Times New Roman" w:hAnsi="Times New Roman" w:cs="Times New Roman"/>
          <w:color w:val="000000" w:themeColor="text1"/>
          <w:sz w:val="24"/>
          <w:szCs w:val="24"/>
        </w:rPr>
        <w:t>. ACM Transactions on Mathematical Software, 33(2), 1–15. https://doi.org/10.1145/1236463.1236468</w:t>
      </w:r>
    </w:p>
    <w:p w14:paraId="35F94D1C" w14:textId="0FA61513"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Galperin, G. (2003). Playing pool with π. Retrieved from </w:t>
      </w:r>
      <w:hyperlink r:id="rId24" w:tgtFrame="_blank" w:history="1">
        <w:r w:rsidRPr="00E45FB3">
          <w:rPr>
            <w:rStyle w:val="afff1"/>
            <w:rFonts w:ascii="Times New Roman" w:hAnsi="Times New Roman" w:cs="Times New Roman"/>
            <w:color w:val="000000" w:themeColor="text1"/>
            <w:sz w:val="24"/>
            <w:szCs w:val="24"/>
            <w:u w:val="none"/>
          </w:rPr>
          <w:t>https://www.maths.tcd.ie/~lebed/Galperin.%20Playing%20pool%20with%20pi.pdf</w:t>
        </w:r>
      </w:hyperlink>
    </w:p>
    <w:p w14:paraId="186F8CE4" w14:textId="7253E258" w:rsidR="00BF64FB" w:rsidRDefault="00BF64FB" w:rsidP="00E45FB3">
      <w:pPr>
        <w:rPr>
          <w:rFonts w:ascii="Times New Roman" w:hAnsi="Times New Roman" w:cs="Times New Roman"/>
          <w:color w:val="000000" w:themeColor="text1"/>
          <w:sz w:val="24"/>
          <w:szCs w:val="24"/>
        </w:rPr>
      </w:pPr>
      <w:r w:rsidRPr="00BF64FB">
        <w:rPr>
          <w:rFonts w:ascii="Times New Roman" w:hAnsi="Times New Roman" w:cs="Times New Roman"/>
          <w:color w:val="000000" w:themeColor="text1"/>
          <w:sz w:val="24"/>
          <w:szCs w:val="24"/>
        </w:rPr>
        <w:lastRenderedPageBreak/>
        <w:t xml:space="preserve">GNU Project. (n.d.-a). </w:t>
      </w:r>
      <w:r w:rsidRPr="00BF64FB">
        <w:rPr>
          <w:rFonts w:ascii="Times New Roman" w:hAnsi="Times New Roman" w:cs="Times New Roman"/>
          <w:i/>
          <w:iCs/>
          <w:color w:val="000000" w:themeColor="text1"/>
          <w:sz w:val="24"/>
          <w:szCs w:val="24"/>
        </w:rPr>
        <w:t>GCC, the GNU Compiler Collection</w:t>
      </w:r>
      <w:r w:rsidRPr="00BF64FB">
        <w:rPr>
          <w:rFonts w:ascii="Times New Roman" w:hAnsi="Times New Roman" w:cs="Times New Roman"/>
          <w:color w:val="000000" w:themeColor="text1"/>
          <w:sz w:val="24"/>
          <w:szCs w:val="24"/>
        </w:rPr>
        <w:t>. https://gcc.gnu.org/</w:t>
      </w:r>
    </w:p>
    <w:p w14:paraId="380FF653" w14:textId="2D57B2B5"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Haber, H. (2011). Taylor series expansions. Retrieved from </w:t>
      </w:r>
      <w:hyperlink r:id="rId25" w:tgtFrame="_blank" w:history="1">
        <w:r w:rsidRPr="00E45FB3">
          <w:rPr>
            <w:rStyle w:val="afff1"/>
            <w:rFonts w:ascii="Times New Roman" w:hAnsi="Times New Roman" w:cs="Times New Roman"/>
            <w:color w:val="000000" w:themeColor="text1"/>
            <w:sz w:val="24"/>
            <w:szCs w:val="24"/>
            <w:u w:val="none"/>
          </w:rPr>
          <w:t>http://scipp.ucsc.edu/~haber/ph116A/taylor11.pdf</w:t>
        </w:r>
      </w:hyperlink>
    </w:p>
    <w:p w14:paraId="24EC1D10" w14:textId="72E714F0" w:rsidR="00BF64FB" w:rsidRDefault="00BF64FB" w:rsidP="00E45FB3">
      <w:pPr>
        <w:rPr>
          <w:rFonts w:ascii="Times New Roman" w:hAnsi="Times New Roman" w:cs="Times New Roman"/>
          <w:color w:val="000000" w:themeColor="text1"/>
          <w:sz w:val="24"/>
          <w:szCs w:val="24"/>
        </w:rPr>
      </w:pPr>
      <w:r w:rsidRPr="00BF64FB">
        <w:rPr>
          <w:rFonts w:ascii="Times New Roman" w:hAnsi="Times New Roman" w:cs="Times New Roman"/>
          <w:color w:val="000000" w:themeColor="text1"/>
          <w:sz w:val="24"/>
          <w:szCs w:val="24"/>
        </w:rPr>
        <w:t xml:space="preserve">IEEE. (2018). </w:t>
      </w:r>
      <w:r w:rsidRPr="00BF64FB">
        <w:rPr>
          <w:rFonts w:ascii="Times New Roman" w:hAnsi="Times New Roman" w:cs="Times New Roman"/>
          <w:i/>
          <w:iCs/>
          <w:color w:val="000000" w:themeColor="text1"/>
          <w:sz w:val="24"/>
          <w:szCs w:val="24"/>
        </w:rPr>
        <w:t>The Open Group Base Specifications Issue 7, 2018 edition</w:t>
      </w:r>
      <w:r w:rsidRPr="00BF64FB">
        <w:rPr>
          <w:rFonts w:ascii="Times New Roman" w:hAnsi="Times New Roman" w:cs="Times New Roman"/>
          <w:color w:val="000000" w:themeColor="text1"/>
          <w:sz w:val="24"/>
          <w:szCs w:val="24"/>
        </w:rPr>
        <w:t xml:space="preserve"> (POSIX.1-2017). IEEE Std 1003.1-2017. https://pubs.opengroup.org/onlinepubs/9699919799/</w:t>
      </w:r>
    </w:p>
    <w:p w14:paraId="5769AF1C" w14:textId="171F4022"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Johansson, F., &amp; contributors. (2007–present). mpmath. Retrieved from </w:t>
      </w:r>
      <w:hyperlink r:id="rId26" w:tgtFrame="_new" w:history="1">
        <w:r w:rsidRPr="00E45FB3">
          <w:rPr>
            <w:rStyle w:val="afff1"/>
            <w:rFonts w:ascii="Times New Roman" w:hAnsi="Times New Roman" w:cs="Times New Roman"/>
            <w:color w:val="000000" w:themeColor="text1"/>
            <w:sz w:val="24"/>
            <w:szCs w:val="24"/>
            <w:u w:val="none"/>
          </w:rPr>
          <w:t>https://mpmath.org/</w:t>
        </w:r>
      </w:hyperlink>
    </w:p>
    <w:p w14:paraId="0C6FA0AA"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Limit and continuity. (2014). Retrieved from </w:t>
      </w:r>
      <w:hyperlink r:id="rId27" w:tgtFrame="_blank" w:history="1">
        <w:r w:rsidRPr="00E45FB3">
          <w:rPr>
            <w:rStyle w:val="afff1"/>
            <w:rFonts w:ascii="Times New Roman" w:hAnsi="Times New Roman" w:cs="Times New Roman"/>
            <w:color w:val="000000" w:themeColor="text1"/>
            <w:sz w:val="24"/>
            <w:szCs w:val="24"/>
            <w:u w:val="none"/>
          </w:rPr>
          <w:t>https://anakkamatee.files.wordpress.com/2014/08/ch1.pdf</w:t>
        </w:r>
      </w:hyperlink>
    </w:p>
    <w:p w14:paraId="317344EB"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Mathai, A. M. (1999). An introduction to geometrical probability. Gordon and Breach Science Publishers.</w:t>
      </w:r>
    </w:p>
    <w:p w14:paraId="449D931F"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McKeeman, B. (2016). The computation of pi by Archimedes. Retrieved from </w:t>
      </w:r>
      <w:hyperlink r:id="rId28" w:tgtFrame="_blank" w:history="1">
        <w:r w:rsidRPr="00E45FB3">
          <w:rPr>
            <w:rStyle w:val="afff1"/>
            <w:rFonts w:ascii="Times New Roman" w:hAnsi="Times New Roman" w:cs="Times New Roman"/>
            <w:color w:val="000000" w:themeColor="text1"/>
            <w:sz w:val="24"/>
            <w:szCs w:val="24"/>
            <w:u w:val="none"/>
          </w:rPr>
          <w:t>https://www.mathworks.com/matlabcentral/fileexchange/29504-the-computation-of-pi-by-archimedes</w:t>
        </w:r>
      </w:hyperlink>
    </w:p>
    <w:p w14:paraId="6C21D743"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Milla, L. (2021). A detailed proof of the Chudnovsky formula with means of basic complex analysis. arXiv. Retrieved from </w:t>
      </w:r>
      <w:hyperlink r:id="rId29" w:tgtFrame="_blank" w:history="1">
        <w:r w:rsidRPr="00E45FB3">
          <w:rPr>
            <w:rStyle w:val="afff1"/>
            <w:rFonts w:ascii="Times New Roman" w:hAnsi="Times New Roman" w:cs="Times New Roman"/>
            <w:color w:val="000000" w:themeColor="text1"/>
            <w:sz w:val="24"/>
            <w:szCs w:val="24"/>
            <w:u w:val="none"/>
          </w:rPr>
          <w:t>https://arxiv.org/pdf/1809.00533</w:t>
        </w:r>
      </w:hyperlink>
    </w:p>
    <w:p w14:paraId="72FF7666" w14:textId="49D8C9E5" w:rsidR="0008709E" w:rsidRDefault="0008709E" w:rsidP="00E45FB3">
      <w:pPr>
        <w:rPr>
          <w:rFonts w:ascii="Times New Roman" w:hAnsi="Times New Roman" w:cs="Times New Roman"/>
          <w:color w:val="000000" w:themeColor="text1"/>
          <w:sz w:val="24"/>
          <w:szCs w:val="24"/>
        </w:rPr>
      </w:pPr>
      <w:r w:rsidRPr="0008709E">
        <w:rPr>
          <w:rFonts w:ascii="Times New Roman" w:hAnsi="Times New Roman" w:cs="Times New Roman"/>
          <w:color w:val="000000" w:themeColor="text1"/>
          <w:sz w:val="24"/>
          <w:szCs w:val="24"/>
        </w:rPr>
        <w:t xml:space="preserve">MIT SIPB. (n.d.). </w:t>
      </w:r>
      <w:r w:rsidRPr="0008709E">
        <w:rPr>
          <w:rFonts w:ascii="Times New Roman" w:hAnsi="Times New Roman" w:cs="Times New Roman"/>
          <w:i/>
          <w:iCs/>
          <w:color w:val="000000" w:themeColor="text1"/>
          <w:sz w:val="24"/>
          <w:szCs w:val="24"/>
        </w:rPr>
        <w:t>The first billion digits of pi</w:t>
      </w:r>
      <w:r w:rsidRPr="0008709E">
        <w:rPr>
          <w:rFonts w:ascii="Times New Roman" w:hAnsi="Times New Roman" w:cs="Times New Roman"/>
          <w:color w:val="000000" w:themeColor="text1"/>
          <w:sz w:val="24"/>
          <w:szCs w:val="24"/>
        </w:rPr>
        <w:t xml:space="preserve">. Massachusetts Institute of Technology. Retrieved from </w:t>
      </w:r>
      <w:hyperlink r:id="rId30" w:tgtFrame="_new" w:history="1">
        <w:r w:rsidRPr="0008709E">
          <w:rPr>
            <w:rStyle w:val="afff1"/>
            <w:rFonts w:ascii="Times New Roman" w:hAnsi="Times New Roman" w:cs="Times New Roman"/>
            <w:color w:val="auto"/>
            <w:sz w:val="24"/>
            <w:szCs w:val="24"/>
            <w:u w:val="none"/>
          </w:rPr>
          <w:t>https://stuff.mit.edu/afs/sipb/contrib/pi/pi-billion.txt</w:t>
        </w:r>
      </w:hyperlink>
    </w:p>
    <w:p w14:paraId="694C1EB9" w14:textId="05A3ABB8"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mpmath.org. (2023). Trigonometric function. Retrieved from </w:t>
      </w:r>
      <w:hyperlink r:id="rId31" w:tgtFrame="_blank" w:history="1">
        <w:r w:rsidRPr="00E45FB3">
          <w:rPr>
            <w:rStyle w:val="afff1"/>
            <w:rFonts w:ascii="Times New Roman" w:hAnsi="Times New Roman" w:cs="Times New Roman"/>
            <w:color w:val="000000" w:themeColor="text1"/>
            <w:sz w:val="24"/>
            <w:szCs w:val="24"/>
            <w:u w:val="none"/>
          </w:rPr>
          <w:t>https://mpmath.org/doc/current/functions/trigonometric.html</w:t>
        </w:r>
      </w:hyperlink>
    </w:p>
    <w:p w14:paraId="284382F0"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Needham, T. (1997). </w:t>
      </w:r>
      <w:r w:rsidRPr="00E45FB3">
        <w:rPr>
          <w:rFonts w:ascii="Times New Roman" w:hAnsi="Times New Roman" w:cs="Times New Roman"/>
          <w:i/>
          <w:iCs/>
          <w:color w:val="000000" w:themeColor="text1"/>
          <w:sz w:val="24"/>
          <w:szCs w:val="24"/>
        </w:rPr>
        <w:t>Visual Complex Analysis</w:t>
      </w:r>
      <w:r w:rsidRPr="00E45FB3">
        <w:rPr>
          <w:rFonts w:ascii="Times New Roman" w:hAnsi="Times New Roman" w:cs="Times New Roman"/>
          <w:color w:val="000000" w:themeColor="text1"/>
          <w:sz w:val="24"/>
          <w:szCs w:val="24"/>
        </w:rPr>
        <w:t>. Oxford University Press</w:t>
      </w:r>
    </w:p>
    <w:p w14:paraId="410301F6"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O’Connor, J. J., &amp; Robertson, E. F. (2000). Madhava of Sangamagramma. Retrieved from </w:t>
      </w:r>
      <w:hyperlink r:id="rId32" w:tgtFrame="_blank" w:history="1">
        <w:r w:rsidRPr="00E45FB3">
          <w:rPr>
            <w:rStyle w:val="afff1"/>
            <w:rFonts w:ascii="Times New Roman" w:hAnsi="Times New Roman" w:cs="Times New Roman"/>
            <w:color w:val="000000" w:themeColor="text1"/>
            <w:sz w:val="24"/>
            <w:szCs w:val="24"/>
            <w:u w:val="none"/>
          </w:rPr>
          <w:t>https://mathshistory.st-andrews.ac.uk/Biographies/Madhava/</w:t>
        </w:r>
      </w:hyperlink>
    </w:p>
    <w:p w14:paraId="2B6F0CDD"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O’Connor, J. J., &amp; Robertson, E. F. (2003). Liu Hui. Retrieved from </w:t>
      </w:r>
      <w:hyperlink r:id="rId33" w:tgtFrame="_blank" w:history="1">
        <w:r w:rsidRPr="00E45FB3">
          <w:rPr>
            <w:rStyle w:val="afff1"/>
            <w:rFonts w:ascii="Times New Roman" w:hAnsi="Times New Roman" w:cs="Times New Roman"/>
            <w:color w:val="000000" w:themeColor="text1"/>
            <w:sz w:val="24"/>
            <w:szCs w:val="24"/>
            <w:u w:val="none"/>
          </w:rPr>
          <w:t>https://mathshistory.st-andrews.ac.uk/Biographies/Liu_Hui/</w:t>
        </w:r>
      </w:hyperlink>
    </w:p>
    <w:p w14:paraId="578D0233"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3Blue1Brown. (2019, February 8). The most unexpected answer to a counting puzzle [Video]. YouTube. Retrieved from </w:t>
      </w:r>
      <w:hyperlink r:id="rId34" w:tgtFrame="_blank" w:history="1">
        <w:r w:rsidRPr="00E45FB3">
          <w:rPr>
            <w:rStyle w:val="afff1"/>
            <w:rFonts w:ascii="Times New Roman" w:hAnsi="Times New Roman" w:cs="Times New Roman"/>
            <w:color w:val="000000" w:themeColor="text1"/>
            <w:sz w:val="24"/>
            <w:szCs w:val="24"/>
            <w:u w:val="none"/>
          </w:rPr>
          <w:t>https://www.youtube.com/watch?v=HEfHFsfGXjs</w:t>
        </w:r>
      </w:hyperlink>
    </w:p>
    <w:p w14:paraId="579A54C3"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Trigonometry of right triangle. (2012). Retrieved from </w:t>
      </w:r>
      <w:hyperlink r:id="rId35" w:tgtFrame="_blank" w:history="1">
        <w:r w:rsidRPr="00E45FB3">
          <w:rPr>
            <w:rStyle w:val="afff1"/>
            <w:rFonts w:ascii="Times New Roman" w:hAnsi="Times New Roman" w:cs="Times New Roman"/>
            <w:color w:val="000000" w:themeColor="text1"/>
            <w:sz w:val="24"/>
            <w:szCs w:val="24"/>
            <w:u w:val="none"/>
          </w:rPr>
          <w:t>https://books.google.co.th/books?id=uJqaBAAAQBAJ&amp;pg=PA448</w:t>
        </w:r>
      </w:hyperlink>
    </w:p>
    <w:p w14:paraId="56B2AECE"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t xml:space="preserve">Wästlund, J. (2010). Summing inverse squares by Euclidean geometry. Retrieved from </w:t>
      </w:r>
      <w:hyperlink r:id="rId36" w:tgtFrame="_blank" w:history="1">
        <w:r w:rsidRPr="00E45FB3">
          <w:rPr>
            <w:rStyle w:val="afff1"/>
            <w:rFonts w:ascii="Times New Roman" w:hAnsi="Times New Roman" w:cs="Times New Roman"/>
            <w:color w:val="000000" w:themeColor="text1"/>
            <w:sz w:val="24"/>
            <w:szCs w:val="24"/>
            <w:u w:val="none"/>
          </w:rPr>
          <w:t>http://www.math.chalmers.se/~wastlund/Cosmic.pdf</w:t>
        </w:r>
      </w:hyperlink>
    </w:p>
    <w:p w14:paraId="1FE8F93E" w14:textId="77777777" w:rsidR="00E45FB3" w:rsidRPr="00E45FB3" w:rsidRDefault="00E45FB3" w:rsidP="00E45FB3">
      <w:pPr>
        <w:rPr>
          <w:rFonts w:ascii="Times New Roman" w:hAnsi="Times New Roman" w:cs="Times New Roman"/>
          <w:color w:val="000000" w:themeColor="text1"/>
          <w:sz w:val="24"/>
          <w:szCs w:val="24"/>
        </w:rPr>
      </w:pPr>
      <w:r w:rsidRPr="00E45FB3">
        <w:rPr>
          <w:rFonts w:ascii="Times New Roman" w:hAnsi="Times New Roman" w:cs="Times New Roman"/>
          <w:color w:val="000000" w:themeColor="text1"/>
          <w:sz w:val="24"/>
          <w:szCs w:val="24"/>
        </w:rPr>
        <w:lastRenderedPageBreak/>
        <w:t xml:space="preserve">Xu, Z. (2022). A new form of the Machin-like formula for π by iteration with increasing integers. arXiv. Retrieved from </w:t>
      </w:r>
      <w:hyperlink r:id="rId37" w:tgtFrame="_blank" w:history="1">
        <w:r w:rsidRPr="00E45FB3">
          <w:rPr>
            <w:rStyle w:val="afff1"/>
            <w:rFonts w:ascii="Times New Roman" w:hAnsi="Times New Roman" w:cs="Times New Roman"/>
            <w:color w:val="000000" w:themeColor="text1"/>
            <w:sz w:val="24"/>
            <w:szCs w:val="24"/>
            <w:u w:val="none"/>
          </w:rPr>
          <w:t>https://arxiv.org/pdf/2108.07718.pdf</w:t>
        </w:r>
      </w:hyperlink>
    </w:p>
    <w:p w14:paraId="4799FE37" w14:textId="77777777" w:rsidR="000C3C58" w:rsidRPr="000C3C58" w:rsidRDefault="000C3C58" w:rsidP="000C3C58">
      <w:pPr>
        <w:spacing w:after="160" w:line="259" w:lineRule="auto"/>
        <w:rPr>
          <w:rFonts w:ascii="Times New Roman" w:hAnsi="Times New Roman" w:cs="Times New Roman"/>
          <w:color w:val="000000" w:themeColor="text1"/>
          <w:sz w:val="24"/>
          <w:szCs w:val="24"/>
        </w:rPr>
      </w:pPr>
      <w:r w:rsidRPr="000C3C58">
        <w:rPr>
          <w:rFonts w:ascii="Times New Roman" w:hAnsi="Times New Roman" w:cs="Times New Roman"/>
          <w:color w:val="000000" w:themeColor="text1"/>
          <w:sz w:val="24"/>
          <w:szCs w:val="24"/>
        </w:rPr>
        <w:t>Yee, A. (n.d.). y-cruncher: A multi-threaded pi and constants calculator. Retrieved from http://www.numberworld.org/y-cruncher/</w:t>
      </w:r>
    </w:p>
    <w:p w14:paraId="1B85CB96" w14:textId="77777777" w:rsidR="00495DD9" w:rsidRDefault="00495DD9">
      <w:pPr>
        <w:spacing w:after="160" w:line="259"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0130F9FB" w14:textId="68A23B09" w:rsidR="00495DD9" w:rsidRPr="00495DD9" w:rsidRDefault="00495DD9" w:rsidP="00495DD9">
      <w:pPr>
        <w:rPr>
          <w:rFonts w:ascii="Times New Roman" w:hAnsi="Times New Roman" w:cs="Times New Roman"/>
          <w:b/>
          <w:bCs/>
          <w:color w:val="000000" w:themeColor="text1"/>
          <w:sz w:val="24"/>
          <w:szCs w:val="24"/>
        </w:rPr>
      </w:pPr>
      <w:r w:rsidRPr="00495DD9">
        <w:rPr>
          <w:rFonts w:ascii="Times New Roman" w:hAnsi="Times New Roman" w:cs="Times New Roman"/>
          <w:b/>
          <w:bCs/>
          <w:color w:val="000000" w:themeColor="text1"/>
          <w:sz w:val="24"/>
          <w:szCs w:val="24"/>
        </w:rPr>
        <w:lastRenderedPageBreak/>
        <w:t>Appendix A: C Code Used for π Calculation</w:t>
      </w:r>
    </w:p>
    <w:p w14:paraId="0CCABF3B" w14:textId="77777777" w:rsidR="00831483" w:rsidRPr="00831483" w:rsidRDefault="00831483" w:rsidP="00831483">
      <w:pPr>
        <w:rPr>
          <w:rFonts w:ascii="Times New Roman" w:hAnsi="Times New Roman" w:cs="Times New Roman"/>
          <w:color w:val="000000" w:themeColor="text1"/>
          <w:sz w:val="24"/>
          <w:szCs w:val="24"/>
        </w:rPr>
      </w:pPr>
      <w:r w:rsidRPr="00831483">
        <w:rPr>
          <w:rFonts w:ascii="Times New Roman" w:hAnsi="Times New Roman" w:cs="Times New Roman"/>
          <w:color w:val="000000" w:themeColor="text1"/>
          <w:sz w:val="24"/>
          <w:szCs w:val="24"/>
        </w:rPr>
        <w:t>The following C program computes π using a trigonometric approach based on the Matching-Digit Approximation (MDA) and Complex Degree Sine (CDS) expressions. It employs MPFR and MPC libraries for high-precision arithmetic and POSIX threads for parallelizing complex exponential computations.</w:t>
      </w:r>
    </w:p>
    <w:p w14:paraId="4B58C55E" w14:textId="77777777" w:rsidR="00AA19C6" w:rsidRPr="00AA19C6" w:rsidRDefault="00AA19C6" w:rsidP="00AA19C6">
      <w:pPr>
        <w:rPr>
          <w:rFonts w:ascii="Times New Roman" w:hAnsi="Times New Roman" w:cs="Times New Roman"/>
          <w:color w:val="000000" w:themeColor="text1"/>
          <w:sz w:val="24"/>
          <w:szCs w:val="24"/>
        </w:rPr>
      </w:pPr>
      <w:r w:rsidRPr="00AA19C6">
        <w:rPr>
          <w:rFonts w:ascii="Times New Roman" w:hAnsi="Times New Roman" w:cs="Times New Roman"/>
          <w:b/>
          <w:bCs/>
          <w:color w:val="000000" w:themeColor="text1"/>
          <w:sz w:val="24"/>
          <w:szCs w:val="24"/>
        </w:rPr>
        <w:t>Usage</w:t>
      </w:r>
      <w:r w:rsidRPr="00AA19C6">
        <w:rPr>
          <w:rFonts w:ascii="Times New Roman" w:hAnsi="Times New Roman" w:cs="Times New Roman"/>
          <w:color w:val="000000" w:themeColor="text1"/>
          <w:sz w:val="24"/>
          <w:szCs w:val="24"/>
        </w:rPr>
        <w:t>:</w:t>
      </w:r>
      <w:r w:rsidRPr="00AA19C6">
        <w:rPr>
          <w:rFonts w:ascii="Times New Roman" w:hAnsi="Times New Roman" w:cs="Times New Roman"/>
          <w:color w:val="000000" w:themeColor="text1"/>
          <w:sz w:val="24"/>
          <w:szCs w:val="24"/>
        </w:rPr>
        <w:br/>
        <w:t>Compile with:</w:t>
      </w:r>
      <w:r w:rsidRPr="00AA19C6">
        <w:rPr>
          <w:rFonts w:ascii="Times New Roman" w:hAnsi="Times New Roman" w:cs="Times New Roman"/>
          <w:color w:val="000000" w:themeColor="text1"/>
          <w:sz w:val="24"/>
          <w:szCs w:val="24"/>
        </w:rPr>
        <w:br/>
        <w:t>gcc compute_pi.c -lmpfr -lmpc -lpthread -lm -o compute_pi</w:t>
      </w:r>
    </w:p>
    <w:p w14:paraId="427E6726" w14:textId="38C5D88B" w:rsidR="00AA19C6" w:rsidRPr="00495DD9" w:rsidRDefault="00AA19C6" w:rsidP="00E45FB3">
      <w:pPr>
        <w:rPr>
          <w:rFonts w:ascii="Times New Roman" w:hAnsi="Times New Roman" w:cs="Times New Roman"/>
          <w:color w:val="000000" w:themeColor="text1"/>
          <w:sz w:val="24"/>
          <w:szCs w:val="24"/>
        </w:rPr>
      </w:pPr>
      <w:r w:rsidRPr="00AA19C6">
        <w:rPr>
          <w:rFonts w:ascii="Times New Roman" w:hAnsi="Times New Roman" w:cs="Times New Roman"/>
          <w:color w:val="000000" w:themeColor="text1"/>
          <w:sz w:val="24"/>
          <w:szCs w:val="24"/>
        </w:rPr>
        <w:t>The program outputs π to pi_result.txt, including runtime. Requires MPFR and MPC installed.</w:t>
      </w:r>
    </w:p>
    <w:p w14:paraId="69AC4234"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#define _POSIX_C_SOURCE 199309L</w:t>
      </w:r>
    </w:p>
    <w:p w14:paraId="1074B596"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#include &lt;stdio.h&gt;</w:t>
      </w:r>
    </w:p>
    <w:p w14:paraId="6866F629"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#include &lt;stdlib.h&gt;</w:t>
      </w:r>
    </w:p>
    <w:p w14:paraId="50FE6559"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#include &lt;math.h&gt;</w:t>
      </w:r>
    </w:p>
    <w:p w14:paraId="4A82FB19"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#include &lt;pthread.h&gt;</w:t>
      </w:r>
    </w:p>
    <w:p w14:paraId="1DE7B9E9"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#include &lt;mpc.h&gt;</w:t>
      </w:r>
    </w:p>
    <w:p w14:paraId="5DD3F297"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#include &lt;mpfr.h&gt;</w:t>
      </w:r>
    </w:p>
    <w:p w14:paraId="270E679E"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#include &lt;time.h&gt;</w:t>
      </w:r>
    </w:p>
    <w:p w14:paraId="6EA9ED4A" w14:textId="77777777" w:rsidR="00DF0F4A" w:rsidRPr="00485A4E" w:rsidRDefault="00DF0F4A" w:rsidP="00DF0F4A">
      <w:pPr>
        <w:rPr>
          <w:rFonts w:ascii="Courier New" w:hAnsi="Courier New" w:cs="Courier New"/>
          <w:color w:val="000000" w:themeColor="text1"/>
          <w:sz w:val="24"/>
          <w:szCs w:val="24"/>
        </w:rPr>
      </w:pPr>
    </w:p>
    <w:p w14:paraId="0801285F"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#define THREAD_COUNT 2</w:t>
      </w:r>
    </w:p>
    <w:p w14:paraId="2F767AFC" w14:textId="77777777" w:rsidR="00DF0F4A" w:rsidRPr="00485A4E" w:rsidRDefault="00DF0F4A" w:rsidP="00DF0F4A">
      <w:pPr>
        <w:rPr>
          <w:rFonts w:ascii="Courier New" w:hAnsi="Courier New" w:cs="Courier New"/>
          <w:color w:val="000000" w:themeColor="text1"/>
          <w:sz w:val="24"/>
          <w:szCs w:val="24"/>
        </w:rPr>
      </w:pPr>
    </w:p>
    <w:p w14:paraId="6F58F168"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Thread data structure</w:t>
      </w:r>
    </w:p>
    <w:p w14:paraId="42321725"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typedef struct {</w:t>
      </w:r>
    </w:p>
    <w:p w14:paraId="16AEC3BB"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mpc_t result;</w:t>
      </w:r>
    </w:p>
    <w:p w14:paraId="499795E1"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mpfr_t angle;</w:t>
      </w:r>
    </w:p>
    <w:p w14:paraId="575DB460"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int sign; // +1 or -1</w:t>
      </w:r>
    </w:p>
    <w:p w14:paraId="40DDA655"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int prec;</w:t>
      </w:r>
    </w:p>
    <w:p w14:paraId="1242F475"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lastRenderedPageBreak/>
        <w:t>} ThreadData;</w:t>
      </w:r>
    </w:p>
    <w:p w14:paraId="2DA8DD5C" w14:textId="77777777" w:rsidR="00DF0F4A" w:rsidRPr="00485A4E" w:rsidRDefault="00DF0F4A" w:rsidP="00DF0F4A">
      <w:pPr>
        <w:rPr>
          <w:rFonts w:ascii="Courier New" w:hAnsi="Courier New" w:cs="Courier New"/>
          <w:color w:val="000000" w:themeColor="text1"/>
          <w:sz w:val="24"/>
          <w:szCs w:val="24"/>
        </w:rPr>
      </w:pPr>
    </w:p>
    <w:p w14:paraId="4240D662"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Exponential calculation thread</w:t>
      </w:r>
    </w:p>
    <w:p w14:paraId="4C6D3DC6"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void* compute_exponential(void* arg) {</w:t>
      </w:r>
    </w:p>
    <w:p w14:paraId="15E7BC69"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ThreadData* data = (ThreadData*)arg;</w:t>
      </w:r>
    </w:p>
    <w:p w14:paraId="7633B5B3" w14:textId="77777777" w:rsidR="00DF0F4A" w:rsidRPr="00485A4E" w:rsidRDefault="00DF0F4A" w:rsidP="00DF0F4A">
      <w:pPr>
        <w:rPr>
          <w:rFonts w:ascii="Courier New" w:hAnsi="Courier New" w:cs="Courier New"/>
          <w:color w:val="000000" w:themeColor="text1"/>
          <w:sz w:val="24"/>
          <w:szCs w:val="24"/>
        </w:rPr>
      </w:pPr>
    </w:p>
    <w:p w14:paraId="38CE7EA7"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mpc_t j;</w:t>
      </w:r>
    </w:p>
    <w:p w14:paraId="64DD926D"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mpc_init2(j, data-&gt;prec);</w:t>
      </w:r>
    </w:p>
    <w:p w14:paraId="23473D8F"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mpc_set_ui_ui(j, 0, 1, MPC_RNDNN); // j = i</w:t>
      </w:r>
    </w:p>
    <w:p w14:paraId="7F11683E" w14:textId="77777777" w:rsidR="00DF0F4A" w:rsidRPr="00485A4E" w:rsidRDefault="00DF0F4A" w:rsidP="00DF0F4A">
      <w:pPr>
        <w:rPr>
          <w:rFonts w:ascii="Courier New" w:hAnsi="Courier New" w:cs="Courier New"/>
          <w:color w:val="000000" w:themeColor="text1"/>
          <w:sz w:val="24"/>
          <w:szCs w:val="24"/>
        </w:rPr>
      </w:pPr>
    </w:p>
    <w:p w14:paraId="59D915CC"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mpfr_t temp_angle;</w:t>
      </w:r>
    </w:p>
    <w:p w14:paraId="782615F0"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mpfr_init2(temp_angle, data-&gt;prec);</w:t>
      </w:r>
    </w:p>
    <w:p w14:paraId="6824886E" w14:textId="77777777" w:rsidR="00DF0F4A" w:rsidRPr="00485A4E" w:rsidRDefault="00DF0F4A" w:rsidP="00DF0F4A">
      <w:pPr>
        <w:rPr>
          <w:rFonts w:ascii="Courier New" w:hAnsi="Courier New" w:cs="Courier New"/>
          <w:color w:val="000000" w:themeColor="text1"/>
          <w:sz w:val="24"/>
          <w:szCs w:val="24"/>
        </w:rPr>
      </w:pPr>
    </w:p>
    <w:p w14:paraId="5C92C1B2"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if (data-&gt;sign == -1)</w:t>
      </w:r>
    </w:p>
    <w:p w14:paraId="051DAC6C"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mpfr_neg(temp_angle, data-&gt;angle, MPFR_RNDN);</w:t>
      </w:r>
    </w:p>
    <w:p w14:paraId="5E6C6E25"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else</w:t>
      </w:r>
    </w:p>
    <w:p w14:paraId="00CA6327"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mpfr_set(temp_angle, data-&gt;angle, MPFR_RNDN);</w:t>
      </w:r>
    </w:p>
    <w:p w14:paraId="6F4A7D3F" w14:textId="77777777" w:rsidR="00DF0F4A" w:rsidRPr="00485A4E" w:rsidRDefault="00DF0F4A" w:rsidP="00DF0F4A">
      <w:pPr>
        <w:rPr>
          <w:rFonts w:ascii="Courier New" w:hAnsi="Courier New" w:cs="Courier New"/>
          <w:color w:val="000000" w:themeColor="text1"/>
          <w:sz w:val="24"/>
          <w:szCs w:val="24"/>
        </w:rPr>
      </w:pPr>
    </w:p>
    <w:p w14:paraId="17B3CEEE"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mpc_pow_fr(data-&gt;result, j, temp_angle, MPC_RNDNN);</w:t>
      </w:r>
    </w:p>
    <w:p w14:paraId="681634D5" w14:textId="77777777" w:rsidR="00DF0F4A" w:rsidRPr="00485A4E" w:rsidRDefault="00DF0F4A" w:rsidP="00DF0F4A">
      <w:pPr>
        <w:rPr>
          <w:rFonts w:ascii="Courier New" w:hAnsi="Courier New" w:cs="Courier New"/>
          <w:color w:val="000000" w:themeColor="text1"/>
          <w:sz w:val="24"/>
          <w:szCs w:val="24"/>
        </w:rPr>
      </w:pPr>
    </w:p>
    <w:p w14:paraId="36F5CE4F"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mpc_clear(j);</w:t>
      </w:r>
    </w:p>
    <w:p w14:paraId="0EF87B01"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mpfr_clear(temp_angle);</w:t>
      </w:r>
    </w:p>
    <w:p w14:paraId="6D9381B8" w14:textId="77777777" w:rsidR="00DF0F4A" w:rsidRPr="00485A4E" w:rsidRDefault="00DF0F4A" w:rsidP="00DF0F4A">
      <w:pPr>
        <w:rPr>
          <w:rFonts w:ascii="Courier New" w:hAnsi="Courier New" w:cs="Courier New"/>
          <w:color w:val="000000" w:themeColor="text1"/>
          <w:sz w:val="24"/>
          <w:szCs w:val="24"/>
        </w:rPr>
      </w:pPr>
    </w:p>
    <w:p w14:paraId="4EE45E10"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pthread_exit(NULL);</w:t>
      </w:r>
    </w:p>
    <w:p w14:paraId="29F96D25"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w:t>
      </w:r>
    </w:p>
    <w:p w14:paraId="60DCFC68" w14:textId="77777777" w:rsidR="00DF0F4A" w:rsidRPr="00485A4E" w:rsidRDefault="00DF0F4A" w:rsidP="00DF0F4A">
      <w:pPr>
        <w:rPr>
          <w:rFonts w:ascii="Courier New" w:hAnsi="Courier New" w:cs="Courier New"/>
          <w:color w:val="000000" w:themeColor="text1"/>
          <w:sz w:val="24"/>
          <w:szCs w:val="24"/>
        </w:rPr>
      </w:pPr>
    </w:p>
    <w:p w14:paraId="18CC0510"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int main() {</w:t>
      </w:r>
    </w:p>
    <w:p w14:paraId="65EB0423"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 High-resolution timer start</w:t>
      </w:r>
    </w:p>
    <w:p w14:paraId="040A9DF1"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struct timespec start, end;</w:t>
      </w:r>
    </w:p>
    <w:p w14:paraId="2659D742"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clock_gettime(CLOCK_MONOTONIC, &amp;start);</w:t>
      </w:r>
    </w:p>
    <w:p w14:paraId="5FA3B500" w14:textId="77777777" w:rsidR="00DF0F4A" w:rsidRPr="00485A4E" w:rsidRDefault="00DF0F4A" w:rsidP="00DF0F4A">
      <w:pPr>
        <w:rPr>
          <w:rFonts w:ascii="Courier New" w:hAnsi="Courier New" w:cs="Courier New"/>
          <w:color w:val="000000" w:themeColor="text1"/>
          <w:sz w:val="24"/>
          <w:szCs w:val="24"/>
        </w:rPr>
      </w:pPr>
    </w:p>
    <w:p w14:paraId="2663996B"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 === Step 1: Get digit input from user ===</w:t>
      </w:r>
    </w:p>
    <w:p w14:paraId="56015E3C"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int digits;</w:t>
      </w:r>
    </w:p>
    <w:p w14:paraId="0D88FEC3"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printf("Enter number of digits you want: ");</w:t>
      </w:r>
    </w:p>
    <w:p w14:paraId="5BA245F2"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scanf("%d", &amp;digits);</w:t>
      </w:r>
    </w:p>
    <w:p w14:paraId="7B623D36" w14:textId="77777777" w:rsidR="00DF0F4A" w:rsidRPr="00485A4E" w:rsidRDefault="00DF0F4A" w:rsidP="00DF0F4A">
      <w:pPr>
        <w:rPr>
          <w:rFonts w:ascii="Courier New" w:hAnsi="Courier New" w:cs="Courier New"/>
          <w:color w:val="000000" w:themeColor="text1"/>
          <w:sz w:val="24"/>
          <w:szCs w:val="24"/>
        </w:rPr>
      </w:pPr>
    </w:p>
    <w:p w14:paraId="02D33AD4"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 === Step 2: Compute m from digits using custom formula ===</w:t>
      </w:r>
    </w:p>
    <w:p w14:paraId="7C849461" w14:textId="5AEEC7A4"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int k = (int)(log10(digits * 0.3</w:t>
      </w:r>
      <w:r w:rsidR="00EA79ED">
        <w:rPr>
          <w:rFonts w:ascii="Courier New" w:hAnsi="Courier New" w:cs="Courier New"/>
          <w:color w:val="000000" w:themeColor="text1"/>
          <w:sz w:val="24"/>
          <w:szCs w:val="24"/>
        </w:rPr>
        <w:t>2</w:t>
      </w:r>
      <w:r w:rsidRPr="00485A4E">
        <w:rPr>
          <w:rFonts w:ascii="Courier New" w:hAnsi="Courier New" w:cs="Courier New"/>
          <w:color w:val="000000" w:themeColor="text1"/>
          <w:sz w:val="24"/>
          <w:szCs w:val="24"/>
        </w:rPr>
        <w:t>)) + 2;</w:t>
      </w:r>
    </w:p>
    <w:p w14:paraId="053D4461"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int n = digits + k;</w:t>
      </w:r>
    </w:p>
    <w:p w14:paraId="1A750074"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int m = (5 * n + 1 + 2) / 3;  // ceiling((5n+1)/3)</w:t>
      </w:r>
    </w:p>
    <w:p w14:paraId="159F12FF" w14:textId="77777777" w:rsidR="00DF0F4A" w:rsidRPr="00485A4E" w:rsidRDefault="00DF0F4A" w:rsidP="00DF0F4A">
      <w:pPr>
        <w:rPr>
          <w:rFonts w:ascii="Courier New" w:hAnsi="Courier New" w:cs="Courier New"/>
          <w:color w:val="000000" w:themeColor="text1"/>
          <w:sz w:val="24"/>
          <w:szCs w:val="24"/>
        </w:rPr>
      </w:pPr>
    </w:p>
    <w:p w14:paraId="12A8849A"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printf("Using d = %d, k = %d, n = %d </w:t>
      </w:r>
      <w:r w:rsidRPr="00485A4E">
        <w:rPr>
          <w:rFonts w:ascii="Cambria Math" w:hAnsi="Cambria Math" w:cs="Cambria Math"/>
          <w:color w:val="000000" w:themeColor="text1"/>
          <w:sz w:val="24"/>
          <w:szCs w:val="24"/>
        </w:rPr>
        <w:t>⇒</w:t>
      </w:r>
      <w:r w:rsidRPr="00485A4E">
        <w:rPr>
          <w:rFonts w:ascii="Courier New" w:hAnsi="Courier New" w:cs="Courier New"/>
          <w:color w:val="000000" w:themeColor="text1"/>
          <w:sz w:val="24"/>
          <w:szCs w:val="24"/>
        </w:rPr>
        <w:t xml:space="preserve"> m = %d\n", digits, k, n, m);</w:t>
      </w:r>
    </w:p>
    <w:p w14:paraId="65F3B1C1" w14:textId="77777777" w:rsidR="00DF0F4A" w:rsidRPr="00485A4E" w:rsidRDefault="00DF0F4A" w:rsidP="00DF0F4A">
      <w:pPr>
        <w:rPr>
          <w:rFonts w:ascii="Courier New" w:hAnsi="Courier New" w:cs="Courier New"/>
          <w:color w:val="000000" w:themeColor="text1"/>
          <w:sz w:val="24"/>
          <w:szCs w:val="24"/>
        </w:rPr>
      </w:pPr>
    </w:p>
    <w:p w14:paraId="50F72097"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 === Step 3: Compute required precision ===</w:t>
      </w:r>
    </w:p>
    <w:p w14:paraId="33AA14C7"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double bits_estimate = ceil(digits * log2(10));</w:t>
      </w:r>
    </w:p>
    <w:p w14:paraId="1EEBDA8E"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int prec_bits = (int)bits_estimate;</w:t>
      </w:r>
    </w:p>
    <w:p w14:paraId="592C3F45"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mpfr_set_default_prec(prec_bits);</w:t>
      </w:r>
    </w:p>
    <w:p w14:paraId="11841110" w14:textId="77777777" w:rsidR="00DF0F4A" w:rsidRPr="00485A4E" w:rsidRDefault="00DF0F4A" w:rsidP="00DF0F4A">
      <w:pPr>
        <w:rPr>
          <w:rFonts w:ascii="Courier New" w:hAnsi="Courier New" w:cs="Courier New"/>
          <w:color w:val="000000" w:themeColor="text1"/>
          <w:sz w:val="24"/>
          <w:szCs w:val="24"/>
        </w:rPr>
      </w:pPr>
    </w:p>
    <w:p w14:paraId="128F41DF"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 === Step 4: Setup angles and values ===</w:t>
      </w:r>
    </w:p>
    <w:p w14:paraId="1CDEBE30"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lastRenderedPageBreak/>
        <w:t xml:space="preserve">    mpfr_t angle, two_pow_m_minus_1, real_part, final_result;</w:t>
      </w:r>
    </w:p>
    <w:p w14:paraId="2832F76E"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mpfr_inits2(prec_bits, angle, two_pow_m_minus_1, real_part, final_result, NULL);</w:t>
      </w:r>
    </w:p>
    <w:p w14:paraId="464AEF15" w14:textId="77777777" w:rsidR="00DF0F4A" w:rsidRPr="00485A4E" w:rsidRDefault="00DF0F4A" w:rsidP="00DF0F4A">
      <w:pPr>
        <w:rPr>
          <w:rFonts w:ascii="Courier New" w:hAnsi="Courier New" w:cs="Courier New"/>
          <w:color w:val="000000" w:themeColor="text1"/>
          <w:sz w:val="24"/>
          <w:szCs w:val="24"/>
        </w:rPr>
      </w:pPr>
    </w:p>
    <w:p w14:paraId="43C2D457"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mpfr_ui_pow_ui(angle, 2, m - 1, MPFR_RNDN);         // angle = 2^(m-1)</w:t>
      </w:r>
    </w:p>
    <w:p w14:paraId="2458F409"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mpfr_ui_div(angle, 1, angle, MPFR_RNDN);            // angle = 1 / 2^(m-1)</w:t>
      </w:r>
    </w:p>
    <w:p w14:paraId="0396BC5D"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mpfr_ui_pow_ui(two_pow_m_minus_1, 2, m - 1, MPFR_RNDN); // 2^(m-1)</w:t>
      </w:r>
    </w:p>
    <w:p w14:paraId="48C4ED03" w14:textId="77777777" w:rsidR="00DF0F4A" w:rsidRPr="00485A4E" w:rsidRDefault="00DF0F4A" w:rsidP="00DF0F4A">
      <w:pPr>
        <w:rPr>
          <w:rFonts w:ascii="Courier New" w:hAnsi="Courier New" w:cs="Courier New"/>
          <w:color w:val="000000" w:themeColor="text1"/>
          <w:sz w:val="24"/>
          <w:szCs w:val="24"/>
        </w:rPr>
      </w:pPr>
    </w:p>
    <w:p w14:paraId="45C572E4"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 === Step 5: Launch threads to compute exp(±i * angle) ===</w:t>
      </w:r>
    </w:p>
    <w:p w14:paraId="42D576C2"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pthread_t threads[THREAD_COUNT];</w:t>
      </w:r>
    </w:p>
    <w:p w14:paraId="1239D9D4"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ThreadData data[THREAD_COUNT];</w:t>
      </w:r>
    </w:p>
    <w:p w14:paraId="50665C54" w14:textId="77777777" w:rsidR="00DF0F4A" w:rsidRPr="00485A4E" w:rsidRDefault="00DF0F4A" w:rsidP="00DF0F4A">
      <w:pPr>
        <w:rPr>
          <w:rFonts w:ascii="Courier New" w:hAnsi="Courier New" w:cs="Courier New"/>
          <w:color w:val="000000" w:themeColor="text1"/>
          <w:sz w:val="24"/>
          <w:szCs w:val="24"/>
        </w:rPr>
      </w:pPr>
    </w:p>
    <w:p w14:paraId="01F0D2D8"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for (int i = 0; i &lt; THREAD_COUNT; i++) {</w:t>
      </w:r>
    </w:p>
    <w:p w14:paraId="0ED55128"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mpc_init2(data[i].result, prec_bits);</w:t>
      </w:r>
    </w:p>
    <w:p w14:paraId="28973737"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mpfr_init2(data[i].angle, prec_bits);</w:t>
      </w:r>
    </w:p>
    <w:p w14:paraId="4C2DEEA1"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mpfr_set(data[i].angle, angle, MPFR_RNDN);</w:t>
      </w:r>
    </w:p>
    <w:p w14:paraId="1928726E"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data[i].sign = (i == 0) ? +1 : -1;</w:t>
      </w:r>
    </w:p>
    <w:p w14:paraId="3FBA9491"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data[i].prec = prec_bits;</w:t>
      </w:r>
    </w:p>
    <w:p w14:paraId="73E257C3" w14:textId="77777777" w:rsidR="00DF0F4A" w:rsidRPr="00485A4E" w:rsidRDefault="00DF0F4A" w:rsidP="00DF0F4A">
      <w:pPr>
        <w:rPr>
          <w:rFonts w:ascii="Courier New" w:hAnsi="Courier New" w:cs="Courier New"/>
          <w:color w:val="000000" w:themeColor="text1"/>
          <w:sz w:val="24"/>
          <w:szCs w:val="24"/>
        </w:rPr>
      </w:pPr>
    </w:p>
    <w:p w14:paraId="4D4DD2EB"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pthread_create(&amp;threads[i], NULL, compute_exponential, &amp;data[i]);</w:t>
      </w:r>
    </w:p>
    <w:p w14:paraId="3DA15D9C"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w:t>
      </w:r>
    </w:p>
    <w:p w14:paraId="7290F426" w14:textId="77777777" w:rsidR="00DF0F4A" w:rsidRPr="00485A4E" w:rsidRDefault="00DF0F4A" w:rsidP="00DF0F4A">
      <w:pPr>
        <w:rPr>
          <w:rFonts w:ascii="Courier New" w:hAnsi="Courier New" w:cs="Courier New"/>
          <w:color w:val="000000" w:themeColor="text1"/>
          <w:sz w:val="24"/>
          <w:szCs w:val="24"/>
        </w:rPr>
      </w:pPr>
    </w:p>
    <w:p w14:paraId="3DF344C6"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lastRenderedPageBreak/>
        <w:t xml:space="preserve">    for (int i = 0; i &lt; THREAD_COUNT; i++) {</w:t>
      </w:r>
    </w:p>
    <w:p w14:paraId="38A23A38"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pthread_join(threads[i], NULL);</w:t>
      </w:r>
    </w:p>
    <w:p w14:paraId="42A04B76"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w:t>
      </w:r>
    </w:p>
    <w:p w14:paraId="1A7BD4E5" w14:textId="77777777" w:rsidR="00DF0F4A" w:rsidRPr="00485A4E" w:rsidRDefault="00DF0F4A" w:rsidP="00DF0F4A">
      <w:pPr>
        <w:rPr>
          <w:rFonts w:ascii="Courier New" w:hAnsi="Courier New" w:cs="Courier New"/>
          <w:color w:val="000000" w:themeColor="text1"/>
          <w:sz w:val="24"/>
          <w:szCs w:val="24"/>
        </w:rPr>
      </w:pPr>
    </w:p>
    <w:p w14:paraId="1BA325AB"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 === Step 6: Combine results to get final pi approximation ===</w:t>
      </w:r>
    </w:p>
    <w:p w14:paraId="5CE8C7BE"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mpc_t numerator, result, j;</w:t>
      </w:r>
    </w:p>
    <w:p w14:paraId="6943ADD2"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mpc_init2(numerator, prec_bits);</w:t>
      </w:r>
    </w:p>
    <w:p w14:paraId="64703D69"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mpc_init2(result, prec_bits);</w:t>
      </w:r>
    </w:p>
    <w:p w14:paraId="40F0C31B"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mpc_init2(j, prec_bits);</w:t>
      </w:r>
    </w:p>
    <w:p w14:paraId="6F79B41A" w14:textId="77777777" w:rsidR="00DF0F4A" w:rsidRPr="00485A4E" w:rsidRDefault="00DF0F4A" w:rsidP="00DF0F4A">
      <w:pPr>
        <w:rPr>
          <w:rFonts w:ascii="Courier New" w:hAnsi="Courier New" w:cs="Courier New"/>
          <w:color w:val="000000" w:themeColor="text1"/>
          <w:sz w:val="24"/>
          <w:szCs w:val="24"/>
        </w:rPr>
      </w:pPr>
    </w:p>
    <w:p w14:paraId="2AFF4CB9"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mpc_sub(numerator, data[0].result, data[1].result, MPC_RNDNN);  // exp(iθ) - exp(-iθ)</w:t>
      </w:r>
    </w:p>
    <w:p w14:paraId="1F2F11AD"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mpc_set_ui_ui(j, 0, 1, MPC_RNDNN);                               // j = i</w:t>
      </w:r>
    </w:p>
    <w:p w14:paraId="6BC5E3B9"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mpc_div(result, numerator, j, MPC_RNDNN);                        // (exp(iθ) - exp(-iθ)) / i</w:t>
      </w:r>
    </w:p>
    <w:p w14:paraId="21BE3428"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mpc_real(real_part, result, MPFR_RNDN);                          // Real part of result</w:t>
      </w:r>
    </w:p>
    <w:p w14:paraId="18E3B76D"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mpfr_mul(final_result, real_part, two_pow_m_minus_1, MPFR_RNDN);// × 2^(m - 1)</w:t>
      </w:r>
    </w:p>
    <w:p w14:paraId="7300A2B7" w14:textId="77777777" w:rsidR="00DF0F4A" w:rsidRPr="00485A4E" w:rsidRDefault="00DF0F4A" w:rsidP="00DF0F4A">
      <w:pPr>
        <w:rPr>
          <w:rFonts w:ascii="Courier New" w:hAnsi="Courier New" w:cs="Courier New"/>
          <w:color w:val="000000" w:themeColor="text1"/>
          <w:sz w:val="24"/>
          <w:szCs w:val="24"/>
        </w:rPr>
      </w:pPr>
    </w:p>
    <w:p w14:paraId="7A6F49AD"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 === Step 7: Output to file ===</w:t>
      </w:r>
    </w:p>
    <w:p w14:paraId="1A6A7427"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FILE* f = fopen("pi_result.txt", "w");</w:t>
      </w:r>
    </w:p>
    <w:p w14:paraId="00F6AADA"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if (f) {</w:t>
      </w:r>
    </w:p>
    <w:p w14:paraId="120526E5"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mpfr_out_str(f, 10, 0, final_result, MPFR_RNDN);</w:t>
      </w:r>
    </w:p>
    <w:p w14:paraId="6AB1CD6C"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fprintf(f, "\n");</w:t>
      </w:r>
    </w:p>
    <w:p w14:paraId="42229059" w14:textId="77777777" w:rsidR="00DF0F4A" w:rsidRPr="00485A4E" w:rsidRDefault="00DF0F4A" w:rsidP="00DF0F4A">
      <w:pPr>
        <w:rPr>
          <w:rFonts w:ascii="Courier New" w:hAnsi="Courier New" w:cs="Courier New"/>
          <w:color w:val="000000" w:themeColor="text1"/>
          <w:sz w:val="24"/>
          <w:szCs w:val="24"/>
        </w:rPr>
      </w:pPr>
    </w:p>
    <w:p w14:paraId="43087BE6"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lastRenderedPageBreak/>
        <w:t xml:space="preserve">        clock_gettime(CLOCK_MONOTONIC, &amp;end);</w:t>
      </w:r>
    </w:p>
    <w:p w14:paraId="37861107"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double elapsed = (end.tv_sec - start.tv_sec) +</w:t>
      </w:r>
    </w:p>
    <w:p w14:paraId="2D4817A8"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(end.tv_nsec - start.tv_nsec) / 1e9;</w:t>
      </w:r>
    </w:p>
    <w:p w14:paraId="41C040E7"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fprintf(f, "Execution Time: %.6f seconds\n", elapsed);</w:t>
      </w:r>
    </w:p>
    <w:p w14:paraId="0786B297" w14:textId="77777777" w:rsidR="00DF0F4A" w:rsidRPr="00485A4E" w:rsidRDefault="00DF0F4A" w:rsidP="00DF0F4A">
      <w:pPr>
        <w:rPr>
          <w:rFonts w:ascii="Courier New" w:hAnsi="Courier New" w:cs="Courier New"/>
          <w:color w:val="000000" w:themeColor="text1"/>
          <w:sz w:val="24"/>
          <w:szCs w:val="24"/>
        </w:rPr>
      </w:pPr>
    </w:p>
    <w:p w14:paraId="557E0812"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fclose(f);</w:t>
      </w:r>
    </w:p>
    <w:p w14:paraId="5F0883BD"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w:t>
      </w:r>
    </w:p>
    <w:p w14:paraId="64B2C465" w14:textId="77777777" w:rsidR="00DF0F4A" w:rsidRPr="00485A4E" w:rsidRDefault="00DF0F4A" w:rsidP="00DF0F4A">
      <w:pPr>
        <w:rPr>
          <w:rFonts w:ascii="Courier New" w:hAnsi="Courier New" w:cs="Courier New"/>
          <w:color w:val="000000" w:themeColor="text1"/>
          <w:sz w:val="24"/>
          <w:szCs w:val="24"/>
        </w:rPr>
      </w:pPr>
    </w:p>
    <w:p w14:paraId="3925559F"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 === Step 8: Cleanup ===</w:t>
      </w:r>
    </w:p>
    <w:p w14:paraId="6852830F"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for (int i = 0; i &lt; THREAD_COUNT; i++) {</w:t>
      </w:r>
    </w:p>
    <w:p w14:paraId="407ACF89"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mpc_clear(data[i].result);</w:t>
      </w:r>
    </w:p>
    <w:p w14:paraId="427882A0"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mpfr_clear(data[i].angle);</w:t>
      </w:r>
    </w:p>
    <w:p w14:paraId="24381562"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w:t>
      </w:r>
    </w:p>
    <w:p w14:paraId="1699219A"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mpc_clear(j);</w:t>
      </w:r>
    </w:p>
    <w:p w14:paraId="0BAAD1FD"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mpc_clear(numerator);</w:t>
      </w:r>
    </w:p>
    <w:p w14:paraId="33467D80"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mpc_clear(result);</w:t>
      </w:r>
    </w:p>
    <w:p w14:paraId="32495FE2"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mpfr_clears(angle, two_pow_m_minus_1, real_part, final_result, NULL);</w:t>
      </w:r>
    </w:p>
    <w:p w14:paraId="43F02669" w14:textId="77777777" w:rsidR="00DF0F4A" w:rsidRPr="00485A4E" w:rsidRDefault="00DF0F4A" w:rsidP="00DF0F4A">
      <w:pPr>
        <w:rPr>
          <w:rFonts w:ascii="Courier New" w:hAnsi="Courier New" w:cs="Courier New"/>
          <w:color w:val="000000" w:themeColor="text1"/>
          <w:sz w:val="24"/>
          <w:szCs w:val="24"/>
        </w:rPr>
      </w:pPr>
    </w:p>
    <w:p w14:paraId="6EFE64A8" w14:textId="77777777" w:rsidR="00DF0F4A" w:rsidRPr="00485A4E" w:rsidRDefault="00DF0F4A" w:rsidP="00DF0F4A">
      <w:pPr>
        <w:rPr>
          <w:rFonts w:ascii="Courier New" w:hAnsi="Courier New" w:cs="Courier New"/>
          <w:color w:val="000000" w:themeColor="text1"/>
          <w:sz w:val="24"/>
          <w:szCs w:val="24"/>
        </w:rPr>
      </w:pPr>
      <w:r w:rsidRPr="00485A4E">
        <w:rPr>
          <w:rFonts w:ascii="Courier New" w:hAnsi="Courier New" w:cs="Courier New"/>
          <w:color w:val="000000" w:themeColor="text1"/>
          <w:sz w:val="24"/>
          <w:szCs w:val="24"/>
        </w:rPr>
        <w:t xml:space="preserve">    return 0;</w:t>
      </w:r>
    </w:p>
    <w:p w14:paraId="1773E90C" w14:textId="30686B0E" w:rsidR="00E45FB3" w:rsidRPr="00E45FB3" w:rsidRDefault="00DF0F4A" w:rsidP="00DF0F4A">
      <w:pPr>
        <w:rPr>
          <w:rFonts w:ascii="Times New Roman" w:hAnsi="Times New Roman" w:cs="Times New Roman"/>
          <w:color w:val="000000" w:themeColor="text1"/>
          <w:sz w:val="24"/>
          <w:szCs w:val="24"/>
        </w:rPr>
      </w:pPr>
      <w:r w:rsidRPr="00485A4E">
        <w:rPr>
          <w:rFonts w:ascii="Courier New" w:hAnsi="Courier New" w:cs="Courier New"/>
          <w:color w:val="000000" w:themeColor="text1"/>
          <w:sz w:val="24"/>
          <w:szCs w:val="24"/>
        </w:rPr>
        <w:t>}</w:t>
      </w:r>
    </w:p>
    <w:p w14:paraId="191E7342" w14:textId="77777777" w:rsidR="00937749" w:rsidRPr="00E45FB3" w:rsidRDefault="00937749">
      <w:pPr>
        <w:rPr>
          <w:rFonts w:ascii="Times New Roman" w:hAnsi="Times New Roman" w:cs="Times New Roman"/>
          <w:color w:val="000000" w:themeColor="text1"/>
          <w:sz w:val="24"/>
          <w:szCs w:val="24"/>
        </w:rPr>
      </w:pPr>
    </w:p>
    <w:sectPr w:rsidR="00937749" w:rsidRPr="00E45FB3" w:rsidSect="00E45FB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Administrator" w:date="2025-05-22T19:17:00Z" w:initials="A">
    <w:p w14:paraId="73805C7B" w14:textId="763BC69F" w:rsidR="00E45FB3" w:rsidRDefault="00E45FB3" w:rsidP="00E45FB3">
      <w:pPr>
        <w:pStyle w:val="af1"/>
      </w:pPr>
      <w:r>
        <w:rPr>
          <w:rStyle w:val="af0"/>
        </w:rPr>
        <w:annotationRef/>
      </w:r>
      <w:r w:rsidR="007558BF">
        <w:t>Need some fix</w:t>
      </w:r>
    </w:p>
  </w:comment>
  <w:comment w:id="5" w:author="Administrator" w:date="2025-05-22T15:38:00Z" w:initials="A">
    <w:p w14:paraId="1E68D14C" w14:textId="77777777" w:rsidR="00E45FB3" w:rsidRDefault="00E45FB3" w:rsidP="00E45FB3">
      <w:pPr>
        <w:pStyle w:val="af1"/>
      </w:pPr>
      <w:r>
        <w:rPr>
          <w:rStyle w:val="af0"/>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805C7B" w15:done="0"/>
  <w15:commentEx w15:paraId="1E68D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40B07D" w16cex:dateUtc="2025-05-22T12:17:00Z"/>
  <w16cex:commentExtensible w16cex:durableId="54DC786F" w16cex:dateUtc="2025-05-22T0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805C7B" w16cid:durableId="2C40B07D"/>
  <w16cid:commentId w16cid:paraId="1E68D14C" w16cid:durableId="54DC78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4DF6989"/>
    <w:multiLevelType w:val="multilevel"/>
    <w:tmpl w:val="145A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94DB7"/>
    <w:multiLevelType w:val="multilevel"/>
    <w:tmpl w:val="7272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F066E"/>
    <w:multiLevelType w:val="multilevel"/>
    <w:tmpl w:val="C022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9039C"/>
    <w:multiLevelType w:val="multilevel"/>
    <w:tmpl w:val="485A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17323"/>
    <w:multiLevelType w:val="multilevel"/>
    <w:tmpl w:val="AF42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CF20AC"/>
    <w:multiLevelType w:val="multilevel"/>
    <w:tmpl w:val="55F2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15B10"/>
    <w:multiLevelType w:val="multilevel"/>
    <w:tmpl w:val="798C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A5391"/>
    <w:multiLevelType w:val="multilevel"/>
    <w:tmpl w:val="75BE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A43C2"/>
    <w:multiLevelType w:val="multilevel"/>
    <w:tmpl w:val="64D82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D1073C"/>
    <w:multiLevelType w:val="multilevel"/>
    <w:tmpl w:val="808A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552F2"/>
    <w:multiLevelType w:val="multilevel"/>
    <w:tmpl w:val="B944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C2CD0"/>
    <w:multiLevelType w:val="multilevel"/>
    <w:tmpl w:val="AA8C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E4F9C"/>
    <w:multiLevelType w:val="multilevel"/>
    <w:tmpl w:val="AC24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F7D15"/>
    <w:multiLevelType w:val="multilevel"/>
    <w:tmpl w:val="BC1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C5CDD"/>
    <w:multiLevelType w:val="multilevel"/>
    <w:tmpl w:val="89EE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03ACA"/>
    <w:multiLevelType w:val="multilevel"/>
    <w:tmpl w:val="4BCA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623979"/>
    <w:multiLevelType w:val="multilevel"/>
    <w:tmpl w:val="0DFC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723">
    <w:abstractNumId w:val="8"/>
  </w:num>
  <w:num w:numId="2" w16cid:durableId="989481558">
    <w:abstractNumId w:val="6"/>
  </w:num>
  <w:num w:numId="3" w16cid:durableId="1899627096">
    <w:abstractNumId w:val="5"/>
  </w:num>
  <w:num w:numId="4" w16cid:durableId="1640302075">
    <w:abstractNumId w:val="4"/>
  </w:num>
  <w:num w:numId="5" w16cid:durableId="528957159">
    <w:abstractNumId w:val="7"/>
  </w:num>
  <w:num w:numId="6" w16cid:durableId="1462190920">
    <w:abstractNumId w:val="3"/>
  </w:num>
  <w:num w:numId="7" w16cid:durableId="1087387128">
    <w:abstractNumId w:val="2"/>
  </w:num>
  <w:num w:numId="8" w16cid:durableId="261299627">
    <w:abstractNumId w:val="1"/>
  </w:num>
  <w:num w:numId="9" w16cid:durableId="1663463994">
    <w:abstractNumId w:val="0"/>
  </w:num>
  <w:num w:numId="10" w16cid:durableId="339894917">
    <w:abstractNumId w:val="13"/>
  </w:num>
  <w:num w:numId="11" w16cid:durableId="833108844">
    <w:abstractNumId w:val="19"/>
  </w:num>
  <w:num w:numId="12" w16cid:durableId="316035284">
    <w:abstractNumId w:val="23"/>
  </w:num>
  <w:num w:numId="13" w16cid:durableId="1478648182">
    <w:abstractNumId w:val="12"/>
  </w:num>
  <w:num w:numId="14" w16cid:durableId="1896307981">
    <w:abstractNumId w:val="15"/>
  </w:num>
  <w:num w:numId="15" w16cid:durableId="1036124577">
    <w:abstractNumId w:val="17"/>
  </w:num>
  <w:num w:numId="16" w16cid:durableId="1570649176">
    <w:abstractNumId w:val="9"/>
  </w:num>
  <w:num w:numId="17" w16cid:durableId="398794448">
    <w:abstractNumId w:val="11"/>
  </w:num>
  <w:num w:numId="18" w16cid:durableId="430591723">
    <w:abstractNumId w:val="16"/>
  </w:num>
  <w:num w:numId="19" w16cid:durableId="337123579">
    <w:abstractNumId w:val="20"/>
  </w:num>
  <w:num w:numId="20" w16cid:durableId="636910721">
    <w:abstractNumId w:val="22"/>
  </w:num>
  <w:num w:numId="21" w16cid:durableId="1205369082">
    <w:abstractNumId w:val="18"/>
  </w:num>
  <w:num w:numId="22" w16cid:durableId="529076818">
    <w:abstractNumId w:val="21"/>
  </w:num>
  <w:num w:numId="23" w16cid:durableId="845898193">
    <w:abstractNumId w:val="25"/>
  </w:num>
  <w:num w:numId="24" w16cid:durableId="1918201067">
    <w:abstractNumId w:val="24"/>
  </w:num>
  <w:num w:numId="25" w16cid:durableId="646203840">
    <w:abstractNumId w:val="14"/>
  </w:num>
  <w:num w:numId="26" w16cid:durableId="163194017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0F"/>
    <w:rsid w:val="0000008B"/>
    <w:rsid w:val="00025D6C"/>
    <w:rsid w:val="0007576F"/>
    <w:rsid w:val="0008709E"/>
    <w:rsid w:val="000A277D"/>
    <w:rsid w:val="000A5B5F"/>
    <w:rsid w:val="000B784D"/>
    <w:rsid w:val="000C3C58"/>
    <w:rsid w:val="00142F13"/>
    <w:rsid w:val="00146BAB"/>
    <w:rsid w:val="00186F8B"/>
    <w:rsid w:val="00195A11"/>
    <w:rsid w:val="001F5B58"/>
    <w:rsid w:val="00201A9E"/>
    <w:rsid w:val="00215EF5"/>
    <w:rsid w:val="00224AE7"/>
    <w:rsid w:val="002C1162"/>
    <w:rsid w:val="002C7425"/>
    <w:rsid w:val="002C7DC3"/>
    <w:rsid w:val="002E2EEE"/>
    <w:rsid w:val="002E3795"/>
    <w:rsid w:val="00315976"/>
    <w:rsid w:val="0032538B"/>
    <w:rsid w:val="003B5801"/>
    <w:rsid w:val="00406274"/>
    <w:rsid w:val="004173D6"/>
    <w:rsid w:val="004654E8"/>
    <w:rsid w:val="004838C8"/>
    <w:rsid w:val="00485A4E"/>
    <w:rsid w:val="00495DD9"/>
    <w:rsid w:val="004965DA"/>
    <w:rsid w:val="004B6069"/>
    <w:rsid w:val="004D1B3E"/>
    <w:rsid w:val="00534DF6"/>
    <w:rsid w:val="005354DF"/>
    <w:rsid w:val="00553ED7"/>
    <w:rsid w:val="005609E0"/>
    <w:rsid w:val="005623F6"/>
    <w:rsid w:val="00570C44"/>
    <w:rsid w:val="0059310A"/>
    <w:rsid w:val="005A66CD"/>
    <w:rsid w:val="005E1162"/>
    <w:rsid w:val="00613049"/>
    <w:rsid w:val="00622A82"/>
    <w:rsid w:val="0062456D"/>
    <w:rsid w:val="00641141"/>
    <w:rsid w:val="006854F1"/>
    <w:rsid w:val="006C22BE"/>
    <w:rsid w:val="00710AFC"/>
    <w:rsid w:val="007558BF"/>
    <w:rsid w:val="00756CC0"/>
    <w:rsid w:val="007609A2"/>
    <w:rsid w:val="00792010"/>
    <w:rsid w:val="00792159"/>
    <w:rsid w:val="007A0643"/>
    <w:rsid w:val="007A4A0F"/>
    <w:rsid w:val="007E3C88"/>
    <w:rsid w:val="008214AC"/>
    <w:rsid w:val="00831483"/>
    <w:rsid w:val="0084350B"/>
    <w:rsid w:val="00855E24"/>
    <w:rsid w:val="00881C66"/>
    <w:rsid w:val="00884C1F"/>
    <w:rsid w:val="008A1892"/>
    <w:rsid w:val="008A5A16"/>
    <w:rsid w:val="008B21BA"/>
    <w:rsid w:val="008E45C8"/>
    <w:rsid w:val="00932ADD"/>
    <w:rsid w:val="00937749"/>
    <w:rsid w:val="0094222A"/>
    <w:rsid w:val="00986FAE"/>
    <w:rsid w:val="00A32199"/>
    <w:rsid w:val="00A344C1"/>
    <w:rsid w:val="00A52970"/>
    <w:rsid w:val="00AA19C6"/>
    <w:rsid w:val="00AE2BE7"/>
    <w:rsid w:val="00B255F3"/>
    <w:rsid w:val="00B27DB3"/>
    <w:rsid w:val="00B63142"/>
    <w:rsid w:val="00B76930"/>
    <w:rsid w:val="00B80D63"/>
    <w:rsid w:val="00B8300C"/>
    <w:rsid w:val="00BE7A8C"/>
    <w:rsid w:val="00BF64FB"/>
    <w:rsid w:val="00C05B55"/>
    <w:rsid w:val="00C134E6"/>
    <w:rsid w:val="00C64D6B"/>
    <w:rsid w:val="00C857A1"/>
    <w:rsid w:val="00CE4CBA"/>
    <w:rsid w:val="00CF2EB8"/>
    <w:rsid w:val="00D66E2C"/>
    <w:rsid w:val="00D72B09"/>
    <w:rsid w:val="00DB0DB2"/>
    <w:rsid w:val="00DF0F4A"/>
    <w:rsid w:val="00E03C5A"/>
    <w:rsid w:val="00E36F0B"/>
    <w:rsid w:val="00E45FB3"/>
    <w:rsid w:val="00E523BD"/>
    <w:rsid w:val="00E81F84"/>
    <w:rsid w:val="00EA1217"/>
    <w:rsid w:val="00EA79ED"/>
    <w:rsid w:val="00EE2ECD"/>
    <w:rsid w:val="00F04F14"/>
    <w:rsid w:val="00F201F3"/>
    <w:rsid w:val="00F32359"/>
    <w:rsid w:val="00F46F16"/>
    <w:rsid w:val="00F51BD2"/>
    <w:rsid w:val="00F552BF"/>
    <w:rsid w:val="00FB0849"/>
    <w:rsid w:val="00FB5A8C"/>
    <w:rsid w:val="00FE60F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26B4"/>
  <w15:chartTrackingRefBased/>
  <w15:docId w15:val="{EDE32A6F-5D16-45F4-A7FF-A6CE6728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45FB3"/>
    <w:pPr>
      <w:spacing w:after="200" w:line="276" w:lineRule="auto"/>
    </w:pPr>
    <w:rPr>
      <w:rFonts w:eastAsiaTheme="minorEastAsia"/>
      <w:kern w:val="0"/>
      <w:szCs w:val="22"/>
      <w:lang w:bidi="ar-SA"/>
      <w14:ligatures w14:val="none"/>
    </w:rPr>
  </w:style>
  <w:style w:type="paragraph" w:styleId="1">
    <w:name w:val="heading 1"/>
    <w:basedOn w:val="a1"/>
    <w:next w:val="a1"/>
    <w:link w:val="10"/>
    <w:uiPriority w:val="9"/>
    <w:qFormat/>
    <w:rsid w:val="007A4A0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21">
    <w:name w:val="heading 2"/>
    <w:basedOn w:val="a1"/>
    <w:next w:val="a1"/>
    <w:link w:val="22"/>
    <w:uiPriority w:val="9"/>
    <w:unhideWhenUsed/>
    <w:qFormat/>
    <w:rsid w:val="007A4A0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31">
    <w:name w:val="heading 3"/>
    <w:basedOn w:val="a1"/>
    <w:next w:val="a1"/>
    <w:link w:val="32"/>
    <w:uiPriority w:val="9"/>
    <w:unhideWhenUsed/>
    <w:qFormat/>
    <w:rsid w:val="007A4A0F"/>
    <w:pPr>
      <w:keepNext/>
      <w:keepLines/>
      <w:spacing w:before="160" w:after="80"/>
      <w:outlineLvl w:val="2"/>
    </w:pPr>
    <w:rPr>
      <w:rFonts w:eastAsiaTheme="majorEastAsia" w:cstheme="majorBidi"/>
      <w:color w:val="2F5496" w:themeColor="accent1" w:themeShade="BF"/>
      <w:sz w:val="28"/>
      <w:szCs w:val="35"/>
    </w:rPr>
  </w:style>
  <w:style w:type="paragraph" w:styleId="4">
    <w:name w:val="heading 4"/>
    <w:basedOn w:val="a1"/>
    <w:next w:val="a1"/>
    <w:link w:val="40"/>
    <w:uiPriority w:val="9"/>
    <w:semiHidden/>
    <w:unhideWhenUsed/>
    <w:qFormat/>
    <w:rsid w:val="007A4A0F"/>
    <w:pPr>
      <w:keepNext/>
      <w:keepLines/>
      <w:spacing w:before="80" w:after="40"/>
      <w:outlineLvl w:val="3"/>
    </w:pPr>
    <w:rPr>
      <w:rFonts w:eastAsiaTheme="majorEastAsia" w:cstheme="majorBidi"/>
      <w:i/>
      <w:iCs/>
      <w:color w:val="2F5496" w:themeColor="accent1" w:themeShade="BF"/>
    </w:rPr>
  </w:style>
  <w:style w:type="paragraph" w:styleId="5">
    <w:name w:val="heading 5"/>
    <w:basedOn w:val="a1"/>
    <w:next w:val="a1"/>
    <w:link w:val="50"/>
    <w:uiPriority w:val="9"/>
    <w:semiHidden/>
    <w:unhideWhenUsed/>
    <w:qFormat/>
    <w:rsid w:val="007A4A0F"/>
    <w:pPr>
      <w:keepNext/>
      <w:keepLines/>
      <w:spacing w:before="80" w:after="40"/>
      <w:outlineLvl w:val="4"/>
    </w:pPr>
    <w:rPr>
      <w:rFonts w:eastAsiaTheme="majorEastAsia" w:cstheme="majorBidi"/>
      <w:color w:val="2F5496" w:themeColor="accent1" w:themeShade="BF"/>
    </w:rPr>
  </w:style>
  <w:style w:type="paragraph" w:styleId="6">
    <w:name w:val="heading 6"/>
    <w:basedOn w:val="a1"/>
    <w:next w:val="a1"/>
    <w:link w:val="60"/>
    <w:uiPriority w:val="9"/>
    <w:semiHidden/>
    <w:unhideWhenUsed/>
    <w:qFormat/>
    <w:rsid w:val="007A4A0F"/>
    <w:pPr>
      <w:keepNext/>
      <w:keepLines/>
      <w:spacing w:before="40" w:after="0"/>
      <w:outlineLvl w:val="5"/>
    </w:pPr>
    <w:rPr>
      <w:rFonts w:eastAsiaTheme="majorEastAsia" w:cstheme="majorBidi"/>
      <w:i/>
      <w:iCs/>
      <w:color w:val="595959" w:themeColor="text1" w:themeTint="A6"/>
    </w:rPr>
  </w:style>
  <w:style w:type="paragraph" w:styleId="7">
    <w:name w:val="heading 7"/>
    <w:basedOn w:val="a1"/>
    <w:next w:val="a1"/>
    <w:link w:val="70"/>
    <w:uiPriority w:val="9"/>
    <w:semiHidden/>
    <w:unhideWhenUsed/>
    <w:qFormat/>
    <w:rsid w:val="007A4A0F"/>
    <w:pPr>
      <w:keepNext/>
      <w:keepLines/>
      <w:spacing w:before="40" w:after="0"/>
      <w:outlineLvl w:val="6"/>
    </w:pPr>
    <w:rPr>
      <w:rFonts w:eastAsiaTheme="majorEastAsia" w:cstheme="majorBidi"/>
      <w:color w:val="595959" w:themeColor="text1" w:themeTint="A6"/>
    </w:rPr>
  </w:style>
  <w:style w:type="paragraph" w:styleId="8">
    <w:name w:val="heading 8"/>
    <w:basedOn w:val="a1"/>
    <w:next w:val="a1"/>
    <w:link w:val="80"/>
    <w:uiPriority w:val="9"/>
    <w:semiHidden/>
    <w:unhideWhenUsed/>
    <w:qFormat/>
    <w:rsid w:val="007A4A0F"/>
    <w:pPr>
      <w:keepNext/>
      <w:keepLines/>
      <w:spacing w:after="0"/>
      <w:outlineLvl w:val="7"/>
    </w:pPr>
    <w:rPr>
      <w:rFonts w:eastAsiaTheme="majorEastAsia" w:cstheme="majorBidi"/>
      <w:i/>
      <w:iCs/>
      <w:color w:val="272727" w:themeColor="text1" w:themeTint="D8"/>
    </w:rPr>
  </w:style>
  <w:style w:type="paragraph" w:styleId="9">
    <w:name w:val="heading 9"/>
    <w:basedOn w:val="a1"/>
    <w:next w:val="a1"/>
    <w:link w:val="90"/>
    <w:uiPriority w:val="9"/>
    <w:semiHidden/>
    <w:unhideWhenUsed/>
    <w:qFormat/>
    <w:rsid w:val="007A4A0F"/>
    <w:pPr>
      <w:keepNext/>
      <w:keepLines/>
      <w:spacing w:after="0"/>
      <w:outlineLvl w:val="8"/>
    </w:pPr>
    <w:rPr>
      <w:rFonts w:eastAsiaTheme="majorEastAsia" w:cstheme="majorBidi"/>
      <w:color w:val="272727" w:themeColor="text1" w:themeTint="D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หัวเรื่อง 1 อักขระ"/>
    <w:basedOn w:val="a2"/>
    <w:link w:val="1"/>
    <w:uiPriority w:val="9"/>
    <w:rsid w:val="007A4A0F"/>
    <w:rPr>
      <w:rFonts w:asciiTheme="majorHAnsi" w:eastAsiaTheme="majorEastAsia" w:hAnsiTheme="majorHAnsi" w:cstheme="majorBidi"/>
      <w:color w:val="2F5496" w:themeColor="accent1" w:themeShade="BF"/>
      <w:sz w:val="40"/>
      <w:szCs w:val="50"/>
    </w:rPr>
  </w:style>
  <w:style w:type="character" w:customStyle="1" w:styleId="22">
    <w:name w:val="หัวเรื่อง 2 อักขระ"/>
    <w:basedOn w:val="a2"/>
    <w:link w:val="21"/>
    <w:uiPriority w:val="9"/>
    <w:rsid w:val="007A4A0F"/>
    <w:rPr>
      <w:rFonts w:asciiTheme="majorHAnsi" w:eastAsiaTheme="majorEastAsia" w:hAnsiTheme="majorHAnsi" w:cstheme="majorBidi"/>
      <w:color w:val="2F5496" w:themeColor="accent1" w:themeShade="BF"/>
      <w:sz w:val="32"/>
      <w:szCs w:val="40"/>
    </w:rPr>
  </w:style>
  <w:style w:type="character" w:customStyle="1" w:styleId="32">
    <w:name w:val="หัวเรื่อง 3 อักขระ"/>
    <w:basedOn w:val="a2"/>
    <w:link w:val="31"/>
    <w:uiPriority w:val="9"/>
    <w:rsid w:val="007A4A0F"/>
    <w:rPr>
      <w:rFonts w:eastAsiaTheme="majorEastAsia" w:cstheme="majorBidi"/>
      <w:color w:val="2F5496" w:themeColor="accent1" w:themeShade="BF"/>
      <w:sz w:val="28"/>
      <w:szCs w:val="35"/>
    </w:rPr>
  </w:style>
  <w:style w:type="character" w:customStyle="1" w:styleId="40">
    <w:name w:val="หัวเรื่อง 4 อักขระ"/>
    <w:basedOn w:val="a2"/>
    <w:link w:val="4"/>
    <w:uiPriority w:val="9"/>
    <w:semiHidden/>
    <w:rsid w:val="007A4A0F"/>
    <w:rPr>
      <w:rFonts w:eastAsiaTheme="majorEastAsia" w:cstheme="majorBidi"/>
      <w:i/>
      <w:iCs/>
      <w:color w:val="2F5496" w:themeColor="accent1" w:themeShade="BF"/>
    </w:rPr>
  </w:style>
  <w:style w:type="character" w:customStyle="1" w:styleId="50">
    <w:name w:val="หัวเรื่อง 5 อักขระ"/>
    <w:basedOn w:val="a2"/>
    <w:link w:val="5"/>
    <w:uiPriority w:val="9"/>
    <w:semiHidden/>
    <w:rsid w:val="007A4A0F"/>
    <w:rPr>
      <w:rFonts w:eastAsiaTheme="majorEastAsia" w:cstheme="majorBidi"/>
      <w:color w:val="2F5496" w:themeColor="accent1" w:themeShade="BF"/>
    </w:rPr>
  </w:style>
  <w:style w:type="character" w:customStyle="1" w:styleId="60">
    <w:name w:val="หัวเรื่อง 6 อักขระ"/>
    <w:basedOn w:val="a2"/>
    <w:link w:val="6"/>
    <w:uiPriority w:val="9"/>
    <w:semiHidden/>
    <w:rsid w:val="007A4A0F"/>
    <w:rPr>
      <w:rFonts w:eastAsiaTheme="majorEastAsia" w:cstheme="majorBidi"/>
      <w:i/>
      <w:iCs/>
      <w:color w:val="595959" w:themeColor="text1" w:themeTint="A6"/>
    </w:rPr>
  </w:style>
  <w:style w:type="character" w:customStyle="1" w:styleId="70">
    <w:name w:val="หัวเรื่อง 7 อักขระ"/>
    <w:basedOn w:val="a2"/>
    <w:link w:val="7"/>
    <w:uiPriority w:val="9"/>
    <w:semiHidden/>
    <w:rsid w:val="007A4A0F"/>
    <w:rPr>
      <w:rFonts w:eastAsiaTheme="majorEastAsia" w:cstheme="majorBidi"/>
      <w:color w:val="595959" w:themeColor="text1" w:themeTint="A6"/>
    </w:rPr>
  </w:style>
  <w:style w:type="character" w:customStyle="1" w:styleId="80">
    <w:name w:val="หัวเรื่อง 8 อักขระ"/>
    <w:basedOn w:val="a2"/>
    <w:link w:val="8"/>
    <w:uiPriority w:val="9"/>
    <w:semiHidden/>
    <w:rsid w:val="007A4A0F"/>
    <w:rPr>
      <w:rFonts w:eastAsiaTheme="majorEastAsia" w:cstheme="majorBidi"/>
      <w:i/>
      <w:iCs/>
      <w:color w:val="272727" w:themeColor="text1" w:themeTint="D8"/>
    </w:rPr>
  </w:style>
  <w:style w:type="character" w:customStyle="1" w:styleId="90">
    <w:name w:val="หัวเรื่อง 9 อักขระ"/>
    <w:basedOn w:val="a2"/>
    <w:link w:val="9"/>
    <w:uiPriority w:val="9"/>
    <w:semiHidden/>
    <w:rsid w:val="007A4A0F"/>
    <w:rPr>
      <w:rFonts w:eastAsiaTheme="majorEastAsia" w:cstheme="majorBidi"/>
      <w:color w:val="272727" w:themeColor="text1" w:themeTint="D8"/>
    </w:rPr>
  </w:style>
  <w:style w:type="paragraph" w:styleId="a5">
    <w:name w:val="Title"/>
    <w:basedOn w:val="a1"/>
    <w:next w:val="a1"/>
    <w:link w:val="a6"/>
    <w:uiPriority w:val="10"/>
    <w:qFormat/>
    <w:rsid w:val="007A4A0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a6">
    <w:name w:val="ชื่อเรื่อง อักขระ"/>
    <w:basedOn w:val="a2"/>
    <w:link w:val="a5"/>
    <w:uiPriority w:val="10"/>
    <w:rsid w:val="007A4A0F"/>
    <w:rPr>
      <w:rFonts w:asciiTheme="majorHAnsi" w:eastAsiaTheme="majorEastAsia" w:hAnsiTheme="majorHAnsi" w:cstheme="majorBidi"/>
      <w:spacing w:val="-10"/>
      <w:kern w:val="28"/>
      <w:sz w:val="56"/>
      <w:szCs w:val="71"/>
    </w:rPr>
  </w:style>
  <w:style w:type="paragraph" w:styleId="a7">
    <w:name w:val="Subtitle"/>
    <w:basedOn w:val="a1"/>
    <w:next w:val="a1"/>
    <w:link w:val="a8"/>
    <w:uiPriority w:val="11"/>
    <w:qFormat/>
    <w:rsid w:val="007A4A0F"/>
    <w:pPr>
      <w:numPr>
        <w:ilvl w:val="1"/>
      </w:numPr>
    </w:pPr>
    <w:rPr>
      <w:rFonts w:eastAsiaTheme="majorEastAsia" w:cstheme="majorBidi"/>
      <w:color w:val="595959" w:themeColor="text1" w:themeTint="A6"/>
      <w:spacing w:val="15"/>
      <w:sz w:val="28"/>
      <w:szCs w:val="35"/>
    </w:rPr>
  </w:style>
  <w:style w:type="character" w:customStyle="1" w:styleId="a8">
    <w:name w:val="ชื่อเรื่องรอง อักขระ"/>
    <w:basedOn w:val="a2"/>
    <w:link w:val="a7"/>
    <w:uiPriority w:val="11"/>
    <w:rsid w:val="007A4A0F"/>
    <w:rPr>
      <w:rFonts w:eastAsiaTheme="majorEastAsia" w:cstheme="majorBidi"/>
      <w:color w:val="595959" w:themeColor="text1" w:themeTint="A6"/>
      <w:spacing w:val="15"/>
      <w:sz w:val="28"/>
      <w:szCs w:val="35"/>
    </w:rPr>
  </w:style>
  <w:style w:type="paragraph" w:styleId="a9">
    <w:name w:val="Quote"/>
    <w:basedOn w:val="a1"/>
    <w:next w:val="a1"/>
    <w:link w:val="aa"/>
    <w:uiPriority w:val="29"/>
    <w:qFormat/>
    <w:rsid w:val="007A4A0F"/>
    <w:pPr>
      <w:spacing w:before="160"/>
      <w:jc w:val="center"/>
    </w:pPr>
    <w:rPr>
      <w:i/>
      <w:iCs/>
      <w:color w:val="404040" w:themeColor="text1" w:themeTint="BF"/>
    </w:rPr>
  </w:style>
  <w:style w:type="character" w:customStyle="1" w:styleId="aa">
    <w:name w:val="คำอ้างอิง อักขระ"/>
    <w:basedOn w:val="a2"/>
    <w:link w:val="a9"/>
    <w:uiPriority w:val="29"/>
    <w:rsid w:val="007A4A0F"/>
    <w:rPr>
      <w:i/>
      <w:iCs/>
      <w:color w:val="404040" w:themeColor="text1" w:themeTint="BF"/>
    </w:rPr>
  </w:style>
  <w:style w:type="paragraph" w:styleId="ab">
    <w:name w:val="List Paragraph"/>
    <w:basedOn w:val="a1"/>
    <w:uiPriority w:val="34"/>
    <w:qFormat/>
    <w:rsid w:val="007A4A0F"/>
    <w:pPr>
      <w:ind w:left="720"/>
      <w:contextualSpacing/>
    </w:pPr>
  </w:style>
  <w:style w:type="character" w:styleId="ac">
    <w:name w:val="Intense Emphasis"/>
    <w:basedOn w:val="a2"/>
    <w:uiPriority w:val="21"/>
    <w:qFormat/>
    <w:rsid w:val="007A4A0F"/>
    <w:rPr>
      <w:i/>
      <w:iCs/>
      <w:color w:val="2F5496" w:themeColor="accent1" w:themeShade="BF"/>
    </w:rPr>
  </w:style>
  <w:style w:type="paragraph" w:styleId="ad">
    <w:name w:val="Intense Quote"/>
    <w:basedOn w:val="a1"/>
    <w:next w:val="a1"/>
    <w:link w:val="ae"/>
    <w:uiPriority w:val="30"/>
    <w:qFormat/>
    <w:rsid w:val="007A4A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e">
    <w:name w:val="ทำให้คำอ้างอิงเป็นสีเข้มขึ้น อักขระ"/>
    <w:basedOn w:val="a2"/>
    <w:link w:val="ad"/>
    <w:uiPriority w:val="30"/>
    <w:rsid w:val="007A4A0F"/>
    <w:rPr>
      <w:i/>
      <w:iCs/>
      <w:color w:val="2F5496" w:themeColor="accent1" w:themeShade="BF"/>
    </w:rPr>
  </w:style>
  <w:style w:type="character" w:styleId="af">
    <w:name w:val="Intense Reference"/>
    <w:basedOn w:val="a2"/>
    <w:uiPriority w:val="32"/>
    <w:qFormat/>
    <w:rsid w:val="007A4A0F"/>
    <w:rPr>
      <w:b/>
      <w:bCs/>
      <w:smallCaps/>
      <w:color w:val="2F5496" w:themeColor="accent1" w:themeShade="BF"/>
      <w:spacing w:val="5"/>
    </w:rPr>
  </w:style>
  <w:style w:type="character" w:styleId="af0">
    <w:name w:val="annotation reference"/>
    <w:basedOn w:val="a2"/>
    <w:uiPriority w:val="99"/>
    <w:semiHidden/>
    <w:unhideWhenUsed/>
    <w:rsid w:val="00E45FB3"/>
    <w:rPr>
      <w:sz w:val="16"/>
      <w:szCs w:val="16"/>
    </w:rPr>
  </w:style>
  <w:style w:type="paragraph" w:styleId="af1">
    <w:name w:val="annotation text"/>
    <w:basedOn w:val="a1"/>
    <w:link w:val="af2"/>
    <w:uiPriority w:val="99"/>
    <w:unhideWhenUsed/>
    <w:rsid w:val="00E45FB3"/>
    <w:pPr>
      <w:spacing w:line="240" w:lineRule="auto"/>
    </w:pPr>
    <w:rPr>
      <w:sz w:val="20"/>
      <w:szCs w:val="20"/>
    </w:rPr>
  </w:style>
  <w:style w:type="character" w:customStyle="1" w:styleId="af2">
    <w:name w:val="ข้อความข้อคิดเห็น อักขระ"/>
    <w:basedOn w:val="a2"/>
    <w:link w:val="af1"/>
    <w:uiPriority w:val="99"/>
    <w:rsid w:val="00E45FB3"/>
    <w:rPr>
      <w:rFonts w:eastAsiaTheme="minorEastAsia"/>
      <w:kern w:val="0"/>
      <w:sz w:val="20"/>
      <w:szCs w:val="20"/>
      <w:lang w:bidi="ar-SA"/>
      <w14:ligatures w14:val="none"/>
    </w:rPr>
  </w:style>
  <w:style w:type="paragraph" w:styleId="af3">
    <w:name w:val="header"/>
    <w:basedOn w:val="a1"/>
    <w:link w:val="af4"/>
    <w:uiPriority w:val="99"/>
    <w:unhideWhenUsed/>
    <w:rsid w:val="00E45FB3"/>
    <w:pPr>
      <w:tabs>
        <w:tab w:val="center" w:pos="4680"/>
        <w:tab w:val="right" w:pos="9360"/>
      </w:tabs>
      <w:spacing w:after="0" w:line="240" w:lineRule="auto"/>
    </w:pPr>
  </w:style>
  <w:style w:type="character" w:customStyle="1" w:styleId="af4">
    <w:name w:val="หัวกระดาษ อักขระ"/>
    <w:basedOn w:val="a2"/>
    <w:link w:val="af3"/>
    <w:uiPriority w:val="99"/>
    <w:rsid w:val="00E45FB3"/>
    <w:rPr>
      <w:rFonts w:eastAsiaTheme="minorEastAsia"/>
      <w:kern w:val="0"/>
      <w:szCs w:val="22"/>
      <w:lang w:bidi="ar-SA"/>
      <w14:ligatures w14:val="none"/>
    </w:rPr>
  </w:style>
  <w:style w:type="paragraph" w:styleId="af5">
    <w:name w:val="footer"/>
    <w:basedOn w:val="a1"/>
    <w:link w:val="af6"/>
    <w:uiPriority w:val="99"/>
    <w:unhideWhenUsed/>
    <w:rsid w:val="00E45FB3"/>
    <w:pPr>
      <w:tabs>
        <w:tab w:val="center" w:pos="4680"/>
        <w:tab w:val="right" w:pos="9360"/>
      </w:tabs>
      <w:spacing w:after="0" w:line="240" w:lineRule="auto"/>
    </w:pPr>
  </w:style>
  <w:style w:type="character" w:customStyle="1" w:styleId="af6">
    <w:name w:val="ท้ายกระดาษ อักขระ"/>
    <w:basedOn w:val="a2"/>
    <w:link w:val="af5"/>
    <w:uiPriority w:val="99"/>
    <w:rsid w:val="00E45FB3"/>
    <w:rPr>
      <w:rFonts w:eastAsiaTheme="minorEastAsia"/>
      <w:kern w:val="0"/>
      <w:szCs w:val="22"/>
      <w:lang w:bidi="ar-SA"/>
      <w14:ligatures w14:val="none"/>
    </w:rPr>
  </w:style>
  <w:style w:type="paragraph" w:styleId="af7">
    <w:name w:val="No Spacing"/>
    <w:uiPriority w:val="1"/>
    <w:qFormat/>
    <w:rsid w:val="00E45FB3"/>
    <w:pPr>
      <w:spacing w:after="0" w:line="240" w:lineRule="auto"/>
    </w:pPr>
    <w:rPr>
      <w:rFonts w:eastAsiaTheme="minorEastAsia"/>
      <w:kern w:val="0"/>
      <w:szCs w:val="22"/>
      <w:lang w:bidi="ar-SA"/>
      <w14:ligatures w14:val="none"/>
    </w:rPr>
  </w:style>
  <w:style w:type="paragraph" w:styleId="af8">
    <w:name w:val="Body Text"/>
    <w:basedOn w:val="a1"/>
    <w:link w:val="af9"/>
    <w:uiPriority w:val="99"/>
    <w:unhideWhenUsed/>
    <w:rsid w:val="00E45FB3"/>
    <w:pPr>
      <w:spacing w:after="120"/>
    </w:pPr>
  </w:style>
  <w:style w:type="character" w:customStyle="1" w:styleId="af9">
    <w:name w:val="เนื้อความ อักขระ"/>
    <w:basedOn w:val="a2"/>
    <w:link w:val="af8"/>
    <w:uiPriority w:val="99"/>
    <w:rsid w:val="00E45FB3"/>
    <w:rPr>
      <w:rFonts w:eastAsiaTheme="minorEastAsia"/>
      <w:kern w:val="0"/>
      <w:szCs w:val="22"/>
      <w:lang w:bidi="ar-SA"/>
      <w14:ligatures w14:val="none"/>
    </w:rPr>
  </w:style>
  <w:style w:type="paragraph" w:styleId="23">
    <w:name w:val="Body Text 2"/>
    <w:basedOn w:val="a1"/>
    <w:link w:val="24"/>
    <w:uiPriority w:val="99"/>
    <w:unhideWhenUsed/>
    <w:rsid w:val="00E45FB3"/>
    <w:pPr>
      <w:spacing w:after="120" w:line="480" w:lineRule="auto"/>
    </w:pPr>
  </w:style>
  <w:style w:type="character" w:customStyle="1" w:styleId="24">
    <w:name w:val="เนื้อความ 2 อักขระ"/>
    <w:basedOn w:val="a2"/>
    <w:link w:val="23"/>
    <w:uiPriority w:val="99"/>
    <w:rsid w:val="00E45FB3"/>
    <w:rPr>
      <w:rFonts w:eastAsiaTheme="minorEastAsia"/>
      <w:kern w:val="0"/>
      <w:szCs w:val="22"/>
      <w:lang w:bidi="ar-SA"/>
      <w14:ligatures w14:val="none"/>
    </w:rPr>
  </w:style>
  <w:style w:type="paragraph" w:styleId="33">
    <w:name w:val="Body Text 3"/>
    <w:basedOn w:val="a1"/>
    <w:link w:val="34"/>
    <w:uiPriority w:val="99"/>
    <w:unhideWhenUsed/>
    <w:rsid w:val="00E45FB3"/>
    <w:pPr>
      <w:spacing w:after="120"/>
    </w:pPr>
    <w:rPr>
      <w:sz w:val="16"/>
      <w:szCs w:val="16"/>
    </w:rPr>
  </w:style>
  <w:style w:type="character" w:customStyle="1" w:styleId="34">
    <w:name w:val="เนื้อความ 3 อักขระ"/>
    <w:basedOn w:val="a2"/>
    <w:link w:val="33"/>
    <w:uiPriority w:val="99"/>
    <w:rsid w:val="00E45FB3"/>
    <w:rPr>
      <w:rFonts w:eastAsiaTheme="minorEastAsia"/>
      <w:kern w:val="0"/>
      <w:sz w:val="16"/>
      <w:szCs w:val="16"/>
      <w:lang w:bidi="ar-SA"/>
      <w14:ligatures w14:val="none"/>
    </w:rPr>
  </w:style>
  <w:style w:type="paragraph" w:styleId="afa">
    <w:name w:val="List"/>
    <w:basedOn w:val="a1"/>
    <w:uiPriority w:val="99"/>
    <w:unhideWhenUsed/>
    <w:rsid w:val="00E45FB3"/>
    <w:pPr>
      <w:ind w:left="360" w:hanging="360"/>
      <w:contextualSpacing/>
    </w:pPr>
  </w:style>
  <w:style w:type="paragraph" w:styleId="25">
    <w:name w:val="List 2"/>
    <w:basedOn w:val="a1"/>
    <w:uiPriority w:val="99"/>
    <w:unhideWhenUsed/>
    <w:rsid w:val="00E45FB3"/>
    <w:pPr>
      <w:ind w:left="720" w:hanging="360"/>
      <w:contextualSpacing/>
    </w:pPr>
  </w:style>
  <w:style w:type="paragraph" w:styleId="35">
    <w:name w:val="List 3"/>
    <w:basedOn w:val="a1"/>
    <w:uiPriority w:val="99"/>
    <w:unhideWhenUsed/>
    <w:rsid w:val="00E45FB3"/>
    <w:pPr>
      <w:ind w:left="1080" w:hanging="360"/>
      <w:contextualSpacing/>
    </w:pPr>
  </w:style>
  <w:style w:type="paragraph" w:styleId="a0">
    <w:name w:val="List Bullet"/>
    <w:basedOn w:val="a1"/>
    <w:uiPriority w:val="99"/>
    <w:unhideWhenUsed/>
    <w:rsid w:val="00E45FB3"/>
    <w:pPr>
      <w:numPr>
        <w:numId w:val="1"/>
      </w:numPr>
      <w:contextualSpacing/>
    </w:pPr>
  </w:style>
  <w:style w:type="paragraph" w:styleId="20">
    <w:name w:val="List Bullet 2"/>
    <w:basedOn w:val="a1"/>
    <w:uiPriority w:val="99"/>
    <w:unhideWhenUsed/>
    <w:rsid w:val="00E45FB3"/>
    <w:pPr>
      <w:numPr>
        <w:numId w:val="2"/>
      </w:numPr>
      <w:contextualSpacing/>
    </w:pPr>
  </w:style>
  <w:style w:type="paragraph" w:styleId="30">
    <w:name w:val="List Bullet 3"/>
    <w:basedOn w:val="a1"/>
    <w:uiPriority w:val="99"/>
    <w:unhideWhenUsed/>
    <w:rsid w:val="00E45FB3"/>
    <w:pPr>
      <w:numPr>
        <w:numId w:val="3"/>
      </w:numPr>
      <w:contextualSpacing/>
    </w:pPr>
  </w:style>
  <w:style w:type="paragraph" w:styleId="a">
    <w:name w:val="List Number"/>
    <w:basedOn w:val="a1"/>
    <w:uiPriority w:val="99"/>
    <w:unhideWhenUsed/>
    <w:rsid w:val="00E45FB3"/>
    <w:pPr>
      <w:numPr>
        <w:numId w:val="5"/>
      </w:numPr>
      <w:contextualSpacing/>
    </w:pPr>
  </w:style>
  <w:style w:type="paragraph" w:styleId="2">
    <w:name w:val="List Number 2"/>
    <w:basedOn w:val="a1"/>
    <w:uiPriority w:val="99"/>
    <w:unhideWhenUsed/>
    <w:rsid w:val="00E45FB3"/>
    <w:pPr>
      <w:numPr>
        <w:numId w:val="6"/>
      </w:numPr>
      <w:contextualSpacing/>
    </w:pPr>
  </w:style>
  <w:style w:type="paragraph" w:styleId="3">
    <w:name w:val="List Number 3"/>
    <w:basedOn w:val="a1"/>
    <w:uiPriority w:val="99"/>
    <w:unhideWhenUsed/>
    <w:rsid w:val="00E45FB3"/>
    <w:pPr>
      <w:numPr>
        <w:numId w:val="7"/>
      </w:numPr>
      <w:contextualSpacing/>
    </w:pPr>
  </w:style>
  <w:style w:type="paragraph" w:styleId="afb">
    <w:name w:val="List Continue"/>
    <w:basedOn w:val="a1"/>
    <w:uiPriority w:val="99"/>
    <w:unhideWhenUsed/>
    <w:rsid w:val="00E45FB3"/>
    <w:pPr>
      <w:spacing w:after="120"/>
      <w:ind w:left="360"/>
      <w:contextualSpacing/>
    </w:pPr>
  </w:style>
  <w:style w:type="paragraph" w:styleId="26">
    <w:name w:val="List Continue 2"/>
    <w:basedOn w:val="a1"/>
    <w:uiPriority w:val="99"/>
    <w:unhideWhenUsed/>
    <w:rsid w:val="00E45FB3"/>
    <w:pPr>
      <w:spacing w:after="120"/>
      <w:ind w:left="720"/>
      <w:contextualSpacing/>
    </w:pPr>
  </w:style>
  <w:style w:type="paragraph" w:styleId="36">
    <w:name w:val="List Continue 3"/>
    <w:basedOn w:val="a1"/>
    <w:uiPriority w:val="99"/>
    <w:unhideWhenUsed/>
    <w:rsid w:val="00E45FB3"/>
    <w:pPr>
      <w:spacing w:after="120"/>
      <w:ind w:left="1080"/>
      <w:contextualSpacing/>
    </w:pPr>
  </w:style>
  <w:style w:type="paragraph" w:styleId="afc">
    <w:name w:val="macro"/>
    <w:link w:val="afd"/>
    <w:uiPriority w:val="99"/>
    <w:unhideWhenUsed/>
    <w:rsid w:val="00E45FB3"/>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lang w:bidi="ar-SA"/>
      <w14:ligatures w14:val="none"/>
    </w:rPr>
  </w:style>
  <w:style w:type="character" w:customStyle="1" w:styleId="afd">
    <w:name w:val="ข้อความแมโคร อักขระ"/>
    <w:basedOn w:val="a2"/>
    <w:link w:val="afc"/>
    <w:uiPriority w:val="99"/>
    <w:rsid w:val="00E45FB3"/>
    <w:rPr>
      <w:rFonts w:ascii="Courier" w:eastAsiaTheme="minorEastAsia" w:hAnsi="Courier"/>
      <w:kern w:val="0"/>
      <w:sz w:val="20"/>
      <w:szCs w:val="20"/>
      <w:lang w:bidi="ar-SA"/>
      <w14:ligatures w14:val="none"/>
    </w:rPr>
  </w:style>
  <w:style w:type="paragraph" w:styleId="afe">
    <w:name w:val="caption"/>
    <w:basedOn w:val="a1"/>
    <w:next w:val="a1"/>
    <w:uiPriority w:val="35"/>
    <w:semiHidden/>
    <w:unhideWhenUsed/>
    <w:qFormat/>
    <w:rsid w:val="00E45FB3"/>
    <w:pPr>
      <w:spacing w:line="240" w:lineRule="auto"/>
    </w:pPr>
    <w:rPr>
      <w:b/>
      <w:bCs/>
      <w:color w:val="4472C4" w:themeColor="accent1"/>
      <w:sz w:val="18"/>
      <w:szCs w:val="18"/>
    </w:rPr>
  </w:style>
  <w:style w:type="character" w:styleId="aff">
    <w:name w:val="Strong"/>
    <w:basedOn w:val="a2"/>
    <w:uiPriority w:val="22"/>
    <w:qFormat/>
    <w:rsid w:val="00E45FB3"/>
    <w:rPr>
      <w:b/>
      <w:bCs/>
    </w:rPr>
  </w:style>
  <w:style w:type="character" w:styleId="aff0">
    <w:name w:val="Emphasis"/>
    <w:basedOn w:val="a2"/>
    <w:uiPriority w:val="20"/>
    <w:qFormat/>
    <w:rsid w:val="00E45FB3"/>
    <w:rPr>
      <w:i/>
      <w:iCs/>
    </w:rPr>
  </w:style>
  <w:style w:type="character" w:styleId="aff1">
    <w:name w:val="Subtle Emphasis"/>
    <w:basedOn w:val="a2"/>
    <w:uiPriority w:val="19"/>
    <w:qFormat/>
    <w:rsid w:val="00E45FB3"/>
    <w:rPr>
      <w:i/>
      <w:iCs/>
      <w:color w:val="808080" w:themeColor="text1" w:themeTint="7F"/>
    </w:rPr>
  </w:style>
  <w:style w:type="character" w:styleId="aff2">
    <w:name w:val="Subtle Reference"/>
    <w:basedOn w:val="a2"/>
    <w:uiPriority w:val="31"/>
    <w:qFormat/>
    <w:rsid w:val="00E45FB3"/>
    <w:rPr>
      <w:smallCaps/>
      <w:color w:val="ED7D31" w:themeColor="accent2"/>
      <w:u w:val="single"/>
    </w:rPr>
  </w:style>
  <w:style w:type="character" w:styleId="aff3">
    <w:name w:val="Book Title"/>
    <w:basedOn w:val="a2"/>
    <w:uiPriority w:val="33"/>
    <w:qFormat/>
    <w:rsid w:val="00E45FB3"/>
    <w:rPr>
      <w:b/>
      <w:bCs/>
      <w:smallCaps/>
      <w:spacing w:val="5"/>
    </w:rPr>
  </w:style>
  <w:style w:type="paragraph" w:styleId="aff4">
    <w:name w:val="TOC Heading"/>
    <w:basedOn w:val="1"/>
    <w:next w:val="a1"/>
    <w:uiPriority w:val="39"/>
    <w:semiHidden/>
    <w:unhideWhenUsed/>
    <w:qFormat/>
    <w:rsid w:val="00E45FB3"/>
    <w:pPr>
      <w:spacing w:before="480" w:after="0"/>
      <w:outlineLvl w:val="9"/>
    </w:pPr>
    <w:rPr>
      <w:b/>
      <w:bCs/>
      <w:sz w:val="28"/>
      <w:szCs w:val="28"/>
    </w:rPr>
  </w:style>
  <w:style w:type="table" w:styleId="aff5">
    <w:name w:val="Table Grid"/>
    <w:basedOn w:val="a3"/>
    <w:uiPriority w:val="59"/>
    <w:rsid w:val="00E45FB3"/>
    <w:pPr>
      <w:spacing w:after="0" w:line="240" w:lineRule="auto"/>
    </w:pPr>
    <w:rPr>
      <w:rFonts w:eastAsiaTheme="minorEastAsia"/>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Light Shading"/>
    <w:basedOn w:val="a3"/>
    <w:uiPriority w:val="60"/>
    <w:rsid w:val="00E45FB3"/>
    <w:pPr>
      <w:spacing w:after="0" w:line="240" w:lineRule="auto"/>
    </w:pPr>
    <w:rPr>
      <w:rFonts w:eastAsiaTheme="minorEastAsia"/>
      <w:color w:val="000000" w:themeColor="text1" w:themeShade="BF"/>
      <w:kern w:val="0"/>
      <w:szCs w:val="22"/>
      <w:lang w:bidi="ar-SA"/>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E45FB3"/>
    <w:pPr>
      <w:spacing w:after="0" w:line="240" w:lineRule="auto"/>
    </w:pPr>
    <w:rPr>
      <w:rFonts w:eastAsiaTheme="minorEastAsia"/>
      <w:color w:val="2F5496" w:themeColor="accent1" w:themeShade="BF"/>
      <w:kern w:val="0"/>
      <w:szCs w:val="22"/>
      <w:lang w:bidi="ar-SA"/>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E45FB3"/>
    <w:pPr>
      <w:spacing w:after="0" w:line="240" w:lineRule="auto"/>
    </w:pPr>
    <w:rPr>
      <w:rFonts w:eastAsiaTheme="minorEastAsia"/>
      <w:color w:val="C45911" w:themeColor="accent2" w:themeShade="BF"/>
      <w:kern w:val="0"/>
      <w:szCs w:val="22"/>
      <w:lang w:bidi="ar-SA"/>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E45FB3"/>
    <w:pPr>
      <w:spacing w:after="0" w:line="240" w:lineRule="auto"/>
    </w:pPr>
    <w:rPr>
      <w:rFonts w:eastAsiaTheme="minorEastAsia"/>
      <w:color w:val="7B7B7B" w:themeColor="accent3" w:themeShade="BF"/>
      <w:kern w:val="0"/>
      <w:szCs w:val="22"/>
      <w:lang w:bidi="ar-SA"/>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E45FB3"/>
    <w:pPr>
      <w:spacing w:after="0" w:line="240" w:lineRule="auto"/>
    </w:pPr>
    <w:rPr>
      <w:rFonts w:eastAsiaTheme="minorEastAsia"/>
      <w:color w:val="BF8F00" w:themeColor="accent4" w:themeShade="BF"/>
      <w:kern w:val="0"/>
      <w:szCs w:val="22"/>
      <w:lang w:bidi="ar-SA"/>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E45FB3"/>
    <w:pPr>
      <w:spacing w:after="0" w:line="240" w:lineRule="auto"/>
    </w:pPr>
    <w:rPr>
      <w:rFonts w:eastAsiaTheme="minorEastAsia"/>
      <w:color w:val="2E74B5" w:themeColor="accent5" w:themeShade="BF"/>
      <w:kern w:val="0"/>
      <w:szCs w:val="22"/>
      <w:lang w:bidi="ar-SA"/>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E45FB3"/>
    <w:pPr>
      <w:spacing w:after="0" w:line="240" w:lineRule="auto"/>
    </w:pPr>
    <w:rPr>
      <w:rFonts w:eastAsiaTheme="minorEastAsia"/>
      <w:color w:val="538135" w:themeColor="accent6" w:themeShade="BF"/>
      <w:kern w:val="0"/>
      <w:szCs w:val="22"/>
      <w:lang w:bidi="ar-SA"/>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7">
    <w:name w:val="Light List"/>
    <w:basedOn w:val="a3"/>
    <w:uiPriority w:val="61"/>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8">
    <w:name w:val="Light Grid"/>
    <w:basedOn w:val="a3"/>
    <w:uiPriority w:val="62"/>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
    <w:name w:val="Medium Shading 1"/>
    <w:basedOn w:val="a3"/>
    <w:uiPriority w:val="63"/>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E45FB3"/>
    <w:pPr>
      <w:spacing w:after="0" w:line="240" w:lineRule="auto"/>
    </w:pPr>
    <w:rPr>
      <w:rFonts w:eastAsiaTheme="minorEastAsia"/>
      <w:kern w:val="0"/>
      <w:szCs w:val="22"/>
      <w:lang w:bidi="ar-S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E45FB3"/>
    <w:pPr>
      <w:spacing w:after="0" w:line="240" w:lineRule="auto"/>
    </w:pPr>
    <w:rPr>
      <w:rFonts w:eastAsiaTheme="minorEastAsia"/>
      <w:kern w:val="0"/>
      <w:szCs w:val="22"/>
      <w:lang w:bidi="ar-S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E45FB3"/>
    <w:pPr>
      <w:spacing w:after="0" w:line="240" w:lineRule="auto"/>
    </w:pPr>
    <w:rPr>
      <w:rFonts w:eastAsiaTheme="minorEastAsia"/>
      <w:kern w:val="0"/>
      <w:szCs w:val="22"/>
      <w:lang w:bidi="ar-S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E45FB3"/>
    <w:pPr>
      <w:spacing w:after="0" w:line="240" w:lineRule="auto"/>
    </w:pPr>
    <w:rPr>
      <w:rFonts w:eastAsiaTheme="minorEastAsia"/>
      <w:kern w:val="0"/>
      <w:szCs w:val="22"/>
      <w:lang w:bidi="ar-S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E45FB3"/>
    <w:pPr>
      <w:spacing w:after="0" w:line="240" w:lineRule="auto"/>
    </w:pPr>
    <w:rPr>
      <w:rFonts w:eastAsiaTheme="minorEastAsia"/>
      <w:kern w:val="0"/>
      <w:szCs w:val="22"/>
      <w:lang w:bidi="ar-S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E45FB3"/>
    <w:pPr>
      <w:spacing w:after="0" w:line="240" w:lineRule="auto"/>
    </w:pPr>
    <w:rPr>
      <w:rFonts w:eastAsiaTheme="minorEastAsia"/>
      <w:kern w:val="0"/>
      <w:szCs w:val="22"/>
      <w:lang w:bidi="ar-S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E45FB3"/>
    <w:pPr>
      <w:spacing w:after="0" w:line="240" w:lineRule="auto"/>
    </w:pPr>
    <w:rPr>
      <w:rFonts w:eastAsiaTheme="minorEastAsia"/>
      <w:kern w:val="0"/>
      <w:szCs w:val="22"/>
      <w:lang w:bidi="ar-S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8">
    <w:name w:val="Medium List 2"/>
    <w:basedOn w:val="a3"/>
    <w:uiPriority w:val="66"/>
    <w:rsid w:val="00E45FB3"/>
    <w:pPr>
      <w:spacing w:after="0" w:line="240" w:lineRule="auto"/>
    </w:pPr>
    <w:rPr>
      <w:rFonts w:asciiTheme="majorHAnsi" w:eastAsiaTheme="majorEastAsia" w:hAnsiTheme="majorHAnsi" w:cstheme="majorBidi"/>
      <w:color w:val="000000" w:themeColor="text1"/>
      <w:kern w:val="0"/>
      <w:szCs w:val="22"/>
      <w:lang w:bidi="ar-SA"/>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E45FB3"/>
    <w:pPr>
      <w:spacing w:after="0" w:line="240" w:lineRule="auto"/>
    </w:pPr>
    <w:rPr>
      <w:rFonts w:asciiTheme="majorHAnsi" w:eastAsiaTheme="majorEastAsia" w:hAnsiTheme="majorHAnsi" w:cstheme="majorBidi"/>
      <w:color w:val="000000" w:themeColor="text1"/>
      <w:kern w:val="0"/>
      <w:szCs w:val="22"/>
      <w:lang w:bidi="ar-SA"/>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E45FB3"/>
    <w:pPr>
      <w:spacing w:after="0" w:line="240" w:lineRule="auto"/>
    </w:pPr>
    <w:rPr>
      <w:rFonts w:asciiTheme="majorHAnsi" w:eastAsiaTheme="majorEastAsia" w:hAnsiTheme="majorHAnsi" w:cstheme="majorBidi"/>
      <w:color w:val="000000" w:themeColor="text1"/>
      <w:kern w:val="0"/>
      <w:szCs w:val="22"/>
      <w:lang w:bidi="ar-SA"/>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E45FB3"/>
    <w:pPr>
      <w:spacing w:after="0" w:line="240" w:lineRule="auto"/>
    </w:pPr>
    <w:rPr>
      <w:rFonts w:asciiTheme="majorHAnsi" w:eastAsiaTheme="majorEastAsia" w:hAnsiTheme="majorHAnsi" w:cstheme="majorBidi"/>
      <w:color w:val="000000" w:themeColor="text1"/>
      <w:kern w:val="0"/>
      <w:szCs w:val="22"/>
      <w:lang w:bidi="ar-SA"/>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E45FB3"/>
    <w:pPr>
      <w:spacing w:after="0" w:line="240" w:lineRule="auto"/>
    </w:pPr>
    <w:rPr>
      <w:rFonts w:asciiTheme="majorHAnsi" w:eastAsiaTheme="majorEastAsia" w:hAnsiTheme="majorHAnsi" w:cstheme="majorBidi"/>
      <w:color w:val="000000" w:themeColor="text1"/>
      <w:kern w:val="0"/>
      <w:szCs w:val="22"/>
      <w:lang w:bidi="ar-SA"/>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E45FB3"/>
    <w:pPr>
      <w:spacing w:after="0" w:line="240" w:lineRule="auto"/>
    </w:pPr>
    <w:rPr>
      <w:rFonts w:asciiTheme="majorHAnsi" w:eastAsiaTheme="majorEastAsia" w:hAnsiTheme="majorHAnsi" w:cstheme="majorBidi"/>
      <w:color w:val="000000" w:themeColor="text1"/>
      <w:kern w:val="0"/>
      <w:szCs w:val="22"/>
      <w:lang w:bidi="ar-SA"/>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E45FB3"/>
    <w:pPr>
      <w:spacing w:after="0" w:line="240" w:lineRule="auto"/>
    </w:pPr>
    <w:rPr>
      <w:rFonts w:asciiTheme="majorHAnsi" w:eastAsiaTheme="majorEastAsia" w:hAnsiTheme="majorHAnsi" w:cstheme="majorBidi"/>
      <w:color w:val="000000" w:themeColor="text1"/>
      <w:kern w:val="0"/>
      <w:szCs w:val="22"/>
      <w:lang w:bidi="ar-SA"/>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9">
    <w:name w:val="Medium Grid 2"/>
    <w:basedOn w:val="a3"/>
    <w:uiPriority w:val="68"/>
    <w:rsid w:val="00E45FB3"/>
    <w:pPr>
      <w:spacing w:after="0" w:line="240" w:lineRule="auto"/>
    </w:pPr>
    <w:rPr>
      <w:rFonts w:asciiTheme="majorHAnsi" w:eastAsiaTheme="majorEastAsia" w:hAnsiTheme="majorHAnsi" w:cstheme="majorBidi"/>
      <w:color w:val="000000" w:themeColor="text1"/>
      <w:kern w:val="0"/>
      <w:szCs w:val="22"/>
      <w:lang w:bidi="ar-SA"/>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E45FB3"/>
    <w:pPr>
      <w:spacing w:after="0" w:line="240" w:lineRule="auto"/>
    </w:pPr>
    <w:rPr>
      <w:rFonts w:asciiTheme="majorHAnsi" w:eastAsiaTheme="majorEastAsia" w:hAnsiTheme="majorHAnsi" w:cstheme="majorBidi"/>
      <w:color w:val="000000" w:themeColor="text1"/>
      <w:kern w:val="0"/>
      <w:szCs w:val="22"/>
      <w:lang w:bidi="ar-SA"/>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E45FB3"/>
    <w:pPr>
      <w:spacing w:after="0" w:line="240" w:lineRule="auto"/>
    </w:pPr>
    <w:rPr>
      <w:rFonts w:asciiTheme="majorHAnsi" w:eastAsiaTheme="majorEastAsia" w:hAnsiTheme="majorHAnsi" w:cstheme="majorBidi"/>
      <w:color w:val="000000" w:themeColor="text1"/>
      <w:kern w:val="0"/>
      <w:szCs w:val="22"/>
      <w:lang w:bidi="ar-SA"/>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E45FB3"/>
    <w:pPr>
      <w:spacing w:after="0" w:line="240" w:lineRule="auto"/>
    </w:pPr>
    <w:rPr>
      <w:rFonts w:asciiTheme="majorHAnsi" w:eastAsiaTheme="majorEastAsia" w:hAnsiTheme="majorHAnsi" w:cstheme="majorBidi"/>
      <w:color w:val="000000" w:themeColor="text1"/>
      <w:kern w:val="0"/>
      <w:szCs w:val="22"/>
      <w:lang w:bidi="ar-SA"/>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E45FB3"/>
    <w:pPr>
      <w:spacing w:after="0" w:line="240" w:lineRule="auto"/>
    </w:pPr>
    <w:rPr>
      <w:rFonts w:asciiTheme="majorHAnsi" w:eastAsiaTheme="majorEastAsia" w:hAnsiTheme="majorHAnsi" w:cstheme="majorBidi"/>
      <w:color w:val="000000" w:themeColor="text1"/>
      <w:kern w:val="0"/>
      <w:szCs w:val="22"/>
      <w:lang w:bidi="ar-SA"/>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E45FB3"/>
    <w:pPr>
      <w:spacing w:after="0" w:line="240" w:lineRule="auto"/>
    </w:pPr>
    <w:rPr>
      <w:rFonts w:asciiTheme="majorHAnsi" w:eastAsiaTheme="majorEastAsia" w:hAnsiTheme="majorHAnsi" w:cstheme="majorBidi"/>
      <w:color w:val="000000" w:themeColor="text1"/>
      <w:kern w:val="0"/>
      <w:szCs w:val="22"/>
      <w:lang w:bidi="ar-SA"/>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E45FB3"/>
    <w:pPr>
      <w:spacing w:after="0" w:line="240" w:lineRule="auto"/>
    </w:pPr>
    <w:rPr>
      <w:rFonts w:asciiTheme="majorHAnsi" w:eastAsiaTheme="majorEastAsia" w:hAnsiTheme="majorHAnsi" w:cstheme="majorBidi"/>
      <w:color w:val="000000" w:themeColor="text1"/>
      <w:kern w:val="0"/>
      <w:szCs w:val="22"/>
      <w:lang w:bidi="ar-SA"/>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3"/>
    <w:uiPriority w:val="69"/>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E45FB3"/>
    <w:pPr>
      <w:spacing w:after="0" w:line="240" w:lineRule="auto"/>
    </w:pPr>
    <w:rPr>
      <w:rFonts w:eastAsiaTheme="minorEastAsia"/>
      <w:kern w:val="0"/>
      <w:szCs w:val="22"/>
      <w:lang w:bidi="ar-SA"/>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f9">
    <w:name w:val="Dark List"/>
    <w:basedOn w:val="a3"/>
    <w:uiPriority w:val="70"/>
    <w:rsid w:val="00E45FB3"/>
    <w:pPr>
      <w:spacing w:after="0" w:line="240" w:lineRule="auto"/>
    </w:pPr>
    <w:rPr>
      <w:rFonts w:eastAsiaTheme="minorEastAsia"/>
      <w:color w:val="FFFFFF" w:themeColor="background1"/>
      <w:kern w:val="0"/>
      <w:szCs w:val="22"/>
      <w:lang w:bidi="ar-SA"/>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E45FB3"/>
    <w:pPr>
      <w:spacing w:after="0" w:line="240" w:lineRule="auto"/>
    </w:pPr>
    <w:rPr>
      <w:rFonts w:eastAsiaTheme="minorEastAsia"/>
      <w:color w:val="FFFFFF" w:themeColor="background1"/>
      <w:kern w:val="0"/>
      <w:szCs w:val="22"/>
      <w:lang w:bidi="ar-SA"/>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E45FB3"/>
    <w:pPr>
      <w:spacing w:after="0" w:line="240" w:lineRule="auto"/>
    </w:pPr>
    <w:rPr>
      <w:rFonts w:eastAsiaTheme="minorEastAsia"/>
      <w:color w:val="FFFFFF" w:themeColor="background1"/>
      <w:kern w:val="0"/>
      <w:szCs w:val="22"/>
      <w:lang w:bidi="ar-SA"/>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E45FB3"/>
    <w:pPr>
      <w:spacing w:after="0" w:line="240" w:lineRule="auto"/>
    </w:pPr>
    <w:rPr>
      <w:rFonts w:eastAsiaTheme="minorEastAsia"/>
      <w:color w:val="FFFFFF" w:themeColor="background1"/>
      <w:kern w:val="0"/>
      <w:szCs w:val="22"/>
      <w:lang w:bidi="ar-SA"/>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E45FB3"/>
    <w:pPr>
      <w:spacing w:after="0" w:line="240" w:lineRule="auto"/>
    </w:pPr>
    <w:rPr>
      <w:rFonts w:eastAsiaTheme="minorEastAsia"/>
      <w:color w:val="FFFFFF" w:themeColor="background1"/>
      <w:kern w:val="0"/>
      <w:szCs w:val="22"/>
      <w:lang w:bidi="ar-SA"/>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E45FB3"/>
    <w:pPr>
      <w:spacing w:after="0" w:line="240" w:lineRule="auto"/>
    </w:pPr>
    <w:rPr>
      <w:rFonts w:eastAsiaTheme="minorEastAsia"/>
      <w:color w:val="FFFFFF" w:themeColor="background1"/>
      <w:kern w:val="0"/>
      <w:szCs w:val="22"/>
      <w:lang w:bidi="ar-SA"/>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E45FB3"/>
    <w:pPr>
      <w:spacing w:after="0" w:line="240" w:lineRule="auto"/>
    </w:pPr>
    <w:rPr>
      <w:rFonts w:eastAsiaTheme="minorEastAsia"/>
      <w:color w:val="FFFFFF" w:themeColor="background1"/>
      <w:kern w:val="0"/>
      <w:szCs w:val="22"/>
      <w:lang w:bidi="ar-SA"/>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a">
    <w:name w:val="Colorful Shading"/>
    <w:basedOn w:val="a3"/>
    <w:uiPriority w:val="71"/>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b">
    <w:name w:val="Colorful List"/>
    <w:basedOn w:val="a3"/>
    <w:uiPriority w:val="72"/>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c">
    <w:name w:val="Colorful Grid"/>
    <w:basedOn w:val="a3"/>
    <w:uiPriority w:val="73"/>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E45FB3"/>
    <w:pPr>
      <w:spacing w:after="0" w:line="240" w:lineRule="auto"/>
    </w:pPr>
    <w:rPr>
      <w:rFonts w:eastAsiaTheme="minorEastAsia"/>
      <w:color w:val="000000" w:themeColor="text1"/>
      <w:kern w:val="0"/>
      <w:szCs w:val="22"/>
      <w:lang w:bidi="ar-SA"/>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d">
    <w:name w:val="Normal (Web)"/>
    <w:basedOn w:val="a1"/>
    <w:uiPriority w:val="99"/>
    <w:semiHidden/>
    <w:unhideWhenUsed/>
    <w:rsid w:val="00E45FB3"/>
    <w:rPr>
      <w:rFonts w:ascii="Times New Roman" w:hAnsi="Times New Roman" w:cs="Times New Roman"/>
      <w:sz w:val="24"/>
      <w:szCs w:val="24"/>
    </w:rPr>
  </w:style>
  <w:style w:type="paragraph" w:styleId="affe">
    <w:name w:val="annotation subject"/>
    <w:basedOn w:val="af1"/>
    <w:next w:val="af1"/>
    <w:link w:val="afff"/>
    <w:uiPriority w:val="99"/>
    <w:semiHidden/>
    <w:unhideWhenUsed/>
    <w:rsid w:val="00E45FB3"/>
    <w:rPr>
      <w:b/>
      <w:bCs/>
    </w:rPr>
  </w:style>
  <w:style w:type="character" w:customStyle="1" w:styleId="afff">
    <w:name w:val="ชื่อเรื่องของข้อคิดเห็น อักขระ"/>
    <w:basedOn w:val="af2"/>
    <w:link w:val="affe"/>
    <w:uiPriority w:val="99"/>
    <w:semiHidden/>
    <w:rsid w:val="00E45FB3"/>
    <w:rPr>
      <w:rFonts w:eastAsiaTheme="minorEastAsia"/>
      <w:b/>
      <w:bCs/>
      <w:kern w:val="0"/>
      <w:sz w:val="20"/>
      <w:szCs w:val="20"/>
      <w:lang w:bidi="ar-SA"/>
      <w14:ligatures w14:val="none"/>
    </w:rPr>
  </w:style>
  <w:style w:type="character" w:styleId="afff0">
    <w:name w:val="Placeholder Text"/>
    <w:basedOn w:val="a2"/>
    <w:uiPriority w:val="99"/>
    <w:semiHidden/>
    <w:rsid w:val="00E45FB3"/>
    <w:rPr>
      <w:color w:val="666666"/>
    </w:rPr>
  </w:style>
  <w:style w:type="character" w:styleId="afff1">
    <w:name w:val="Hyperlink"/>
    <w:basedOn w:val="a2"/>
    <w:uiPriority w:val="99"/>
    <w:unhideWhenUsed/>
    <w:rsid w:val="00E45FB3"/>
    <w:rPr>
      <w:color w:val="0563C1" w:themeColor="hyperlink"/>
      <w:u w:val="single"/>
    </w:rPr>
  </w:style>
  <w:style w:type="character" w:styleId="afff2">
    <w:name w:val="Unresolved Mention"/>
    <w:basedOn w:val="a2"/>
    <w:uiPriority w:val="99"/>
    <w:semiHidden/>
    <w:unhideWhenUsed/>
    <w:rsid w:val="00E45FB3"/>
    <w:rPr>
      <w:color w:val="605E5C"/>
      <w:shd w:val="clear" w:color="auto" w:fill="E1DFDD"/>
    </w:rPr>
  </w:style>
  <w:style w:type="character" w:styleId="afff3">
    <w:name w:val="FollowedHyperlink"/>
    <w:basedOn w:val="a2"/>
    <w:uiPriority w:val="99"/>
    <w:semiHidden/>
    <w:unhideWhenUsed/>
    <w:rsid w:val="00FB08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7658">
      <w:bodyDiv w:val="1"/>
      <w:marLeft w:val="0"/>
      <w:marRight w:val="0"/>
      <w:marTop w:val="0"/>
      <w:marBottom w:val="0"/>
      <w:divBdr>
        <w:top w:val="none" w:sz="0" w:space="0" w:color="auto"/>
        <w:left w:val="none" w:sz="0" w:space="0" w:color="auto"/>
        <w:bottom w:val="none" w:sz="0" w:space="0" w:color="auto"/>
        <w:right w:val="none" w:sz="0" w:space="0" w:color="auto"/>
      </w:divBdr>
    </w:div>
    <w:div w:id="35669867">
      <w:bodyDiv w:val="1"/>
      <w:marLeft w:val="0"/>
      <w:marRight w:val="0"/>
      <w:marTop w:val="0"/>
      <w:marBottom w:val="0"/>
      <w:divBdr>
        <w:top w:val="none" w:sz="0" w:space="0" w:color="auto"/>
        <w:left w:val="none" w:sz="0" w:space="0" w:color="auto"/>
        <w:bottom w:val="none" w:sz="0" w:space="0" w:color="auto"/>
        <w:right w:val="none" w:sz="0" w:space="0" w:color="auto"/>
      </w:divBdr>
    </w:div>
    <w:div w:id="59133585">
      <w:bodyDiv w:val="1"/>
      <w:marLeft w:val="0"/>
      <w:marRight w:val="0"/>
      <w:marTop w:val="0"/>
      <w:marBottom w:val="0"/>
      <w:divBdr>
        <w:top w:val="none" w:sz="0" w:space="0" w:color="auto"/>
        <w:left w:val="none" w:sz="0" w:space="0" w:color="auto"/>
        <w:bottom w:val="none" w:sz="0" w:space="0" w:color="auto"/>
        <w:right w:val="none" w:sz="0" w:space="0" w:color="auto"/>
      </w:divBdr>
    </w:div>
    <w:div w:id="67121044">
      <w:bodyDiv w:val="1"/>
      <w:marLeft w:val="0"/>
      <w:marRight w:val="0"/>
      <w:marTop w:val="0"/>
      <w:marBottom w:val="0"/>
      <w:divBdr>
        <w:top w:val="none" w:sz="0" w:space="0" w:color="auto"/>
        <w:left w:val="none" w:sz="0" w:space="0" w:color="auto"/>
        <w:bottom w:val="none" w:sz="0" w:space="0" w:color="auto"/>
        <w:right w:val="none" w:sz="0" w:space="0" w:color="auto"/>
      </w:divBdr>
    </w:div>
    <w:div w:id="71661403">
      <w:bodyDiv w:val="1"/>
      <w:marLeft w:val="0"/>
      <w:marRight w:val="0"/>
      <w:marTop w:val="0"/>
      <w:marBottom w:val="0"/>
      <w:divBdr>
        <w:top w:val="none" w:sz="0" w:space="0" w:color="auto"/>
        <w:left w:val="none" w:sz="0" w:space="0" w:color="auto"/>
        <w:bottom w:val="none" w:sz="0" w:space="0" w:color="auto"/>
        <w:right w:val="none" w:sz="0" w:space="0" w:color="auto"/>
      </w:divBdr>
    </w:div>
    <w:div w:id="121579474">
      <w:bodyDiv w:val="1"/>
      <w:marLeft w:val="0"/>
      <w:marRight w:val="0"/>
      <w:marTop w:val="0"/>
      <w:marBottom w:val="0"/>
      <w:divBdr>
        <w:top w:val="none" w:sz="0" w:space="0" w:color="auto"/>
        <w:left w:val="none" w:sz="0" w:space="0" w:color="auto"/>
        <w:bottom w:val="none" w:sz="0" w:space="0" w:color="auto"/>
        <w:right w:val="none" w:sz="0" w:space="0" w:color="auto"/>
      </w:divBdr>
    </w:div>
    <w:div w:id="123810409">
      <w:bodyDiv w:val="1"/>
      <w:marLeft w:val="0"/>
      <w:marRight w:val="0"/>
      <w:marTop w:val="0"/>
      <w:marBottom w:val="0"/>
      <w:divBdr>
        <w:top w:val="none" w:sz="0" w:space="0" w:color="auto"/>
        <w:left w:val="none" w:sz="0" w:space="0" w:color="auto"/>
        <w:bottom w:val="none" w:sz="0" w:space="0" w:color="auto"/>
        <w:right w:val="none" w:sz="0" w:space="0" w:color="auto"/>
      </w:divBdr>
    </w:div>
    <w:div w:id="125245369">
      <w:bodyDiv w:val="1"/>
      <w:marLeft w:val="0"/>
      <w:marRight w:val="0"/>
      <w:marTop w:val="0"/>
      <w:marBottom w:val="0"/>
      <w:divBdr>
        <w:top w:val="none" w:sz="0" w:space="0" w:color="auto"/>
        <w:left w:val="none" w:sz="0" w:space="0" w:color="auto"/>
        <w:bottom w:val="none" w:sz="0" w:space="0" w:color="auto"/>
        <w:right w:val="none" w:sz="0" w:space="0" w:color="auto"/>
      </w:divBdr>
    </w:div>
    <w:div w:id="128401443">
      <w:bodyDiv w:val="1"/>
      <w:marLeft w:val="0"/>
      <w:marRight w:val="0"/>
      <w:marTop w:val="0"/>
      <w:marBottom w:val="0"/>
      <w:divBdr>
        <w:top w:val="none" w:sz="0" w:space="0" w:color="auto"/>
        <w:left w:val="none" w:sz="0" w:space="0" w:color="auto"/>
        <w:bottom w:val="none" w:sz="0" w:space="0" w:color="auto"/>
        <w:right w:val="none" w:sz="0" w:space="0" w:color="auto"/>
      </w:divBdr>
    </w:div>
    <w:div w:id="129325592">
      <w:bodyDiv w:val="1"/>
      <w:marLeft w:val="0"/>
      <w:marRight w:val="0"/>
      <w:marTop w:val="0"/>
      <w:marBottom w:val="0"/>
      <w:divBdr>
        <w:top w:val="none" w:sz="0" w:space="0" w:color="auto"/>
        <w:left w:val="none" w:sz="0" w:space="0" w:color="auto"/>
        <w:bottom w:val="none" w:sz="0" w:space="0" w:color="auto"/>
        <w:right w:val="none" w:sz="0" w:space="0" w:color="auto"/>
      </w:divBdr>
    </w:div>
    <w:div w:id="134880726">
      <w:bodyDiv w:val="1"/>
      <w:marLeft w:val="0"/>
      <w:marRight w:val="0"/>
      <w:marTop w:val="0"/>
      <w:marBottom w:val="0"/>
      <w:divBdr>
        <w:top w:val="none" w:sz="0" w:space="0" w:color="auto"/>
        <w:left w:val="none" w:sz="0" w:space="0" w:color="auto"/>
        <w:bottom w:val="none" w:sz="0" w:space="0" w:color="auto"/>
        <w:right w:val="none" w:sz="0" w:space="0" w:color="auto"/>
      </w:divBdr>
    </w:div>
    <w:div w:id="159128597">
      <w:bodyDiv w:val="1"/>
      <w:marLeft w:val="0"/>
      <w:marRight w:val="0"/>
      <w:marTop w:val="0"/>
      <w:marBottom w:val="0"/>
      <w:divBdr>
        <w:top w:val="none" w:sz="0" w:space="0" w:color="auto"/>
        <w:left w:val="none" w:sz="0" w:space="0" w:color="auto"/>
        <w:bottom w:val="none" w:sz="0" w:space="0" w:color="auto"/>
        <w:right w:val="none" w:sz="0" w:space="0" w:color="auto"/>
      </w:divBdr>
    </w:div>
    <w:div w:id="163014382">
      <w:bodyDiv w:val="1"/>
      <w:marLeft w:val="0"/>
      <w:marRight w:val="0"/>
      <w:marTop w:val="0"/>
      <w:marBottom w:val="0"/>
      <w:divBdr>
        <w:top w:val="none" w:sz="0" w:space="0" w:color="auto"/>
        <w:left w:val="none" w:sz="0" w:space="0" w:color="auto"/>
        <w:bottom w:val="none" w:sz="0" w:space="0" w:color="auto"/>
        <w:right w:val="none" w:sz="0" w:space="0" w:color="auto"/>
      </w:divBdr>
    </w:div>
    <w:div w:id="170224899">
      <w:bodyDiv w:val="1"/>
      <w:marLeft w:val="0"/>
      <w:marRight w:val="0"/>
      <w:marTop w:val="0"/>
      <w:marBottom w:val="0"/>
      <w:divBdr>
        <w:top w:val="none" w:sz="0" w:space="0" w:color="auto"/>
        <w:left w:val="none" w:sz="0" w:space="0" w:color="auto"/>
        <w:bottom w:val="none" w:sz="0" w:space="0" w:color="auto"/>
        <w:right w:val="none" w:sz="0" w:space="0" w:color="auto"/>
      </w:divBdr>
    </w:div>
    <w:div w:id="208156095">
      <w:bodyDiv w:val="1"/>
      <w:marLeft w:val="0"/>
      <w:marRight w:val="0"/>
      <w:marTop w:val="0"/>
      <w:marBottom w:val="0"/>
      <w:divBdr>
        <w:top w:val="none" w:sz="0" w:space="0" w:color="auto"/>
        <w:left w:val="none" w:sz="0" w:space="0" w:color="auto"/>
        <w:bottom w:val="none" w:sz="0" w:space="0" w:color="auto"/>
        <w:right w:val="none" w:sz="0" w:space="0" w:color="auto"/>
      </w:divBdr>
    </w:div>
    <w:div w:id="208804375">
      <w:bodyDiv w:val="1"/>
      <w:marLeft w:val="0"/>
      <w:marRight w:val="0"/>
      <w:marTop w:val="0"/>
      <w:marBottom w:val="0"/>
      <w:divBdr>
        <w:top w:val="none" w:sz="0" w:space="0" w:color="auto"/>
        <w:left w:val="none" w:sz="0" w:space="0" w:color="auto"/>
        <w:bottom w:val="none" w:sz="0" w:space="0" w:color="auto"/>
        <w:right w:val="none" w:sz="0" w:space="0" w:color="auto"/>
      </w:divBdr>
    </w:div>
    <w:div w:id="231504736">
      <w:bodyDiv w:val="1"/>
      <w:marLeft w:val="0"/>
      <w:marRight w:val="0"/>
      <w:marTop w:val="0"/>
      <w:marBottom w:val="0"/>
      <w:divBdr>
        <w:top w:val="none" w:sz="0" w:space="0" w:color="auto"/>
        <w:left w:val="none" w:sz="0" w:space="0" w:color="auto"/>
        <w:bottom w:val="none" w:sz="0" w:space="0" w:color="auto"/>
        <w:right w:val="none" w:sz="0" w:space="0" w:color="auto"/>
      </w:divBdr>
    </w:div>
    <w:div w:id="296572434">
      <w:bodyDiv w:val="1"/>
      <w:marLeft w:val="0"/>
      <w:marRight w:val="0"/>
      <w:marTop w:val="0"/>
      <w:marBottom w:val="0"/>
      <w:divBdr>
        <w:top w:val="none" w:sz="0" w:space="0" w:color="auto"/>
        <w:left w:val="none" w:sz="0" w:space="0" w:color="auto"/>
        <w:bottom w:val="none" w:sz="0" w:space="0" w:color="auto"/>
        <w:right w:val="none" w:sz="0" w:space="0" w:color="auto"/>
      </w:divBdr>
    </w:div>
    <w:div w:id="299768314">
      <w:bodyDiv w:val="1"/>
      <w:marLeft w:val="0"/>
      <w:marRight w:val="0"/>
      <w:marTop w:val="0"/>
      <w:marBottom w:val="0"/>
      <w:divBdr>
        <w:top w:val="none" w:sz="0" w:space="0" w:color="auto"/>
        <w:left w:val="none" w:sz="0" w:space="0" w:color="auto"/>
        <w:bottom w:val="none" w:sz="0" w:space="0" w:color="auto"/>
        <w:right w:val="none" w:sz="0" w:space="0" w:color="auto"/>
      </w:divBdr>
    </w:div>
    <w:div w:id="318923697">
      <w:bodyDiv w:val="1"/>
      <w:marLeft w:val="0"/>
      <w:marRight w:val="0"/>
      <w:marTop w:val="0"/>
      <w:marBottom w:val="0"/>
      <w:divBdr>
        <w:top w:val="none" w:sz="0" w:space="0" w:color="auto"/>
        <w:left w:val="none" w:sz="0" w:space="0" w:color="auto"/>
        <w:bottom w:val="none" w:sz="0" w:space="0" w:color="auto"/>
        <w:right w:val="none" w:sz="0" w:space="0" w:color="auto"/>
      </w:divBdr>
    </w:div>
    <w:div w:id="342167071">
      <w:bodyDiv w:val="1"/>
      <w:marLeft w:val="0"/>
      <w:marRight w:val="0"/>
      <w:marTop w:val="0"/>
      <w:marBottom w:val="0"/>
      <w:divBdr>
        <w:top w:val="none" w:sz="0" w:space="0" w:color="auto"/>
        <w:left w:val="none" w:sz="0" w:space="0" w:color="auto"/>
        <w:bottom w:val="none" w:sz="0" w:space="0" w:color="auto"/>
        <w:right w:val="none" w:sz="0" w:space="0" w:color="auto"/>
      </w:divBdr>
    </w:div>
    <w:div w:id="405999840">
      <w:bodyDiv w:val="1"/>
      <w:marLeft w:val="0"/>
      <w:marRight w:val="0"/>
      <w:marTop w:val="0"/>
      <w:marBottom w:val="0"/>
      <w:divBdr>
        <w:top w:val="none" w:sz="0" w:space="0" w:color="auto"/>
        <w:left w:val="none" w:sz="0" w:space="0" w:color="auto"/>
        <w:bottom w:val="none" w:sz="0" w:space="0" w:color="auto"/>
        <w:right w:val="none" w:sz="0" w:space="0" w:color="auto"/>
      </w:divBdr>
    </w:div>
    <w:div w:id="417824748">
      <w:bodyDiv w:val="1"/>
      <w:marLeft w:val="0"/>
      <w:marRight w:val="0"/>
      <w:marTop w:val="0"/>
      <w:marBottom w:val="0"/>
      <w:divBdr>
        <w:top w:val="none" w:sz="0" w:space="0" w:color="auto"/>
        <w:left w:val="none" w:sz="0" w:space="0" w:color="auto"/>
        <w:bottom w:val="none" w:sz="0" w:space="0" w:color="auto"/>
        <w:right w:val="none" w:sz="0" w:space="0" w:color="auto"/>
      </w:divBdr>
    </w:div>
    <w:div w:id="420178058">
      <w:bodyDiv w:val="1"/>
      <w:marLeft w:val="0"/>
      <w:marRight w:val="0"/>
      <w:marTop w:val="0"/>
      <w:marBottom w:val="0"/>
      <w:divBdr>
        <w:top w:val="none" w:sz="0" w:space="0" w:color="auto"/>
        <w:left w:val="none" w:sz="0" w:space="0" w:color="auto"/>
        <w:bottom w:val="none" w:sz="0" w:space="0" w:color="auto"/>
        <w:right w:val="none" w:sz="0" w:space="0" w:color="auto"/>
      </w:divBdr>
    </w:div>
    <w:div w:id="476798945">
      <w:bodyDiv w:val="1"/>
      <w:marLeft w:val="0"/>
      <w:marRight w:val="0"/>
      <w:marTop w:val="0"/>
      <w:marBottom w:val="0"/>
      <w:divBdr>
        <w:top w:val="none" w:sz="0" w:space="0" w:color="auto"/>
        <w:left w:val="none" w:sz="0" w:space="0" w:color="auto"/>
        <w:bottom w:val="none" w:sz="0" w:space="0" w:color="auto"/>
        <w:right w:val="none" w:sz="0" w:space="0" w:color="auto"/>
      </w:divBdr>
    </w:div>
    <w:div w:id="477111428">
      <w:bodyDiv w:val="1"/>
      <w:marLeft w:val="0"/>
      <w:marRight w:val="0"/>
      <w:marTop w:val="0"/>
      <w:marBottom w:val="0"/>
      <w:divBdr>
        <w:top w:val="none" w:sz="0" w:space="0" w:color="auto"/>
        <w:left w:val="none" w:sz="0" w:space="0" w:color="auto"/>
        <w:bottom w:val="none" w:sz="0" w:space="0" w:color="auto"/>
        <w:right w:val="none" w:sz="0" w:space="0" w:color="auto"/>
      </w:divBdr>
    </w:div>
    <w:div w:id="477259454">
      <w:bodyDiv w:val="1"/>
      <w:marLeft w:val="0"/>
      <w:marRight w:val="0"/>
      <w:marTop w:val="0"/>
      <w:marBottom w:val="0"/>
      <w:divBdr>
        <w:top w:val="none" w:sz="0" w:space="0" w:color="auto"/>
        <w:left w:val="none" w:sz="0" w:space="0" w:color="auto"/>
        <w:bottom w:val="none" w:sz="0" w:space="0" w:color="auto"/>
        <w:right w:val="none" w:sz="0" w:space="0" w:color="auto"/>
      </w:divBdr>
    </w:div>
    <w:div w:id="483618559">
      <w:bodyDiv w:val="1"/>
      <w:marLeft w:val="0"/>
      <w:marRight w:val="0"/>
      <w:marTop w:val="0"/>
      <w:marBottom w:val="0"/>
      <w:divBdr>
        <w:top w:val="none" w:sz="0" w:space="0" w:color="auto"/>
        <w:left w:val="none" w:sz="0" w:space="0" w:color="auto"/>
        <w:bottom w:val="none" w:sz="0" w:space="0" w:color="auto"/>
        <w:right w:val="none" w:sz="0" w:space="0" w:color="auto"/>
      </w:divBdr>
    </w:div>
    <w:div w:id="525142431">
      <w:bodyDiv w:val="1"/>
      <w:marLeft w:val="0"/>
      <w:marRight w:val="0"/>
      <w:marTop w:val="0"/>
      <w:marBottom w:val="0"/>
      <w:divBdr>
        <w:top w:val="none" w:sz="0" w:space="0" w:color="auto"/>
        <w:left w:val="none" w:sz="0" w:space="0" w:color="auto"/>
        <w:bottom w:val="none" w:sz="0" w:space="0" w:color="auto"/>
        <w:right w:val="none" w:sz="0" w:space="0" w:color="auto"/>
      </w:divBdr>
    </w:div>
    <w:div w:id="532308982">
      <w:bodyDiv w:val="1"/>
      <w:marLeft w:val="0"/>
      <w:marRight w:val="0"/>
      <w:marTop w:val="0"/>
      <w:marBottom w:val="0"/>
      <w:divBdr>
        <w:top w:val="none" w:sz="0" w:space="0" w:color="auto"/>
        <w:left w:val="none" w:sz="0" w:space="0" w:color="auto"/>
        <w:bottom w:val="none" w:sz="0" w:space="0" w:color="auto"/>
        <w:right w:val="none" w:sz="0" w:space="0" w:color="auto"/>
      </w:divBdr>
    </w:div>
    <w:div w:id="569729176">
      <w:bodyDiv w:val="1"/>
      <w:marLeft w:val="0"/>
      <w:marRight w:val="0"/>
      <w:marTop w:val="0"/>
      <w:marBottom w:val="0"/>
      <w:divBdr>
        <w:top w:val="none" w:sz="0" w:space="0" w:color="auto"/>
        <w:left w:val="none" w:sz="0" w:space="0" w:color="auto"/>
        <w:bottom w:val="none" w:sz="0" w:space="0" w:color="auto"/>
        <w:right w:val="none" w:sz="0" w:space="0" w:color="auto"/>
      </w:divBdr>
    </w:div>
    <w:div w:id="594628017">
      <w:bodyDiv w:val="1"/>
      <w:marLeft w:val="0"/>
      <w:marRight w:val="0"/>
      <w:marTop w:val="0"/>
      <w:marBottom w:val="0"/>
      <w:divBdr>
        <w:top w:val="none" w:sz="0" w:space="0" w:color="auto"/>
        <w:left w:val="none" w:sz="0" w:space="0" w:color="auto"/>
        <w:bottom w:val="none" w:sz="0" w:space="0" w:color="auto"/>
        <w:right w:val="none" w:sz="0" w:space="0" w:color="auto"/>
      </w:divBdr>
    </w:div>
    <w:div w:id="631980012">
      <w:bodyDiv w:val="1"/>
      <w:marLeft w:val="0"/>
      <w:marRight w:val="0"/>
      <w:marTop w:val="0"/>
      <w:marBottom w:val="0"/>
      <w:divBdr>
        <w:top w:val="none" w:sz="0" w:space="0" w:color="auto"/>
        <w:left w:val="none" w:sz="0" w:space="0" w:color="auto"/>
        <w:bottom w:val="none" w:sz="0" w:space="0" w:color="auto"/>
        <w:right w:val="none" w:sz="0" w:space="0" w:color="auto"/>
      </w:divBdr>
    </w:div>
    <w:div w:id="653224894">
      <w:bodyDiv w:val="1"/>
      <w:marLeft w:val="0"/>
      <w:marRight w:val="0"/>
      <w:marTop w:val="0"/>
      <w:marBottom w:val="0"/>
      <w:divBdr>
        <w:top w:val="none" w:sz="0" w:space="0" w:color="auto"/>
        <w:left w:val="none" w:sz="0" w:space="0" w:color="auto"/>
        <w:bottom w:val="none" w:sz="0" w:space="0" w:color="auto"/>
        <w:right w:val="none" w:sz="0" w:space="0" w:color="auto"/>
      </w:divBdr>
    </w:div>
    <w:div w:id="668798131">
      <w:bodyDiv w:val="1"/>
      <w:marLeft w:val="0"/>
      <w:marRight w:val="0"/>
      <w:marTop w:val="0"/>
      <w:marBottom w:val="0"/>
      <w:divBdr>
        <w:top w:val="none" w:sz="0" w:space="0" w:color="auto"/>
        <w:left w:val="none" w:sz="0" w:space="0" w:color="auto"/>
        <w:bottom w:val="none" w:sz="0" w:space="0" w:color="auto"/>
        <w:right w:val="none" w:sz="0" w:space="0" w:color="auto"/>
      </w:divBdr>
    </w:div>
    <w:div w:id="702680362">
      <w:bodyDiv w:val="1"/>
      <w:marLeft w:val="0"/>
      <w:marRight w:val="0"/>
      <w:marTop w:val="0"/>
      <w:marBottom w:val="0"/>
      <w:divBdr>
        <w:top w:val="none" w:sz="0" w:space="0" w:color="auto"/>
        <w:left w:val="none" w:sz="0" w:space="0" w:color="auto"/>
        <w:bottom w:val="none" w:sz="0" w:space="0" w:color="auto"/>
        <w:right w:val="none" w:sz="0" w:space="0" w:color="auto"/>
      </w:divBdr>
    </w:div>
    <w:div w:id="716900180">
      <w:bodyDiv w:val="1"/>
      <w:marLeft w:val="0"/>
      <w:marRight w:val="0"/>
      <w:marTop w:val="0"/>
      <w:marBottom w:val="0"/>
      <w:divBdr>
        <w:top w:val="none" w:sz="0" w:space="0" w:color="auto"/>
        <w:left w:val="none" w:sz="0" w:space="0" w:color="auto"/>
        <w:bottom w:val="none" w:sz="0" w:space="0" w:color="auto"/>
        <w:right w:val="none" w:sz="0" w:space="0" w:color="auto"/>
      </w:divBdr>
    </w:div>
    <w:div w:id="786386987">
      <w:bodyDiv w:val="1"/>
      <w:marLeft w:val="0"/>
      <w:marRight w:val="0"/>
      <w:marTop w:val="0"/>
      <w:marBottom w:val="0"/>
      <w:divBdr>
        <w:top w:val="none" w:sz="0" w:space="0" w:color="auto"/>
        <w:left w:val="none" w:sz="0" w:space="0" w:color="auto"/>
        <w:bottom w:val="none" w:sz="0" w:space="0" w:color="auto"/>
        <w:right w:val="none" w:sz="0" w:space="0" w:color="auto"/>
      </w:divBdr>
    </w:div>
    <w:div w:id="805392976">
      <w:bodyDiv w:val="1"/>
      <w:marLeft w:val="0"/>
      <w:marRight w:val="0"/>
      <w:marTop w:val="0"/>
      <w:marBottom w:val="0"/>
      <w:divBdr>
        <w:top w:val="none" w:sz="0" w:space="0" w:color="auto"/>
        <w:left w:val="none" w:sz="0" w:space="0" w:color="auto"/>
        <w:bottom w:val="none" w:sz="0" w:space="0" w:color="auto"/>
        <w:right w:val="none" w:sz="0" w:space="0" w:color="auto"/>
      </w:divBdr>
      <w:divsChild>
        <w:div w:id="170447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618031">
      <w:bodyDiv w:val="1"/>
      <w:marLeft w:val="0"/>
      <w:marRight w:val="0"/>
      <w:marTop w:val="0"/>
      <w:marBottom w:val="0"/>
      <w:divBdr>
        <w:top w:val="none" w:sz="0" w:space="0" w:color="auto"/>
        <w:left w:val="none" w:sz="0" w:space="0" w:color="auto"/>
        <w:bottom w:val="none" w:sz="0" w:space="0" w:color="auto"/>
        <w:right w:val="none" w:sz="0" w:space="0" w:color="auto"/>
      </w:divBdr>
    </w:div>
    <w:div w:id="829443122">
      <w:bodyDiv w:val="1"/>
      <w:marLeft w:val="0"/>
      <w:marRight w:val="0"/>
      <w:marTop w:val="0"/>
      <w:marBottom w:val="0"/>
      <w:divBdr>
        <w:top w:val="none" w:sz="0" w:space="0" w:color="auto"/>
        <w:left w:val="none" w:sz="0" w:space="0" w:color="auto"/>
        <w:bottom w:val="none" w:sz="0" w:space="0" w:color="auto"/>
        <w:right w:val="none" w:sz="0" w:space="0" w:color="auto"/>
      </w:divBdr>
    </w:div>
    <w:div w:id="832796998">
      <w:bodyDiv w:val="1"/>
      <w:marLeft w:val="0"/>
      <w:marRight w:val="0"/>
      <w:marTop w:val="0"/>
      <w:marBottom w:val="0"/>
      <w:divBdr>
        <w:top w:val="none" w:sz="0" w:space="0" w:color="auto"/>
        <w:left w:val="none" w:sz="0" w:space="0" w:color="auto"/>
        <w:bottom w:val="none" w:sz="0" w:space="0" w:color="auto"/>
        <w:right w:val="none" w:sz="0" w:space="0" w:color="auto"/>
      </w:divBdr>
    </w:div>
    <w:div w:id="844637762">
      <w:bodyDiv w:val="1"/>
      <w:marLeft w:val="0"/>
      <w:marRight w:val="0"/>
      <w:marTop w:val="0"/>
      <w:marBottom w:val="0"/>
      <w:divBdr>
        <w:top w:val="none" w:sz="0" w:space="0" w:color="auto"/>
        <w:left w:val="none" w:sz="0" w:space="0" w:color="auto"/>
        <w:bottom w:val="none" w:sz="0" w:space="0" w:color="auto"/>
        <w:right w:val="none" w:sz="0" w:space="0" w:color="auto"/>
      </w:divBdr>
    </w:div>
    <w:div w:id="850099407">
      <w:bodyDiv w:val="1"/>
      <w:marLeft w:val="0"/>
      <w:marRight w:val="0"/>
      <w:marTop w:val="0"/>
      <w:marBottom w:val="0"/>
      <w:divBdr>
        <w:top w:val="none" w:sz="0" w:space="0" w:color="auto"/>
        <w:left w:val="none" w:sz="0" w:space="0" w:color="auto"/>
        <w:bottom w:val="none" w:sz="0" w:space="0" w:color="auto"/>
        <w:right w:val="none" w:sz="0" w:space="0" w:color="auto"/>
      </w:divBdr>
    </w:div>
    <w:div w:id="887645230">
      <w:bodyDiv w:val="1"/>
      <w:marLeft w:val="0"/>
      <w:marRight w:val="0"/>
      <w:marTop w:val="0"/>
      <w:marBottom w:val="0"/>
      <w:divBdr>
        <w:top w:val="none" w:sz="0" w:space="0" w:color="auto"/>
        <w:left w:val="none" w:sz="0" w:space="0" w:color="auto"/>
        <w:bottom w:val="none" w:sz="0" w:space="0" w:color="auto"/>
        <w:right w:val="none" w:sz="0" w:space="0" w:color="auto"/>
      </w:divBdr>
    </w:div>
    <w:div w:id="892230007">
      <w:bodyDiv w:val="1"/>
      <w:marLeft w:val="0"/>
      <w:marRight w:val="0"/>
      <w:marTop w:val="0"/>
      <w:marBottom w:val="0"/>
      <w:divBdr>
        <w:top w:val="none" w:sz="0" w:space="0" w:color="auto"/>
        <w:left w:val="none" w:sz="0" w:space="0" w:color="auto"/>
        <w:bottom w:val="none" w:sz="0" w:space="0" w:color="auto"/>
        <w:right w:val="none" w:sz="0" w:space="0" w:color="auto"/>
      </w:divBdr>
    </w:div>
    <w:div w:id="977107990">
      <w:bodyDiv w:val="1"/>
      <w:marLeft w:val="0"/>
      <w:marRight w:val="0"/>
      <w:marTop w:val="0"/>
      <w:marBottom w:val="0"/>
      <w:divBdr>
        <w:top w:val="none" w:sz="0" w:space="0" w:color="auto"/>
        <w:left w:val="none" w:sz="0" w:space="0" w:color="auto"/>
        <w:bottom w:val="none" w:sz="0" w:space="0" w:color="auto"/>
        <w:right w:val="none" w:sz="0" w:space="0" w:color="auto"/>
      </w:divBdr>
    </w:div>
    <w:div w:id="992223537">
      <w:bodyDiv w:val="1"/>
      <w:marLeft w:val="0"/>
      <w:marRight w:val="0"/>
      <w:marTop w:val="0"/>
      <w:marBottom w:val="0"/>
      <w:divBdr>
        <w:top w:val="none" w:sz="0" w:space="0" w:color="auto"/>
        <w:left w:val="none" w:sz="0" w:space="0" w:color="auto"/>
        <w:bottom w:val="none" w:sz="0" w:space="0" w:color="auto"/>
        <w:right w:val="none" w:sz="0" w:space="0" w:color="auto"/>
      </w:divBdr>
    </w:div>
    <w:div w:id="1062479853">
      <w:bodyDiv w:val="1"/>
      <w:marLeft w:val="0"/>
      <w:marRight w:val="0"/>
      <w:marTop w:val="0"/>
      <w:marBottom w:val="0"/>
      <w:divBdr>
        <w:top w:val="none" w:sz="0" w:space="0" w:color="auto"/>
        <w:left w:val="none" w:sz="0" w:space="0" w:color="auto"/>
        <w:bottom w:val="none" w:sz="0" w:space="0" w:color="auto"/>
        <w:right w:val="none" w:sz="0" w:space="0" w:color="auto"/>
      </w:divBdr>
    </w:div>
    <w:div w:id="1062828737">
      <w:bodyDiv w:val="1"/>
      <w:marLeft w:val="0"/>
      <w:marRight w:val="0"/>
      <w:marTop w:val="0"/>
      <w:marBottom w:val="0"/>
      <w:divBdr>
        <w:top w:val="none" w:sz="0" w:space="0" w:color="auto"/>
        <w:left w:val="none" w:sz="0" w:space="0" w:color="auto"/>
        <w:bottom w:val="none" w:sz="0" w:space="0" w:color="auto"/>
        <w:right w:val="none" w:sz="0" w:space="0" w:color="auto"/>
      </w:divBdr>
    </w:div>
    <w:div w:id="1070739221">
      <w:bodyDiv w:val="1"/>
      <w:marLeft w:val="0"/>
      <w:marRight w:val="0"/>
      <w:marTop w:val="0"/>
      <w:marBottom w:val="0"/>
      <w:divBdr>
        <w:top w:val="none" w:sz="0" w:space="0" w:color="auto"/>
        <w:left w:val="none" w:sz="0" w:space="0" w:color="auto"/>
        <w:bottom w:val="none" w:sz="0" w:space="0" w:color="auto"/>
        <w:right w:val="none" w:sz="0" w:space="0" w:color="auto"/>
      </w:divBdr>
    </w:div>
    <w:div w:id="1096055118">
      <w:bodyDiv w:val="1"/>
      <w:marLeft w:val="0"/>
      <w:marRight w:val="0"/>
      <w:marTop w:val="0"/>
      <w:marBottom w:val="0"/>
      <w:divBdr>
        <w:top w:val="none" w:sz="0" w:space="0" w:color="auto"/>
        <w:left w:val="none" w:sz="0" w:space="0" w:color="auto"/>
        <w:bottom w:val="none" w:sz="0" w:space="0" w:color="auto"/>
        <w:right w:val="none" w:sz="0" w:space="0" w:color="auto"/>
      </w:divBdr>
    </w:div>
    <w:div w:id="1101486476">
      <w:bodyDiv w:val="1"/>
      <w:marLeft w:val="0"/>
      <w:marRight w:val="0"/>
      <w:marTop w:val="0"/>
      <w:marBottom w:val="0"/>
      <w:divBdr>
        <w:top w:val="none" w:sz="0" w:space="0" w:color="auto"/>
        <w:left w:val="none" w:sz="0" w:space="0" w:color="auto"/>
        <w:bottom w:val="none" w:sz="0" w:space="0" w:color="auto"/>
        <w:right w:val="none" w:sz="0" w:space="0" w:color="auto"/>
      </w:divBdr>
    </w:div>
    <w:div w:id="1112943797">
      <w:bodyDiv w:val="1"/>
      <w:marLeft w:val="0"/>
      <w:marRight w:val="0"/>
      <w:marTop w:val="0"/>
      <w:marBottom w:val="0"/>
      <w:divBdr>
        <w:top w:val="none" w:sz="0" w:space="0" w:color="auto"/>
        <w:left w:val="none" w:sz="0" w:space="0" w:color="auto"/>
        <w:bottom w:val="none" w:sz="0" w:space="0" w:color="auto"/>
        <w:right w:val="none" w:sz="0" w:space="0" w:color="auto"/>
      </w:divBdr>
    </w:div>
    <w:div w:id="1171217808">
      <w:bodyDiv w:val="1"/>
      <w:marLeft w:val="0"/>
      <w:marRight w:val="0"/>
      <w:marTop w:val="0"/>
      <w:marBottom w:val="0"/>
      <w:divBdr>
        <w:top w:val="none" w:sz="0" w:space="0" w:color="auto"/>
        <w:left w:val="none" w:sz="0" w:space="0" w:color="auto"/>
        <w:bottom w:val="none" w:sz="0" w:space="0" w:color="auto"/>
        <w:right w:val="none" w:sz="0" w:space="0" w:color="auto"/>
      </w:divBdr>
    </w:div>
    <w:div w:id="1196577324">
      <w:bodyDiv w:val="1"/>
      <w:marLeft w:val="0"/>
      <w:marRight w:val="0"/>
      <w:marTop w:val="0"/>
      <w:marBottom w:val="0"/>
      <w:divBdr>
        <w:top w:val="none" w:sz="0" w:space="0" w:color="auto"/>
        <w:left w:val="none" w:sz="0" w:space="0" w:color="auto"/>
        <w:bottom w:val="none" w:sz="0" w:space="0" w:color="auto"/>
        <w:right w:val="none" w:sz="0" w:space="0" w:color="auto"/>
      </w:divBdr>
    </w:div>
    <w:div w:id="1235312704">
      <w:bodyDiv w:val="1"/>
      <w:marLeft w:val="0"/>
      <w:marRight w:val="0"/>
      <w:marTop w:val="0"/>
      <w:marBottom w:val="0"/>
      <w:divBdr>
        <w:top w:val="none" w:sz="0" w:space="0" w:color="auto"/>
        <w:left w:val="none" w:sz="0" w:space="0" w:color="auto"/>
        <w:bottom w:val="none" w:sz="0" w:space="0" w:color="auto"/>
        <w:right w:val="none" w:sz="0" w:space="0" w:color="auto"/>
      </w:divBdr>
    </w:div>
    <w:div w:id="1244796824">
      <w:bodyDiv w:val="1"/>
      <w:marLeft w:val="0"/>
      <w:marRight w:val="0"/>
      <w:marTop w:val="0"/>
      <w:marBottom w:val="0"/>
      <w:divBdr>
        <w:top w:val="none" w:sz="0" w:space="0" w:color="auto"/>
        <w:left w:val="none" w:sz="0" w:space="0" w:color="auto"/>
        <w:bottom w:val="none" w:sz="0" w:space="0" w:color="auto"/>
        <w:right w:val="none" w:sz="0" w:space="0" w:color="auto"/>
      </w:divBdr>
    </w:div>
    <w:div w:id="1249122089">
      <w:bodyDiv w:val="1"/>
      <w:marLeft w:val="0"/>
      <w:marRight w:val="0"/>
      <w:marTop w:val="0"/>
      <w:marBottom w:val="0"/>
      <w:divBdr>
        <w:top w:val="none" w:sz="0" w:space="0" w:color="auto"/>
        <w:left w:val="none" w:sz="0" w:space="0" w:color="auto"/>
        <w:bottom w:val="none" w:sz="0" w:space="0" w:color="auto"/>
        <w:right w:val="none" w:sz="0" w:space="0" w:color="auto"/>
      </w:divBdr>
    </w:div>
    <w:div w:id="1264604708">
      <w:bodyDiv w:val="1"/>
      <w:marLeft w:val="0"/>
      <w:marRight w:val="0"/>
      <w:marTop w:val="0"/>
      <w:marBottom w:val="0"/>
      <w:divBdr>
        <w:top w:val="none" w:sz="0" w:space="0" w:color="auto"/>
        <w:left w:val="none" w:sz="0" w:space="0" w:color="auto"/>
        <w:bottom w:val="none" w:sz="0" w:space="0" w:color="auto"/>
        <w:right w:val="none" w:sz="0" w:space="0" w:color="auto"/>
      </w:divBdr>
    </w:div>
    <w:div w:id="1276404043">
      <w:bodyDiv w:val="1"/>
      <w:marLeft w:val="0"/>
      <w:marRight w:val="0"/>
      <w:marTop w:val="0"/>
      <w:marBottom w:val="0"/>
      <w:divBdr>
        <w:top w:val="none" w:sz="0" w:space="0" w:color="auto"/>
        <w:left w:val="none" w:sz="0" w:space="0" w:color="auto"/>
        <w:bottom w:val="none" w:sz="0" w:space="0" w:color="auto"/>
        <w:right w:val="none" w:sz="0" w:space="0" w:color="auto"/>
      </w:divBdr>
    </w:div>
    <w:div w:id="1279264546">
      <w:bodyDiv w:val="1"/>
      <w:marLeft w:val="0"/>
      <w:marRight w:val="0"/>
      <w:marTop w:val="0"/>
      <w:marBottom w:val="0"/>
      <w:divBdr>
        <w:top w:val="none" w:sz="0" w:space="0" w:color="auto"/>
        <w:left w:val="none" w:sz="0" w:space="0" w:color="auto"/>
        <w:bottom w:val="none" w:sz="0" w:space="0" w:color="auto"/>
        <w:right w:val="none" w:sz="0" w:space="0" w:color="auto"/>
      </w:divBdr>
    </w:div>
    <w:div w:id="1333951492">
      <w:bodyDiv w:val="1"/>
      <w:marLeft w:val="0"/>
      <w:marRight w:val="0"/>
      <w:marTop w:val="0"/>
      <w:marBottom w:val="0"/>
      <w:divBdr>
        <w:top w:val="none" w:sz="0" w:space="0" w:color="auto"/>
        <w:left w:val="none" w:sz="0" w:space="0" w:color="auto"/>
        <w:bottom w:val="none" w:sz="0" w:space="0" w:color="auto"/>
        <w:right w:val="none" w:sz="0" w:space="0" w:color="auto"/>
      </w:divBdr>
    </w:div>
    <w:div w:id="1360155575">
      <w:bodyDiv w:val="1"/>
      <w:marLeft w:val="0"/>
      <w:marRight w:val="0"/>
      <w:marTop w:val="0"/>
      <w:marBottom w:val="0"/>
      <w:divBdr>
        <w:top w:val="none" w:sz="0" w:space="0" w:color="auto"/>
        <w:left w:val="none" w:sz="0" w:space="0" w:color="auto"/>
        <w:bottom w:val="none" w:sz="0" w:space="0" w:color="auto"/>
        <w:right w:val="none" w:sz="0" w:space="0" w:color="auto"/>
      </w:divBdr>
    </w:div>
    <w:div w:id="1411077006">
      <w:bodyDiv w:val="1"/>
      <w:marLeft w:val="0"/>
      <w:marRight w:val="0"/>
      <w:marTop w:val="0"/>
      <w:marBottom w:val="0"/>
      <w:divBdr>
        <w:top w:val="none" w:sz="0" w:space="0" w:color="auto"/>
        <w:left w:val="none" w:sz="0" w:space="0" w:color="auto"/>
        <w:bottom w:val="none" w:sz="0" w:space="0" w:color="auto"/>
        <w:right w:val="none" w:sz="0" w:space="0" w:color="auto"/>
      </w:divBdr>
    </w:div>
    <w:div w:id="1434940500">
      <w:bodyDiv w:val="1"/>
      <w:marLeft w:val="0"/>
      <w:marRight w:val="0"/>
      <w:marTop w:val="0"/>
      <w:marBottom w:val="0"/>
      <w:divBdr>
        <w:top w:val="none" w:sz="0" w:space="0" w:color="auto"/>
        <w:left w:val="none" w:sz="0" w:space="0" w:color="auto"/>
        <w:bottom w:val="none" w:sz="0" w:space="0" w:color="auto"/>
        <w:right w:val="none" w:sz="0" w:space="0" w:color="auto"/>
      </w:divBdr>
    </w:div>
    <w:div w:id="1436628917">
      <w:bodyDiv w:val="1"/>
      <w:marLeft w:val="0"/>
      <w:marRight w:val="0"/>
      <w:marTop w:val="0"/>
      <w:marBottom w:val="0"/>
      <w:divBdr>
        <w:top w:val="none" w:sz="0" w:space="0" w:color="auto"/>
        <w:left w:val="none" w:sz="0" w:space="0" w:color="auto"/>
        <w:bottom w:val="none" w:sz="0" w:space="0" w:color="auto"/>
        <w:right w:val="none" w:sz="0" w:space="0" w:color="auto"/>
      </w:divBdr>
    </w:div>
    <w:div w:id="1446266280">
      <w:bodyDiv w:val="1"/>
      <w:marLeft w:val="0"/>
      <w:marRight w:val="0"/>
      <w:marTop w:val="0"/>
      <w:marBottom w:val="0"/>
      <w:divBdr>
        <w:top w:val="none" w:sz="0" w:space="0" w:color="auto"/>
        <w:left w:val="none" w:sz="0" w:space="0" w:color="auto"/>
        <w:bottom w:val="none" w:sz="0" w:space="0" w:color="auto"/>
        <w:right w:val="none" w:sz="0" w:space="0" w:color="auto"/>
      </w:divBdr>
    </w:div>
    <w:div w:id="1449545678">
      <w:bodyDiv w:val="1"/>
      <w:marLeft w:val="0"/>
      <w:marRight w:val="0"/>
      <w:marTop w:val="0"/>
      <w:marBottom w:val="0"/>
      <w:divBdr>
        <w:top w:val="none" w:sz="0" w:space="0" w:color="auto"/>
        <w:left w:val="none" w:sz="0" w:space="0" w:color="auto"/>
        <w:bottom w:val="none" w:sz="0" w:space="0" w:color="auto"/>
        <w:right w:val="none" w:sz="0" w:space="0" w:color="auto"/>
      </w:divBdr>
    </w:div>
    <w:div w:id="1495486245">
      <w:bodyDiv w:val="1"/>
      <w:marLeft w:val="0"/>
      <w:marRight w:val="0"/>
      <w:marTop w:val="0"/>
      <w:marBottom w:val="0"/>
      <w:divBdr>
        <w:top w:val="none" w:sz="0" w:space="0" w:color="auto"/>
        <w:left w:val="none" w:sz="0" w:space="0" w:color="auto"/>
        <w:bottom w:val="none" w:sz="0" w:space="0" w:color="auto"/>
        <w:right w:val="none" w:sz="0" w:space="0" w:color="auto"/>
      </w:divBdr>
      <w:divsChild>
        <w:div w:id="158622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333359">
      <w:bodyDiv w:val="1"/>
      <w:marLeft w:val="0"/>
      <w:marRight w:val="0"/>
      <w:marTop w:val="0"/>
      <w:marBottom w:val="0"/>
      <w:divBdr>
        <w:top w:val="none" w:sz="0" w:space="0" w:color="auto"/>
        <w:left w:val="none" w:sz="0" w:space="0" w:color="auto"/>
        <w:bottom w:val="none" w:sz="0" w:space="0" w:color="auto"/>
        <w:right w:val="none" w:sz="0" w:space="0" w:color="auto"/>
      </w:divBdr>
    </w:div>
    <w:div w:id="1529372811">
      <w:bodyDiv w:val="1"/>
      <w:marLeft w:val="0"/>
      <w:marRight w:val="0"/>
      <w:marTop w:val="0"/>
      <w:marBottom w:val="0"/>
      <w:divBdr>
        <w:top w:val="none" w:sz="0" w:space="0" w:color="auto"/>
        <w:left w:val="none" w:sz="0" w:space="0" w:color="auto"/>
        <w:bottom w:val="none" w:sz="0" w:space="0" w:color="auto"/>
        <w:right w:val="none" w:sz="0" w:space="0" w:color="auto"/>
      </w:divBdr>
    </w:div>
    <w:div w:id="1557353425">
      <w:bodyDiv w:val="1"/>
      <w:marLeft w:val="0"/>
      <w:marRight w:val="0"/>
      <w:marTop w:val="0"/>
      <w:marBottom w:val="0"/>
      <w:divBdr>
        <w:top w:val="none" w:sz="0" w:space="0" w:color="auto"/>
        <w:left w:val="none" w:sz="0" w:space="0" w:color="auto"/>
        <w:bottom w:val="none" w:sz="0" w:space="0" w:color="auto"/>
        <w:right w:val="none" w:sz="0" w:space="0" w:color="auto"/>
      </w:divBdr>
    </w:div>
    <w:div w:id="1568614506">
      <w:bodyDiv w:val="1"/>
      <w:marLeft w:val="0"/>
      <w:marRight w:val="0"/>
      <w:marTop w:val="0"/>
      <w:marBottom w:val="0"/>
      <w:divBdr>
        <w:top w:val="none" w:sz="0" w:space="0" w:color="auto"/>
        <w:left w:val="none" w:sz="0" w:space="0" w:color="auto"/>
        <w:bottom w:val="none" w:sz="0" w:space="0" w:color="auto"/>
        <w:right w:val="none" w:sz="0" w:space="0" w:color="auto"/>
      </w:divBdr>
    </w:div>
    <w:div w:id="1586107198">
      <w:bodyDiv w:val="1"/>
      <w:marLeft w:val="0"/>
      <w:marRight w:val="0"/>
      <w:marTop w:val="0"/>
      <w:marBottom w:val="0"/>
      <w:divBdr>
        <w:top w:val="none" w:sz="0" w:space="0" w:color="auto"/>
        <w:left w:val="none" w:sz="0" w:space="0" w:color="auto"/>
        <w:bottom w:val="none" w:sz="0" w:space="0" w:color="auto"/>
        <w:right w:val="none" w:sz="0" w:space="0" w:color="auto"/>
      </w:divBdr>
    </w:div>
    <w:div w:id="1588539242">
      <w:bodyDiv w:val="1"/>
      <w:marLeft w:val="0"/>
      <w:marRight w:val="0"/>
      <w:marTop w:val="0"/>
      <w:marBottom w:val="0"/>
      <w:divBdr>
        <w:top w:val="none" w:sz="0" w:space="0" w:color="auto"/>
        <w:left w:val="none" w:sz="0" w:space="0" w:color="auto"/>
        <w:bottom w:val="none" w:sz="0" w:space="0" w:color="auto"/>
        <w:right w:val="none" w:sz="0" w:space="0" w:color="auto"/>
      </w:divBdr>
    </w:div>
    <w:div w:id="1589461325">
      <w:bodyDiv w:val="1"/>
      <w:marLeft w:val="0"/>
      <w:marRight w:val="0"/>
      <w:marTop w:val="0"/>
      <w:marBottom w:val="0"/>
      <w:divBdr>
        <w:top w:val="none" w:sz="0" w:space="0" w:color="auto"/>
        <w:left w:val="none" w:sz="0" w:space="0" w:color="auto"/>
        <w:bottom w:val="none" w:sz="0" w:space="0" w:color="auto"/>
        <w:right w:val="none" w:sz="0" w:space="0" w:color="auto"/>
      </w:divBdr>
    </w:div>
    <w:div w:id="1591810727">
      <w:bodyDiv w:val="1"/>
      <w:marLeft w:val="0"/>
      <w:marRight w:val="0"/>
      <w:marTop w:val="0"/>
      <w:marBottom w:val="0"/>
      <w:divBdr>
        <w:top w:val="none" w:sz="0" w:space="0" w:color="auto"/>
        <w:left w:val="none" w:sz="0" w:space="0" w:color="auto"/>
        <w:bottom w:val="none" w:sz="0" w:space="0" w:color="auto"/>
        <w:right w:val="none" w:sz="0" w:space="0" w:color="auto"/>
      </w:divBdr>
    </w:div>
    <w:div w:id="1608661261">
      <w:bodyDiv w:val="1"/>
      <w:marLeft w:val="0"/>
      <w:marRight w:val="0"/>
      <w:marTop w:val="0"/>
      <w:marBottom w:val="0"/>
      <w:divBdr>
        <w:top w:val="none" w:sz="0" w:space="0" w:color="auto"/>
        <w:left w:val="none" w:sz="0" w:space="0" w:color="auto"/>
        <w:bottom w:val="none" w:sz="0" w:space="0" w:color="auto"/>
        <w:right w:val="none" w:sz="0" w:space="0" w:color="auto"/>
      </w:divBdr>
    </w:div>
    <w:div w:id="1629044645">
      <w:bodyDiv w:val="1"/>
      <w:marLeft w:val="0"/>
      <w:marRight w:val="0"/>
      <w:marTop w:val="0"/>
      <w:marBottom w:val="0"/>
      <w:divBdr>
        <w:top w:val="none" w:sz="0" w:space="0" w:color="auto"/>
        <w:left w:val="none" w:sz="0" w:space="0" w:color="auto"/>
        <w:bottom w:val="none" w:sz="0" w:space="0" w:color="auto"/>
        <w:right w:val="none" w:sz="0" w:space="0" w:color="auto"/>
      </w:divBdr>
    </w:div>
    <w:div w:id="1639530040">
      <w:bodyDiv w:val="1"/>
      <w:marLeft w:val="0"/>
      <w:marRight w:val="0"/>
      <w:marTop w:val="0"/>
      <w:marBottom w:val="0"/>
      <w:divBdr>
        <w:top w:val="none" w:sz="0" w:space="0" w:color="auto"/>
        <w:left w:val="none" w:sz="0" w:space="0" w:color="auto"/>
        <w:bottom w:val="none" w:sz="0" w:space="0" w:color="auto"/>
        <w:right w:val="none" w:sz="0" w:space="0" w:color="auto"/>
      </w:divBdr>
    </w:div>
    <w:div w:id="1668362269">
      <w:bodyDiv w:val="1"/>
      <w:marLeft w:val="0"/>
      <w:marRight w:val="0"/>
      <w:marTop w:val="0"/>
      <w:marBottom w:val="0"/>
      <w:divBdr>
        <w:top w:val="none" w:sz="0" w:space="0" w:color="auto"/>
        <w:left w:val="none" w:sz="0" w:space="0" w:color="auto"/>
        <w:bottom w:val="none" w:sz="0" w:space="0" w:color="auto"/>
        <w:right w:val="none" w:sz="0" w:space="0" w:color="auto"/>
      </w:divBdr>
    </w:div>
    <w:div w:id="1737626193">
      <w:bodyDiv w:val="1"/>
      <w:marLeft w:val="0"/>
      <w:marRight w:val="0"/>
      <w:marTop w:val="0"/>
      <w:marBottom w:val="0"/>
      <w:divBdr>
        <w:top w:val="none" w:sz="0" w:space="0" w:color="auto"/>
        <w:left w:val="none" w:sz="0" w:space="0" w:color="auto"/>
        <w:bottom w:val="none" w:sz="0" w:space="0" w:color="auto"/>
        <w:right w:val="none" w:sz="0" w:space="0" w:color="auto"/>
      </w:divBdr>
    </w:div>
    <w:div w:id="1765344740">
      <w:bodyDiv w:val="1"/>
      <w:marLeft w:val="0"/>
      <w:marRight w:val="0"/>
      <w:marTop w:val="0"/>
      <w:marBottom w:val="0"/>
      <w:divBdr>
        <w:top w:val="none" w:sz="0" w:space="0" w:color="auto"/>
        <w:left w:val="none" w:sz="0" w:space="0" w:color="auto"/>
        <w:bottom w:val="none" w:sz="0" w:space="0" w:color="auto"/>
        <w:right w:val="none" w:sz="0" w:space="0" w:color="auto"/>
      </w:divBdr>
    </w:div>
    <w:div w:id="1782600843">
      <w:bodyDiv w:val="1"/>
      <w:marLeft w:val="0"/>
      <w:marRight w:val="0"/>
      <w:marTop w:val="0"/>
      <w:marBottom w:val="0"/>
      <w:divBdr>
        <w:top w:val="none" w:sz="0" w:space="0" w:color="auto"/>
        <w:left w:val="none" w:sz="0" w:space="0" w:color="auto"/>
        <w:bottom w:val="none" w:sz="0" w:space="0" w:color="auto"/>
        <w:right w:val="none" w:sz="0" w:space="0" w:color="auto"/>
      </w:divBdr>
    </w:div>
    <w:div w:id="1784375162">
      <w:bodyDiv w:val="1"/>
      <w:marLeft w:val="0"/>
      <w:marRight w:val="0"/>
      <w:marTop w:val="0"/>
      <w:marBottom w:val="0"/>
      <w:divBdr>
        <w:top w:val="none" w:sz="0" w:space="0" w:color="auto"/>
        <w:left w:val="none" w:sz="0" w:space="0" w:color="auto"/>
        <w:bottom w:val="none" w:sz="0" w:space="0" w:color="auto"/>
        <w:right w:val="none" w:sz="0" w:space="0" w:color="auto"/>
      </w:divBdr>
    </w:div>
    <w:div w:id="1818301503">
      <w:bodyDiv w:val="1"/>
      <w:marLeft w:val="0"/>
      <w:marRight w:val="0"/>
      <w:marTop w:val="0"/>
      <w:marBottom w:val="0"/>
      <w:divBdr>
        <w:top w:val="none" w:sz="0" w:space="0" w:color="auto"/>
        <w:left w:val="none" w:sz="0" w:space="0" w:color="auto"/>
        <w:bottom w:val="none" w:sz="0" w:space="0" w:color="auto"/>
        <w:right w:val="none" w:sz="0" w:space="0" w:color="auto"/>
      </w:divBdr>
    </w:div>
    <w:div w:id="1831864474">
      <w:bodyDiv w:val="1"/>
      <w:marLeft w:val="0"/>
      <w:marRight w:val="0"/>
      <w:marTop w:val="0"/>
      <w:marBottom w:val="0"/>
      <w:divBdr>
        <w:top w:val="none" w:sz="0" w:space="0" w:color="auto"/>
        <w:left w:val="none" w:sz="0" w:space="0" w:color="auto"/>
        <w:bottom w:val="none" w:sz="0" w:space="0" w:color="auto"/>
        <w:right w:val="none" w:sz="0" w:space="0" w:color="auto"/>
      </w:divBdr>
    </w:div>
    <w:div w:id="1897350303">
      <w:bodyDiv w:val="1"/>
      <w:marLeft w:val="0"/>
      <w:marRight w:val="0"/>
      <w:marTop w:val="0"/>
      <w:marBottom w:val="0"/>
      <w:divBdr>
        <w:top w:val="none" w:sz="0" w:space="0" w:color="auto"/>
        <w:left w:val="none" w:sz="0" w:space="0" w:color="auto"/>
        <w:bottom w:val="none" w:sz="0" w:space="0" w:color="auto"/>
        <w:right w:val="none" w:sz="0" w:space="0" w:color="auto"/>
      </w:divBdr>
    </w:div>
    <w:div w:id="1939407805">
      <w:bodyDiv w:val="1"/>
      <w:marLeft w:val="0"/>
      <w:marRight w:val="0"/>
      <w:marTop w:val="0"/>
      <w:marBottom w:val="0"/>
      <w:divBdr>
        <w:top w:val="none" w:sz="0" w:space="0" w:color="auto"/>
        <w:left w:val="none" w:sz="0" w:space="0" w:color="auto"/>
        <w:bottom w:val="none" w:sz="0" w:space="0" w:color="auto"/>
        <w:right w:val="none" w:sz="0" w:space="0" w:color="auto"/>
      </w:divBdr>
    </w:div>
    <w:div w:id="1991788245">
      <w:bodyDiv w:val="1"/>
      <w:marLeft w:val="0"/>
      <w:marRight w:val="0"/>
      <w:marTop w:val="0"/>
      <w:marBottom w:val="0"/>
      <w:divBdr>
        <w:top w:val="none" w:sz="0" w:space="0" w:color="auto"/>
        <w:left w:val="none" w:sz="0" w:space="0" w:color="auto"/>
        <w:bottom w:val="none" w:sz="0" w:space="0" w:color="auto"/>
        <w:right w:val="none" w:sz="0" w:space="0" w:color="auto"/>
      </w:divBdr>
    </w:div>
    <w:div w:id="2004308988">
      <w:bodyDiv w:val="1"/>
      <w:marLeft w:val="0"/>
      <w:marRight w:val="0"/>
      <w:marTop w:val="0"/>
      <w:marBottom w:val="0"/>
      <w:divBdr>
        <w:top w:val="none" w:sz="0" w:space="0" w:color="auto"/>
        <w:left w:val="none" w:sz="0" w:space="0" w:color="auto"/>
        <w:bottom w:val="none" w:sz="0" w:space="0" w:color="auto"/>
        <w:right w:val="none" w:sz="0" w:space="0" w:color="auto"/>
      </w:divBdr>
    </w:div>
    <w:div w:id="2023897980">
      <w:bodyDiv w:val="1"/>
      <w:marLeft w:val="0"/>
      <w:marRight w:val="0"/>
      <w:marTop w:val="0"/>
      <w:marBottom w:val="0"/>
      <w:divBdr>
        <w:top w:val="none" w:sz="0" w:space="0" w:color="auto"/>
        <w:left w:val="none" w:sz="0" w:space="0" w:color="auto"/>
        <w:bottom w:val="none" w:sz="0" w:space="0" w:color="auto"/>
        <w:right w:val="none" w:sz="0" w:space="0" w:color="auto"/>
      </w:divBdr>
    </w:div>
    <w:div w:id="2038658140">
      <w:bodyDiv w:val="1"/>
      <w:marLeft w:val="0"/>
      <w:marRight w:val="0"/>
      <w:marTop w:val="0"/>
      <w:marBottom w:val="0"/>
      <w:divBdr>
        <w:top w:val="none" w:sz="0" w:space="0" w:color="auto"/>
        <w:left w:val="none" w:sz="0" w:space="0" w:color="auto"/>
        <w:bottom w:val="none" w:sz="0" w:space="0" w:color="auto"/>
        <w:right w:val="none" w:sz="0" w:space="0" w:color="auto"/>
      </w:divBdr>
    </w:div>
    <w:div w:id="2051030487">
      <w:bodyDiv w:val="1"/>
      <w:marLeft w:val="0"/>
      <w:marRight w:val="0"/>
      <w:marTop w:val="0"/>
      <w:marBottom w:val="0"/>
      <w:divBdr>
        <w:top w:val="none" w:sz="0" w:space="0" w:color="auto"/>
        <w:left w:val="none" w:sz="0" w:space="0" w:color="auto"/>
        <w:bottom w:val="none" w:sz="0" w:space="0" w:color="auto"/>
        <w:right w:val="none" w:sz="0" w:space="0" w:color="auto"/>
      </w:divBdr>
    </w:div>
    <w:div w:id="2080902021">
      <w:bodyDiv w:val="1"/>
      <w:marLeft w:val="0"/>
      <w:marRight w:val="0"/>
      <w:marTop w:val="0"/>
      <w:marBottom w:val="0"/>
      <w:divBdr>
        <w:top w:val="none" w:sz="0" w:space="0" w:color="auto"/>
        <w:left w:val="none" w:sz="0" w:space="0" w:color="auto"/>
        <w:bottom w:val="none" w:sz="0" w:space="0" w:color="auto"/>
        <w:right w:val="none" w:sz="0" w:space="0" w:color="auto"/>
      </w:divBdr>
    </w:div>
    <w:div w:id="2093968482">
      <w:bodyDiv w:val="1"/>
      <w:marLeft w:val="0"/>
      <w:marRight w:val="0"/>
      <w:marTop w:val="0"/>
      <w:marBottom w:val="0"/>
      <w:divBdr>
        <w:top w:val="none" w:sz="0" w:space="0" w:color="auto"/>
        <w:left w:val="none" w:sz="0" w:space="0" w:color="auto"/>
        <w:bottom w:val="none" w:sz="0" w:space="0" w:color="auto"/>
        <w:right w:val="none" w:sz="0" w:space="0" w:color="auto"/>
      </w:divBdr>
    </w:div>
    <w:div w:id="2100368744">
      <w:bodyDiv w:val="1"/>
      <w:marLeft w:val="0"/>
      <w:marRight w:val="0"/>
      <w:marTop w:val="0"/>
      <w:marBottom w:val="0"/>
      <w:divBdr>
        <w:top w:val="none" w:sz="0" w:space="0" w:color="auto"/>
        <w:left w:val="none" w:sz="0" w:space="0" w:color="auto"/>
        <w:bottom w:val="none" w:sz="0" w:space="0" w:color="auto"/>
        <w:right w:val="none" w:sz="0" w:space="0" w:color="auto"/>
      </w:divBdr>
    </w:div>
    <w:div w:id="214148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8/08/relationships/commentsExtensible" Target="commentsExtensible.xml"/><Relationship Id="rId18" Type="http://schemas.openxmlformats.org/officeDocument/2006/relationships/hyperlink" Target="http://crd-legacy.lbl.gov/~dhbailey/dhbpapers/pi-quest.pdf" TargetMode="External"/><Relationship Id="rId26" Type="http://schemas.openxmlformats.org/officeDocument/2006/relationships/hyperlink" Target="https://mpmath.org/" TargetMode="External"/><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complex-analysis.com/content/roots_complex_numbers.html" TargetMode="External"/><Relationship Id="rId34" Type="http://schemas.openxmlformats.org/officeDocument/2006/relationships/hyperlink" Target="https://www.youtube.com/watch?v=HEfHFsfGXjs" TargetMode="External"/><Relationship Id="rId7" Type="http://schemas.openxmlformats.org/officeDocument/2006/relationships/image" Target="media/image3.png"/><Relationship Id="rId12" Type="http://schemas.microsoft.com/office/2016/09/relationships/commentsIds" Target="commentsIds.xml"/><Relationship Id="rId17" Type="http://schemas.openxmlformats.org/officeDocument/2006/relationships/hyperlink" Target="http://www.maa.org/sites/default/files/pdf/upload_library/22/Allendoerfer/1995/Badger.pdf" TargetMode="External"/><Relationship Id="rId25" Type="http://schemas.openxmlformats.org/officeDocument/2006/relationships/hyperlink" Target="http://scipp.ucsc.edu/~haber/ph116A/taylor11.pdf" TargetMode="External"/><Relationship Id="rId33" Type="http://schemas.openxmlformats.org/officeDocument/2006/relationships/hyperlink" Target="https://mathshistory.st-andrews.ac.uk/Biographies/Liu_Hui/"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jj.de/fxt/fxtbook.pdf" TargetMode="External"/><Relationship Id="rId20" Type="http://schemas.openxmlformats.org/officeDocument/2006/relationships/hyperlink" Target="https://web.archive.org/web/20191219004315/http:/pdfs.semanticscholar.org/6810/c8ac1ad01821a504e66f5d8665aeeae93cab.pdf" TargetMode="External"/><Relationship Id="rId29" Type="http://schemas.openxmlformats.org/officeDocument/2006/relationships/hyperlink" Target="https://arxiv.org/pdf/1809.00533" TargetMode="Externa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24" Type="http://schemas.openxmlformats.org/officeDocument/2006/relationships/hyperlink" Target="https://www.maths.tcd.ie/~lebed/Galperin.%20Playing%20pool%20with%20pi.pdf" TargetMode="External"/><Relationship Id="rId32" Type="http://schemas.openxmlformats.org/officeDocument/2006/relationships/hyperlink" Target="https://mathshistory.st-andrews.ac.uk/Biographies/Madhava/" TargetMode="External"/><Relationship Id="rId37" Type="http://schemas.openxmlformats.org/officeDocument/2006/relationships/hyperlink" Target="https://arxiv.org/pdf/2108.07718.pdf"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ink.springer.com/content/pdf/10.1186/1687-1847-2013-100.pdf" TargetMode="External"/><Relationship Id="rId23" Type="http://schemas.openxmlformats.org/officeDocument/2006/relationships/hyperlink" Target="https://www.multiprecision.org/mpc/" TargetMode="External"/><Relationship Id="rId28" Type="http://schemas.openxmlformats.org/officeDocument/2006/relationships/hyperlink" Target="https://www.mathworks.com/matlabcentral/fileexchange/29504-the-computation-of-pi-by-archimedes" TargetMode="External"/><Relationship Id="rId36" Type="http://schemas.openxmlformats.org/officeDocument/2006/relationships/hyperlink" Target="http://www.math.chalmers.se/~wastlund/Cosmic.pdf" TargetMode="External"/><Relationship Id="rId10" Type="http://schemas.openxmlformats.org/officeDocument/2006/relationships/comments" Target="comments.xml"/><Relationship Id="rId19" Type="http://schemas.openxmlformats.org/officeDocument/2006/relationships/hyperlink" Target="https://carmamaths.org/resources/jon/piday-16-sm.pdf" TargetMode="External"/><Relationship Id="rId31" Type="http://schemas.openxmlformats.org/officeDocument/2006/relationships/hyperlink" Target="https://mpmath.org/doc/current/functions/trigonometric.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ersonal.math.ubc.ca/~cbm/aands/abramowitz_and_stegun.pdf" TargetMode="External"/><Relationship Id="rId22" Type="http://schemas.openxmlformats.org/officeDocument/2006/relationships/hyperlink" Target="https://arxiv.org/abs/2008.07995" TargetMode="External"/><Relationship Id="rId27" Type="http://schemas.openxmlformats.org/officeDocument/2006/relationships/hyperlink" Target="https://anakkamatee.files.wordpress.com/2014/08/ch1.pdf" TargetMode="External"/><Relationship Id="rId30" Type="http://schemas.openxmlformats.org/officeDocument/2006/relationships/hyperlink" Target="https://stuff.mit.edu/afs/sipb/contrib/pi/pi-billion.txt" TargetMode="External"/><Relationship Id="rId35" Type="http://schemas.openxmlformats.org/officeDocument/2006/relationships/hyperlink" Target="https://books.google.co.th/books?id=uJqaBAAAQBAJ&amp;pg=PA448"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38</Pages>
  <Words>7118</Words>
  <Characters>40575</Characters>
  <Application>Microsoft Office Word</Application>
  <DocSecurity>0</DocSecurity>
  <Lines>338</Lines>
  <Paragraphs>95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2025-05-22T13:00:00Z</dcterms:created>
  <dcterms:modified xsi:type="dcterms:W3CDTF">2025-05-31T16:23:00Z</dcterms:modified>
</cp:coreProperties>
</file>